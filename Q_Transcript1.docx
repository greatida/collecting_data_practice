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7037" w14:textId="77777777" w:rsidR="00BD628A" w:rsidRDefault="00000000">
      <w:pPr>
        <w:pStyle w:val="Heading3"/>
        <w:keepNext w:val="0"/>
        <w:spacing w:before="0" w:after="281"/>
        <w:rPr>
          <w:rFonts w:ascii="SimSun" w:eastAsia="SimSun" w:hAnsi="SimSun" w:cs="SimSun"/>
        </w:rPr>
      </w:pPr>
      <w:r>
        <w:rPr>
          <w:rFonts w:ascii="SimSun" w:eastAsia="SimSun" w:hAnsi="SimSun" w:cs="SimSun"/>
        </w:rPr>
        <w:t>Q (1).m4a - DONE</w:t>
      </w:r>
    </w:p>
    <w:p w14:paraId="2B607038" w14:textId="77777777" w:rsidR="00BD628A" w:rsidRDefault="00000000">
      <w:pPr>
        <w:spacing w:before="240" w:after="240"/>
        <w:rPr>
          <w:rFonts w:ascii="SimSun" w:hAnsi="SimSun" w:cs="SimSun"/>
        </w:rPr>
      </w:pPr>
      <w:r>
        <w:rPr>
          <w:rFonts w:ascii="SimSun" w:hAnsi="SimSun" w:cs="SimSun"/>
        </w:rPr>
        <w:t>Q 00:01</w:t>
      </w:r>
      <w:r>
        <w:rPr>
          <w:rFonts w:ascii="SimSun" w:hAnsi="SimSun" w:cs="SimSun"/>
        </w:rPr>
        <w:br/>
        <w:t> 你好。</w:t>
      </w:r>
    </w:p>
    <w:p w14:paraId="2B607039" w14:textId="77777777" w:rsidR="00BD628A" w:rsidRDefault="00000000">
      <w:pPr>
        <w:spacing w:before="240" w:after="240"/>
        <w:rPr>
          <w:rFonts w:ascii="SimSun" w:hAnsi="SimSun" w:cs="SimSun"/>
        </w:rPr>
      </w:pPr>
      <w:r>
        <w:rPr>
          <w:rFonts w:ascii="SimSun" w:hAnsi="SimSun" w:cs="SimSun"/>
        </w:rPr>
        <w:t>J 00:09</w:t>
      </w:r>
      <w:r>
        <w:rPr>
          <w:rFonts w:ascii="SimSun" w:hAnsi="SimSun" w:cs="SimSun"/>
        </w:rPr>
        <w:br/>
        <w:t>我是慧品，请问怎么称您比较好？</w:t>
      </w:r>
    </w:p>
    <w:p w14:paraId="2B60703A" w14:textId="4FB27AA2" w:rsidR="00BD628A" w:rsidRDefault="00000000">
      <w:pPr>
        <w:spacing w:before="240" w:after="240"/>
        <w:rPr>
          <w:rFonts w:ascii="SimSun" w:hAnsi="SimSun" w:cs="SimSun"/>
        </w:rPr>
      </w:pPr>
      <w:r>
        <w:rPr>
          <w:rFonts w:ascii="SimSun" w:hAnsi="SimSun" w:cs="SimSun"/>
        </w:rPr>
        <w:t>Q 00:13</w:t>
      </w:r>
      <w:r>
        <w:rPr>
          <w:rFonts w:ascii="SimSun" w:hAnsi="SimSun" w:cs="SimSun"/>
        </w:rPr>
        <w:br/>
      </w:r>
      <w:proofErr w:type="gramStart"/>
      <w:r>
        <w:rPr>
          <w:rFonts w:ascii="SimSun" w:hAnsi="SimSun" w:cs="SimSun"/>
        </w:rPr>
        <w:t>我叫</w:t>
      </w:r>
      <w:r w:rsidR="000908CB">
        <w:rPr>
          <w:rFonts w:ascii="SimSun" w:hAnsi="SimSun" w:cs="SimSun" w:hint="eastAsia"/>
        </w:rPr>
        <w:t>[</w:t>
      </w:r>
      <w:proofErr w:type="gramEnd"/>
      <w:r w:rsidR="000908CB">
        <w:rPr>
          <w:rFonts w:ascii="SimSun" w:hAnsi="SimSun" w:cs="SimSun"/>
        </w:rPr>
        <w:t>participant Q]</w:t>
      </w:r>
      <w:r>
        <w:rPr>
          <w:rFonts w:ascii="SimSun" w:hAnsi="SimSun" w:cs="SimSun"/>
        </w:rPr>
        <w:t>。</w:t>
      </w:r>
    </w:p>
    <w:p w14:paraId="2B60703D" w14:textId="77777777" w:rsidR="00BD628A" w:rsidRDefault="00000000">
      <w:pPr>
        <w:spacing w:before="240" w:after="240"/>
        <w:rPr>
          <w:rFonts w:ascii="SimSun" w:hAnsi="SimSun" w:cs="SimSun"/>
        </w:rPr>
      </w:pPr>
      <w:r>
        <w:rPr>
          <w:rFonts w:ascii="SimSun" w:hAnsi="SimSun" w:cs="SimSun"/>
        </w:rPr>
        <w:t>J 00:25</w:t>
      </w:r>
      <w:r>
        <w:rPr>
          <w:rFonts w:ascii="SimSun" w:hAnsi="SimSun" w:cs="SimSun"/>
        </w:rPr>
        <w:br/>
        <w:t>你好。（笑）蛮像的，我现在在台北，其实然后我是想要尽快飞回上海，如果有机会的话，现在机票蛮难买的。</w:t>
      </w:r>
    </w:p>
    <w:p w14:paraId="2B60703E" w14:textId="77777777" w:rsidR="00BD628A" w:rsidRDefault="00000000">
      <w:pPr>
        <w:spacing w:before="240" w:after="240"/>
        <w:rPr>
          <w:rFonts w:ascii="SimSun" w:hAnsi="SimSun" w:cs="SimSun"/>
        </w:rPr>
      </w:pPr>
      <w:r>
        <w:rPr>
          <w:rFonts w:ascii="SimSun" w:hAnsi="SimSun" w:cs="SimSun"/>
        </w:rPr>
        <w:t>Q 00:40</w:t>
      </w:r>
      <w:r>
        <w:rPr>
          <w:rFonts w:ascii="SimSun" w:hAnsi="SimSun" w:cs="SimSun"/>
        </w:rPr>
        <w:br/>
        <w:t>我以为这个项目是UBC的。</w:t>
      </w:r>
    </w:p>
    <w:p w14:paraId="2B60703F" w14:textId="77777777" w:rsidR="00BD628A" w:rsidRDefault="00000000">
      <w:pPr>
        <w:spacing w:before="240" w:after="240"/>
        <w:rPr>
          <w:rFonts w:ascii="SimSun" w:hAnsi="SimSun" w:cs="SimSun"/>
        </w:rPr>
      </w:pPr>
      <w:r>
        <w:rPr>
          <w:rFonts w:ascii="SimSun" w:hAnsi="SimSun" w:cs="SimSun"/>
        </w:rPr>
        <w:t>J 00:43</w:t>
      </w:r>
      <w:r>
        <w:rPr>
          <w:rFonts w:ascii="SimSun" w:hAnsi="SimSun" w:cs="SimSun"/>
        </w:rPr>
        <w:br/>
        <w:t>对我本来在。（笑）我跟你讲一下好了，我是我本来在上海长大，然后来去去UBC，这个是我跟</w:t>
      </w:r>
      <w:proofErr w:type="spellStart"/>
      <w:r>
        <w:rPr>
          <w:rFonts w:ascii="SimSun" w:hAnsi="SimSun" w:cs="SimSun"/>
        </w:rPr>
        <w:t>ubc</w:t>
      </w:r>
      <w:proofErr w:type="spellEnd"/>
      <w:r>
        <w:rPr>
          <w:rFonts w:ascii="SimSun" w:hAnsi="SimSun" w:cs="SimSun"/>
        </w:rPr>
        <w:t>，我在</w:t>
      </w:r>
      <w:proofErr w:type="spellStart"/>
      <w:r>
        <w:rPr>
          <w:rFonts w:ascii="SimSun" w:hAnsi="SimSun" w:cs="SimSun"/>
        </w:rPr>
        <w:t>ubc</w:t>
      </w:r>
      <w:proofErr w:type="spellEnd"/>
      <w:r>
        <w:rPr>
          <w:rFonts w:ascii="SimSun" w:hAnsi="SimSun" w:cs="SimSun"/>
        </w:rPr>
        <w:t>做masters，现在在做硕士项目，所以我跟，硕士项目，但是我本来是要回国内，我上海，我是4月份的时候飞上海，然后结果关了一个月，然后就有点受不了了，所以先出来一下，所以我现在计划在。</w:t>
      </w:r>
    </w:p>
    <w:p w14:paraId="2B607040" w14:textId="77777777" w:rsidR="00BD628A" w:rsidRDefault="00000000">
      <w:pPr>
        <w:spacing w:before="240" w:after="240"/>
        <w:rPr>
          <w:rFonts w:ascii="SimSun" w:hAnsi="SimSun" w:cs="SimSun"/>
        </w:rPr>
      </w:pPr>
      <w:r>
        <w:rPr>
          <w:rFonts w:ascii="SimSun" w:hAnsi="SimSun" w:cs="SimSun"/>
        </w:rPr>
        <w:t>Q 01:11</w:t>
      </w:r>
      <w:r>
        <w:rPr>
          <w:rFonts w:ascii="SimSun" w:hAnsi="SimSun" w:cs="SimSun"/>
        </w:rPr>
        <w:br/>
        <w:t>但你家是台北的。</w:t>
      </w:r>
    </w:p>
    <w:p w14:paraId="2B607041" w14:textId="77777777" w:rsidR="00BD628A" w:rsidRDefault="00000000">
      <w:pPr>
        <w:spacing w:before="240" w:after="240"/>
        <w:rPr>
          <w:rFonts w:ascii="SimSun" w:hAnsi="SimSun" w:cs="SimSun"/>
        </w:rPr>
      </w:pPr>
      <w:r>
        <w:rPr>
          <w:rFonts w:ascii="SimSun" w:hAnsi="SimSun" w:cs="SimSun"/>
        </w:rPr>
        <w:t>J 01:14</w:t>
      </w:r>
      <w:r>
        <w:rPr>
          <w:rFonts w:ascii="SimSun" w:hAnsi="SimSun" w:cs="SimSun"/>
        </w:rPr>
        <w:br/>
        <w:t>可是我在上海也是，我在上海长大。</w:t>
      </w:r>
    </w:p>
    <w:p w14:paraId="2B607042" w14:textId="77777777" w:rsidR="00BD628A" w:rsidRDefault="00000000">
      <w:pPr>
        <w:spacing w:before="240" w:after="240"/>
        <w:rPr>
          <w:rFonts w:ascii="SimSun" w:hAnsi="SimSun" w:cs="SimSun"/>
        </w:rPr>
      </w:pPr>
      <w:r>
        <w:rPr>
          <w:rFonts w:ascii="SimSun" w:hAnsi="SimSun" w:cs="SimSun"/>
        </w:rPr>
        <w:t>Q 01:17</w:t>
      </w:r>
      <w:r>
        <w:rPr>
          <w:rFonts w:ascii="SimSun" w:hAnsi="SimSun" w:cs="SimSun"/>
        </w:rPr>
        <w:br/>
        <w:t>因为我男朋友也是台北人，（J：哦是吗）对，然后好像也有不同的也有，比如从可能爸妈一方是台北人，一方是台湾人，这种然后或者是那种可能爸妈在上世纪四五十年代就过去了，然后刚好时间过去了，所以爸妈都是台湾人，然后这种。</w:t>
      </w:r>
    </w:p>
    <w:p w14:paraId="2B607043" w14:textId="77777777" w:rsidR="00BD628A" w:rsidRDefault="00000000">
      <w:pPr>
        <w:spacing w:before="240" w:after="240"/>
        <w:rPr>
          <w:rFonts w:ascii="SimSun" w:hAnsi="SimSun" w:cs="SimSun"/>
        </w:rPr>
      </w:pPr>
      <w:r>
        <w:rPr>
          <w:rFonts w:ascii="SimSun" w:hAnsi="SimSun" w:cs="SimSun"/>
        </w:rPr>
        <w:t>J 01:43</w:t>
      </w:r>
      <w:r>
        <w:rPr>
          <w:rFonts w:ascii="SimSun" w:hAnsi="SimSun" w:cs="SimSun"/>
        </w:rPr>
        <w:br/>
        <w:t>对我也是比较复杂，我妈妈是台湾人，我爸爸是香港人，但是我是在北京出生的。对，其实我在台湾待的时间还蛮少的，是因为疫情才真的回来。</w:t>
      </w:r>
    </w:p>
    <w:p w14:paraId="2B607044" w14:textId="77777777" w:rsidR="00BD628A" w:rsidRDefault="00000000">
      <w:pPr>
        <w:spacing w:before="240" w:after="240"/>
        <w:rPr>
          <w:rFonts w:ascii="SimSun" w:hAnsi="SimSun" w:cs="SimSun"/>
        </w:rPr>
      </w:pPr>
      <w:r>
        <w:rPr>
          <w:rFonts w:ascii="SimSun" w:hAnsi="SimSun" w:cs="SimSun"/>
        </w:rPr>
        <w:t>Q 01:56</w:t>
      </w:r>
      <w:r>
        <w:rPr>
          <w:rFonts w:ascii="SimSun" w:hAnsi="SimSun" w:cs="SimSun"/>
        </w:rPr>
        <w:br/>
        <w:t>挺好，你知道XX吗？台湾的一个网红就有一个youtuber然后他好像。</w:t>
      </w:r>
    </w:p>
    <w:p w14:paraId="2B607045" w14:textId="77777777" w:rsidR="00BD628A" w:rsidRDefault="00000000">
      <w:pPr>
        <w:spacing w:before="240" w:after="240"/>
        <w:rPr>
          <w:rFonts w:ascii="SimSun" w:hAnsi="SimSun" w:cs="SimSun"/>
        </w:rPr>
      </w:pPr>
      <w:r>
        <w:rPr>
          <w:rFonts w:ascii="SimSun" w:hAnsi="SimSun" w:cs="SimSun"/>
        </w:rPr>
        <w:t>J 02:09</w:t>
      </w:r>
      <w:r>
        <w:rPr>
          <w:rFonts w:ascii="SimSun" w:hAnsi="SimSun" w:cs="SimSun"/>
        </w:rPr>
        <w:br/>
        <w:t>他是怎么样。</w:t>
      </w:r>
    </w:p>
    <w:p w14:paraId="2B607046" w14:textId="77777777" w:rsidR="00BD628A" w:rsidRDefault="00000000">
      <w:pPr>
        <w:spacing w:before="240" w:after="240"/>
        <w:rPr>
          <w:rFonts w:ascii="SimSun" w:hAnsi="SimSun" w:cs="SimSun"/>
        </w:rPr>
      </w:pPr>
      <w:r>
        <w:rPr>
          <w:rFonts w:ascii="SimSun" w:hAnsi="SimSun" w:cs="SimSun"/>
        </w:rPr>
        <w:lastRenderedPageBreak/>
        <w:t>Q 02:10</w:t>
      </w:r>
      <w:r>
        <w:rPr>
          <w:rFonts w:ascii="SimSun" w:hAnsi="SimSun" w:cs="SimSun"/>
        </w:rPr>
        <w:br/>
        <w:t>他本来有一个男朋友，他本来有一个男朋友，他男朋友是香港人，然后他是他是台湾人，然后他们两个就前一段时间他男朋友求婚了，然后所以他们两个在一起有点像你爸妈这样。</w:t>
      </w:r>
    </w:p>
    <w:p w14:paraId="2B607047" w14:textId="77777777" w:rsidR="00BD628A" w:rsidRDefault="00000000">
      <w:pPr>
        <w:spacing w:before="240" w:after="240"/>
        <w:rPr>
          <w:rFonts w:ascii="SimSun" w:hAnsi="SimSun" w:cs="SimSun"/>
        </w:rPr>
      </w:pPr>
      <w:r>
        <w:rPr>
          <w:rFonts w:ascii="SimSun" w:hAnsi="SimSun" w:cs="SimSun"/>
        </w:rPr>
        <w:t>J 02:24</w:t>
      </w:r>
      <w:r>
        <w:rPr>
          <w:rFonts w:ascii="SimSun" w:hAnsi="SimSun" w:cs="SimSun"/>
        </w:rPr>
        <w:br/>
        <w:t>（笑）我还没注意。</w:t>
      </w:r>
    </w:p>
    <w:p w14:paraId="2B607048" w14:textId="77777777" w:rsidR="00BD628A" w:rsidRDefault="00000000">
      <w:pPr>
        <w:spacing w:before="240" w:after="240"/>
        <w:rPr>
          <w:rFonts w:ascii="SimSun" w:hAnsi="SimSun" w:cs="SimSun"/>
        </w:rPr>
      </w:pPr>
      <w:r>
        <w:rPr>
          <w:rFonts w:ascii="SimSun" w:hAnsi="SimSun" w:cs="SimSun"/>
        </w:rPr>
        <w:t>Q 02:25</w:t>
      </w:r>
      <w:r>
        <w:rPr>
          <w:rFonts w:ascii="SimSun" w:hAnsi="SimSun" w:cs="SimSun"/>
        </w:rPr>
        <w:br/>
        <w:t>可能是个小网红，就是不是那种演艺界的，好，我是不是耽误太多事了。</w:t>
      </w:r>
    </w:p>
    <w:p w14:paraId="2B607049" w14:textId="77777777" w:rsidR="00BD628A" w:rsidRDefault="00000000">
      <w:pPr>
        <w:spacing w:before="240" w:after="240"/>
        <w:rPr>
          <w:rFonts w:ascii="SimSun" w:hAnsi="SimSun" w:cs="SimSun"/>
        </w:rPr>
      </w:pPr>
      <w:r>
        <w:rPr>
          <w:rFonts w:ascii="SimSun" w:hAnsi="SimSun" w:cs="SimSun"/>
        </w:rPr>
        <w:t>J 02:33</w:t>
      </w:r>
      <w:r>
        <w:rPr>
          <w:rFonts w:ascii="SimSun" w:hAnsi="SimSun" w:cs="SimSun"/>
        </w:rPr>
        <w:br/>
        <w:t>没事。（笑）所以你现在在哪里你是哪里人？</w:t>
      </w:r>
    </w:p>
    <w:p w14:paraId="2B60704A" w14:textId="77777777" w:rsidR="00BD628A" w:rsidRDefault="00000000">
      <w:pPr>
        <w:spacing w:before="240" w:after="240"/>
        <w:rPr>
          <w:rFonts w:ascii="SimSun" w:hAnsi="SimSun" w:cs="SimSun"/>
        </w:rPr>
      </w:pPr>
      <w:r>
        <w:rPr>
          <w:rFonts w:ascii="SimSun" w:hAnsi="SimSun" w:cs="SimSun"/>
        </w:rPr>
        <w:t>Q 02:39</w:t>
      </w:r>
      <w:r>
        <w:rPr>
          <w:rFonts w:ascii="SimSun" w:hAnsi="SimSun" w:cs="SimSun"/>
        </w:rPr>
        <w:br/>
        <w:t>我是，怎么说，我爸妈都是山东人，但是我从小是在东北长大，我在辽宁长大。然后在，在北京读书，但是我现在在杭州，因为学校有一个暑期的活动，然后就正好来杭州边实习边玩。</w:t>
      </w:r>
    </w:p>
    <w:p w14:paraId="2B60704B" w14:textId="77777777" w:rsidR="00BD628A" w:rsidRDefault="00000000">
      <w:pPr>
        <w:spacing w:before="240" w:after="240"/>
        <w:rPr>
          <w:rFonts w:ascii="SimSun" w:hAnsi="SimSun" w:cs="SimSun"/>
        </w:rPr>
      </w:pPr>
      <w:r>
        <w:rPr>
          <w:rFonts w:ascii="SimSun" w:hAnsi="SimSun" w:cs="SimSun"/>
        </w:rPr>
        <w:t>J 02:57</w:t>
      </w:r>
      <w:r>
        <w:rPr>
          <w:rFonts w:ascii="SimSun" w:hAnsi="SimSun" w:cs="SimSun"/>
        </w:rPr>
        <w:br/>
        <w:t>好棒，你第一次去杭州吗？</w:t>
      </w:r>
    </w:p>
    <w:p w14:paraId="2B60704C" w14:textId="77777777" w:rsidR="00BD628A" w:rsidRDefault="00000000">
      <w:pPr>
        <w:spacing w:before="240" w:after="240"/>
        <w:rPr>
          <w:rFonts w:ascii="SimSun" w:hAnsi="SimSun" w:cs="SimSun"/>
        </w:rPr>
      </w:pPr>
      <w:r>
        <w:rPr>
          <w:rFonts w:ascii="SimSun" w:hAnsi="SimSun" w:cs="SimSun"/>
        </w:rPr>
        <w:t>Q 02:59</w:t>
      </w:r>
      <w:r>
        <w:rPr>
          <w:rFonts w:ascii="SimSun" w:hAnsi="SimSun" w:cs="SimSun"/>
        </w:rPr>
        <w:br/>
        <w:t>第三次去，但之前其实，因为有点匆忙，这次是待的最久的一次。</w:t>
      </w:r>
    </w:p>
    <w:p w14:paraId="2B60704D" w14:textId="77777777" w:rsidR="00BD628A" w:rsidRDefault="00000000">
      <w:pPr>
        <w:spacing w:before="240" w:after="240"/>
        <w:rPr>
          <w:rFonts w:ascii="SimSun" w:hAnsi="SimSun" w:cs="SimSun"/>
        </w:rPr>
      </w:pPr>
      <w:r>
        <w:rPr>
          <w:rFonts w:ascii="SimSun" w:hAnsi="SimSun" w:cs="SimSun"/>
        </w:rPr>
        <w:t>J 03:06</w:t>
      </w:r>
      <w:r>
        <w:rPr>
          <w:rFonts w:ascii="SimSun" w:hAnsi="SimSun" w:cs="SimSun"/>
        </w:rPr>
        <w:br/>
        <w:t>这次你待多久在杭州？</w:t>
      </w:r>
    </w:p>
    <w:p w14:paraId="2B60704E" w14:textId="77777777" w:rsidR="00BD628A" w:rsidRDefault="00000000">
      <w:pPr>
        <w:spacing w:before="240" w:after="240"/>
        <w:rPr>
          <w:rFonts w:ascii="SimSun" w:hAnsi="SimSun" w:cs="SimSun"/>
        </w:rPr>
      </w:pPr>
      <w:r>
        <w:rPr>
          <w:rFonts w:ascii="SimSun" w:hAnsi="SimSun" w:cs="SimSun"/>
        </w:rPr>
        <w:t>Q 03:11</w:t>
      </w:r>
      <w:r>
        <w:rPr>
          <w:rFonts w:ascii="SimSun" w:hAnsi="SimSun" w:cs="SimSun"/>
        </w:rPr>
        <w:br/>
        <w:t>应该快一个月。</w:t>
      </w:r>
    </w:p>
    <w:p w14:paraId="2B60704F" w14:textId="77777777" w:rsidR="00BD628A" w:rsidRDefault="00000000">
      <w:pPr>
        <w:spacing w:before="240" w:after="240"/>
        <w:rPr>
          <w:rFonts w:ascii="SimSun" w:hAnsi="SimSun" w:cs="SimSun"/>
        </w:rPr>
      </w:pPr>
      <w:r>
        <w:rPr>
          <w:rFonts w:ascii="SimSun" w:hAnsi="SimSun" w:cs="SimSun"/>
        </w:rPr>
        <w:t>J 03:17</w:t>
      </w:r>
      <w:r>
        <w:rPr>
          <w:rFonts w:ascii="SimSun" w:hAnsi="SimSun" w:cs="SimSun"/>
        </w:rPr>
        <w:br/>
        <w:t>其实我回国内，我还在想说要去哪些地方要玩一下（笑），因为我是想，我现在订的机票是8月30号到成都，然后希望能飞，现在还是在祈祷中。对，然后如果飞回去了，然后隔离完有比较多时间可以安排说去哪里玩，然后如果可以（Q：是不是要）现在要隔离是7+3，他现在。对，所以我说主要，其实比以前已经好很多了。</w:t>
      </w:r>
    </w:p>
    <w:p w14:paraId="2B607050" w14:textId="77777777" w:rsidR="00BD628A" w:rsidRDefault="00000000">
      <w:pPr>
        <w:spacing w:before="240" w:after="240"/>
        <w:rPr>
          <w:rFonts w:ascii="SimSun" w:hAnsi="SimSun" w:cs="SimSun"/>
        </w:rPr>
      </w:pPr>
      <w:r>
        <w:rPr>
          <w:rFonts w:ascii="SimSun" w:hAnsi="SimSun" w:cs="SimSun"/>
        </w:rPr>
        <w:t>Q 03:49</w:t>
      </w:r>
      <w:r>
        <w:rPr>
          <w:rFonts w:ascii="SimSun" w:hAnsi="SimSun" w:cs="SimSun"/>
        </w:rPr>
        <w:br/>
        <w:t>好很多了。</w:t>
      </w:r>
    </w:p>
    <w:p w14:paraId="2B607051" w14:textId="77777777" w:rsidR="00BD628A" w:rsidRDefault="00000000">
      <w:pPr>
        <w:spacing w:before="240" w:after="240"/>
        <w:rPr>
          <w:rFonts w:ascii="SimSun" w:hAnsi="SimSun" w:cs="SimSun"/>
        </w:rPr>
      </w:pPr>
      <w:r>
        <w:rPr>
          <w:rFonts w:ascii="SimSun" w:hAnsi="SimSun" w:cs="SimSun"/>
        </w:rPr>
        <w:t>J 03:51</w:t>
      </w:r>
      <w:r>
        <w:rPr>
          <w:rFonts w:ascii="SimSun" w:hAnsi="SimSun" w:cs="SimSun"/>
        </w:rPr>
        <w:br/>
        <w:t>我那时候我第一次回去的时候4月底，那时候我的天哪（笑），那时候是那时候本来隔离就是要14+7，然后14+7加完以后再回自己的小区，然后就上海就一直在那边14+14加14，然后就加到永无止尽，所以就受不了就出来了。所以没关系。</w:t>
      </w:r>
    </w:p>
    <w:p w14:paraId="2B607052" w14:textId="77777777" w:rsidR="00BD628A" w:rsidRDefault="00000000">
      <w:pPr>
        <w:spacing w:before="240" w:after="240"/>
        <w:rPr>
          <w:rFonts w:ascii="SimSun" w:hAnsi="SimSun" w:cs="SimSun"/>
        </w:rPr>
      </w:pPr>
      <w:r>
        <w:rPr>
          <w:rFonts w:ascii="SimSun" w:hAnsi="SimSun" w:cs="SimSun"/>
        </w:rPr>
        <w:lastRenderedPageBreak/>
        <w:t>Q 04:16</w:t>
      </w:r>
      <w:r>
        <w:rPr>
          <w:rFonts w:ascii="SimSun" w:hAnsi="SimSun" w:cs="SimSun"/>
        </w:rPr>
        <w:br/>
        <w:t>噢那你刚好赶上了。对刚好赶上了上海的那个。</w:t>
      </w:r>
    </w:p>
    <w:p w14:paraId="2B607053" w14:textId="77777777" w:rsidR="00BD628A" w:rsidRDefault="00000000">
      <w:pPr>
        <w:spacing w:before="240" w:after="240"/>
        <w:rPr>
          <w:rFonts w:ascii="SimSun" w:hAnsi="SimSun" w:cs="SimSun"/>
        </w:rPr>
      </w:pPr>
      <w:r>
        <w:rPr>
          <w:rFonts w:ascii="SimSun" w:hAnsi="SimSun" w:cs="SimSun"/>
        </w:rPr>
        <w:t>J 04:21</w:t>
      </w:r>
      <w:r>
        <w:rPr>
          <w:rFonts w:ascii="SimSun" w:hAnsi="SimSun" w:cs="SimSun"/>
        </w:rPr>
        <w:br/>
        <w:t>对，因为那时候我还在想说3月底开始隔离，开始封的吗？然后3月底放，所以我想说已经封分了两个礼拜了，应该没事了，差不多了。</w:t>
      </w:r>
    </w:p>
    <w:p w14:paraId="2B607054" w14:textId="77777777" w:rsidR="00BD628A" w:rsidRDefault="00000000">
      <w:pPr>
        <w:spacing w:before="240" w:after="240"/>
        <w:rPr>
          <w:rFonts w:ascii="SimSun" w:hAnsi="SimSun" w:cs="SimSun"/>
        </w:rPr>
      </w:pPr>
      <w:r>
        <w:rPr>
          <w:rFonts w:ascii="SimSun" w:hAnsi="SimSun" w:cs="SimSun"/>
        </w:rPr>
        <w:t>Q 04:34</w:t>
      </w:r>
      <w:r>
        <w:rPr>
          <w:rFonts w:ascii="SimSun" w:hAnsi="SimSun" w:cs="SimSun"/>
        </w:rPr>
        <w:br/>
        <w:t>我这边有点卡，我不知道是不是因为我的网的问题噢，我这边没事。</w:t>
      </w:r>
    </w:p>
    <w:p w14:paraId="2B607055" w14:textId="77777777" w:rsidR="00BD628A" w:rsidRDefault="00000000">
      <w:pPr>
        <w:spacing w:before="240" w:after="240"/>
        <w:rPr>
          <w:rFonts w:ascii="SimSun" w:hAnsi="SimSun" w:cs="SimSun"/>
        </w:rPr>
      </w:pPr>
      <w:r>
        <w:rPr>
          <w:rFonts w:ascii="SimSun" w:hAnsi="SimSun" w:cs="SimSun"/>
        </w:rPr>
        <w:t>J 04:40</w:t>
      </w:r>
      <w:r>
        <w:rPr>
          <w:rFonts w:ascii="SimSun" w:hAnsi="SimSun" w:cs="SimSun"/>
        </w:rPr>
        <w:br/>
        <w:t>我还听得蛮清楚的。</w:t>
      </w:r>
    </w:p>
    <w:p w14:paraId="2B607056" w14:textId="77777777" w:rsidR="00BD628A" w:rsidRDefault="00000000">
      <w:pPr>
        <w:spacing w:before="240" w:after="240"/>
        <w:rPr>
          <w:rFonts w:ascii="SimSun" w:hAnsi="SimSun" w:cs="SimSun"/>
        </w:rPr>
      </w:pPr>
      <w:r>
        <w:rPr>
          <w:rFonts w:ascii="SimSun" w:hAnsi="SimSun" w:cs="SimSun"/>
        </w:rPr>
        <w:t>Q 04:43</w:t>
      </w:r>
      <w:r>
        <w:rPr>
          <w:rFonts w:ascii="SimSun" w:hAnsi="SimSun" w:cs="SimSun"/>
        </w:rPr>
        <w:br/>
        <w:t>刚刚才我能听到你的声音，但是你的画面稍微有一点延迟，我感觉可能是我的原因。</w:t>
      </w:r>
    </w:p>
    <w:p w14:paraId="2B607057" w14:textId="77777777" w:rsidR="00BD628A" w:rsidRDefault="00000000">
      <w:pPr>
        <w:spacing w:before="240" w:after="240"/>
        <w:rPr>
          <w:rFonts w:ascii="SimSun" w:hAnsi="SimSun" w:cs="SimSun"/>
        </w:rPr>
      </w:pPr>
      <w:r>
        <w:rPr>
          <w:rFonts w:ascii="SimSun" w:hAnsi="SimSun" w:cs="SimSun"/>
        </w:rPr>
        <w:t>J 04:50</w:t>
      </w:r>
      <w:r>
        <w:rPr>
          <w:rFonts w:ascii="SimSun" w:hAnsi="SimSun" w:cs="SimSun"/>
        </w:rPr>
        <w:br/>
        <w:t>现在好了吗？</w:t>
      </w:r>
    </w:p>
    <w:p w14:paraId="2B607058" w14:textId="77777777" w:rsidR="00BD628A" w:rsidRDefault="00000000">
      <w:pPr>
        <w:spacing w:before="240" w:after="240"/>
        <w:rPr>
          <w:rFonts w:ascii="SimSun" w:hAnsi="SimSun" w:cs="SimSun"/>
        </w:rPr>
      </w:pPr>
      <w:r>
        <w:rPr>
          <w:rFonts w:ascii="SimSun" w:hAnsi="SimSun" w:cs="SimSun"/>
        </w:rPr>
        <w:t>Q 04:53</w:t>
      </w:r>
      <w:r>
        <w:rPr>
          <w:rFonts w:ascii="SimSun" w:hAnsi="SimSun" w:cs="SimSun"/>
        </w:rPr>
        <w:br/>
        <w:t>现在好了。</w:t>
      </w:r>
    </w:p>
    <w:p w14:paraId="2B607059" w14:textId="7BA8A8E0" w:rsidR="00BD628A" w:rsidRDefault="00000000">
      <w:pPr>
        <w:spacing w:before="240" w:after="240"/>
        <w:rPr>
          <w:rFonts w:ascii="SimSun" w:hAnsi="SimSun" w:cs="SimSun"/>
        </w:rPr>
      </w:pPr>
      <w:r>
        <w:rPr>
          <w:rFonts w:ascii="SimSun" w:hAnsi="SimSun" w:cs="SimSun"/>
        </w:rPr>
        <w:t>J 04:54</w:t>
      </w:r>
      <w:r>
        <w:rPr>
          <w:rFonts w:ascii="SimSun" w:hAnsi="SimSun" w:cs="SimSun"/>
        </w:rPr>
        <w:br/>
        <w:t>ok好好，</w:t>
      </w:r>
      <w:proofErr w:type="gramStart"/>
      <w:r>
        <w:rPr>
          <w:rFonts w:ascii="SimSun" w:hAnsi="SimSun" w:cs="SimSun"/>
        </w:rPr>
        <w:t>我高兴认识你</w:t>
      </w:r>
      <w:r w:rsidR="000908CB">
        <w:rPr>
          <w:rFonts w:ascii="SimSun" w:hAnsi="SimSun" w:cs="SimSun" w:hint="eastAsia"/>
        </w:rPr>
        <w:t>[</w:t>
      </w:r>
      <w:proofErr w:type="gramEnd"/>
      <w:r w:rsidR="000908CB">
        <w:rPr>
          <w:rFonts w:ascii="SimSun" w:hAnsi="SimSun" w:cs="SimSun"/>
        </w:rPr>
        <w:t>participant Q]</w:t>
      </w:r>
      <w:r>
        <w:rPr>
          <w:rFonts w:ascii="SimSun" w:hAnsi="SimSun" w:cs="SimSun"/>
        </w:rPr>
        <w:t>。没事。</w:t>
      </w:r>
    </w:p>
    <w:p w14:paraId="2B60705A" w14:textId="77777777" w:rsidR="00BD628A" w:rsidRDefault="00000000">
      <w:pPr>
        <w:spacing w:before="240" w:after="240"/>
        <w:rPr>
          <w:rFonts w:ascii="SimSun" w:hAnsi="SimSun" w:cs="SimSun"/>
        </w:rPr>
      </w:pPr>
      <w:r>
        <w:rPr>
          <w:rFonts w:ascii="SimSun" w:hAnsi="SimSun" w:cs="SimSun"/>
        </w:rPr>
        <w:t>Q 05:00</w:t>
      </w:r>
      <w:r>
        <w:rPr>
          <w:rFonts w:ascii="SimSun" w:hAnsi="SimSun" w:cs="SimSun"/>
        </w:rPr>
        <w:br/>
        <w:t>因为我也是我是读直博项目的，所以可能也对这个方面比较感兴趣。</w:t>
      </w:r>
    </w:p>
    <w:p w14:paraId="2B60705B" w14:textId="77777777" w:rsidR="00BD628A" w:rsidRDefault="00000000">
      <w:pPr>
        <w:spacing w:before="240" w:after="240"/>
        <w:rPr>
          <w:rFonts w:ascii="SimSun" w:hAnsi="SimSun" w:cs="SimSun"/>
        </w:rPr>
      </w:pPr>
      <w:r>
        <w:rPr>
          <w:rFonts w:ascii="SimSun" w:hAnsi="SimSun" w:cs="SimSun"/>
        </w:rPr>
        <w:t>J 05:08</w:t>
      </w:r>
      <w:r>
        <w:rPr>
          <w:rFonts w:ascii="SimSun" w:hAnsi="SimSun" w:cs="SimSun"/>
        </w:rPr>
        <w:br/>
        <w:t>你是读你现在在读博士吗？（Q：对）在哪个大学？</w:t>
      </w:r>
    </w:p>
    <w:p w14:paraId="2B60705C" w14:textId="10AC605F" w:rsidR="00BD628A" w:rsidRDefault="00000000">
      <w:pPr>
        <w:spacing w:before="240" w:after="240"/>
        <w:rPr>
          <w:rFonts w:ascii="SimSun" w:hAnsi="SimSun" w:cs="SimSun"/>
        </w:rPr>
      </w:pPr>
      <w:r>
        <w:rPr>
          <w:rFonts w:ascii="SimSun" w:hAnsi="SimSun" w:cs="SimSun"/>
        </w:rPr>
        <w:t>Q 05:15</w:t>
      </w:r>
      <w:r>
        <w:rPr>
          <w:rFonts w:ascii="SimSun" w:hAnsi="SimSun" w:cs="SimSun"/>
        </w:rPr>
        <w:br/>
        <w:t>在人大。（J：哦，好棒；笑）</w:t>
      </w:r>
      <w:proofErr w:type="gramStart"/>
      <w:r>
        <w:rPr>
          <w:rFonts w:ascii="SimSun" w:hAnsi="SimSun" w:cs="SimSun"/>
        </w:rPr>
        <w:t>通过</w:t>
      </w:r>
      <w:r w:rsidR="002C11E0">
        <w:rPr>
          <w:rFonts w:ascii="SimSun" w:hAnsi="SimSun" w:cs="SimSun" w:hint="eastAsia"/>
        </w:rPr>
        <w:t>[</w:t>
      </w:r>
      <w:proofErr w:type="gramEnd"/>
      <w:r w:rsidR="002C11E0">
        <w:rPr>
          <w:rFonts w:ascii="SimSun" w:hAnsi="SimSun" w:cs="SimSun"/>
        </w:rPr>
        <w:t>mutual friend]</w:t>
      </w:r>
      <w:r>
        <w:rPr>
          <w:rFonts w:ascii="SimSun" w:hAnsi="SimSun" w:cs="SimSun"/>
        </w:rPr>
        <w:t>的朋友圈看到这个。</w:t>
      </w:r>
    </w:p>
    <w:p w14:paraId="2B60705D" w14:textId="04BAC308" w:rsidR="00BD628A" w:rsidRDefault="00000000">
      <w:pPr>
        <w:spacing w:before="240" w:after="240"/>
        <w:rPr>
          <w:rFonts w:ascii="SimSun" w:hAnsi="SimSun" w:cs="SimSun"/>
        </w:rPr>
      </w:pPr>
      <w:r>
        <w:rPr>
          <w:rFonts w:ascii="SimSun" w:hAnsi="SimSun" w:cs="SimSun"/>
        </w:rPr>
        <w:t>J 05:26</w:t>
      </w:r>
      <w:r>
        <w:rPr>
          <w:rFonts w:ascii="SimSun" w:hAnsi="SimSun" w:cs="SimSun"/>
        </w:rPr>
        <w:br/>
      </w:r>
      <w:r w:rsidR="002C11E0">
        <w:rPr>
          <w:rFonts w:ascii="SimSun" w:hAnsi="SimSun" w:cs="SimSun" w:hint="eastAsia"/>
        </w:rPr>
        <w:t>[</w:t>
      </w:r>
      <w:r w:rsidR="002C11E0">
        <w:rPr>
          <w:rFonts w:ascii="SimSun" w:hAnsi="SimSun" w:cs="SimSun"/>
        </w:rPr>
        <w:t xml:space="preserve">mutual </w:t>
      </w:r>
      <w:proofErr w:type="gramStart"/>
      <w:r w:rsidR="002C11E0">
        <w:rPr>
          <w:rFonts w:ascii="SimSun" w:hAnsi="SimSun" w:cs="SimSun"/>
        </w:rPr>
        <w:t>friend]</w:t>
      </w:r>
      <w:r>
        <w:rPr>
          <w:rFonts w:ascii="SimSun" w:hAnsi="SimSun" w:cs="SimSun"/>
        </w:rPr>
        <w:t>的朋友圈</w:t>
      </w:r>
      <w:proofErr w:type="gramEnd"/>
      <w:r>
        <w:rPr>
          <w:rFonts w:ascii="SimSun" w:hAnsi="SimSun" w:cs="SimSun"/>
        </w:rPr>
        <w:t>，他好棒，你有见过他吗？</w:t>
      </w:r>
    </w:p>
    <w:p w14:paraId="2B60705E" w14:textId="77777777" w:rsidR="00BD628A" w:rsidRDefault="00000000">
      <w:pPr>
        <w:spacing w:before="240" w:after="240"/>
        <w:rPr>
          <w:rFonts w:ascii="SimSun" w:hAnsi="SimSun" w:cs="SimSun"/>
        </w:rPr>
      </w:pPr>
      <w:r>
        <w:rPr>
          <w:rFonts w:ascii="SimSun" w:hAnsi="SimSun" w:cs="SimSun"/>
        </w:rPr>
        <w:t>Q 05:31</w:t>
      </w:r>
      <w:r>
        <w:rPr>
          <w:rFonts w:ascii="SimSun" w:hAnsi="SimSun" w:cs="SimSun"/>
        </w:rPr>
        <w:br/>
        <w:t>对，应该是18年18年的时候，我在读本科的时候，然后我们学校的社团去青海的果洛，然后他刚好在那边算是做志愿者做一年，然后。（J：停了）见过他也认识他的，就暑期的时候。我是不是又卡了。我的信号却确实不太行，当时又卡了。</w:t>
      </w:r>
    </w:p>
    <w:p w14:paraId="2B60705F" w14:textId="77777777" w:rsidR="00BD628A" w:rsidRDefault="00000000">
      <w:pPr>
        <w:spacing w:before="240" w:after="240"/>
        <w:rPr>
          <w:rFonts w:ascii="SimSun" w:hAnsi="SimSun" w:cs="SimSun"/>
        </w:rPr>
      </w:pPr>
      <w:r>
        <w:rPr>
          <w:rFonts w:ascii="SimSun" w:hAnsi="SimSun" w:cs="SimSun"/>
        </w:rPr>
        <w:t>J 06:00</w:t>
      </w:r>
      <w:r>
        <w:rPr>
          <w:rFonts w:ascii="SimSun" w:hAnsi="SimSun" w:cs="SimSun"/>
        </w:rPr>
        <w:br/>
        <w:t>对就有一点点。</w:t>
      </w:r>
    </w:p>
    <w:p w14:paraId="2B607060" w14:textId="77777777" w:rsidR="00BD628A" w:rsidRDefault="00000000">
      <w:pPr>
        <w:spacing w:before="240" w:after="240"/>
        <w:rPr>
          <w:rFonts w:ascii="SimSun" w:hAnsi="SimSun" w:cs="SimSun"/>
        </w:rPr>
      </w:pPr>
      <w:r>
        <w:rPr>
          <w:rFonts w:ascii="SimSun" w:hAnsi="SimSun" w:cs="SimSun"/>
        </w:rPr>
        <w:lastRenderedPageBreak/>
        <w:t>Q 06:04</w:t>
      </w:r>
      <w:r>
        <w:rPr>
          <w:rFonts w:ascii="SimSun" w:hAnsi="SimSun" w:cs="SimSun"/>
        </w:rPr>
        <w:br/>
        <w:t>不好意思，你如果听不清我讲话，然后你就立刻跟我说。</w:t>
      </w:r>
    </w:p>
    <w:p w14:paraId="2B607061" w14:textId="67938614" w:rsidR="00BD628A" w:rsidRDefault="00000000">
      <w:pPr>
        <w:spacing w:before="240" w:after="240"/>
        <w:rPr>
          <w:rFonts w:ascii="SimSun" w:hAnsi="SimSun" w:cs="SimSun"/>
        </w:rPr>
      </w:pPr>
      <w:r>
        <w:rPr>
          <w:rFonts w:ascii="SimSun" w:hAnsi="SimSun" w:cs="SimSun"/>
        </w:rPr>
        <w:t>J 06:07</w:t>
      </w:r>
      <w:r>
        <w:rPr>
          <w:rFonts w:ascii="SimSun" w:hAnsi="SimSun" w:cs="SimSun"/>
        </w:rPr>
        <w:br/>
        <w:t>好好我可能就举一下手（笑），我就稍微这个地方。好好对谢谢你，愿意参加这个项目。对关于非笼养鸡蛋的是。</w:t>
      </w:r>
      <w:proofErr w:type="gramStart"/>
      <w:r>
        <w:rPr>
          <w:rFonts w:ascii="SimSun" w:hAnsi="SimSun" w:cs="SimSun"/>
        </w:rPr>
        <w:t>你之前有听说过还是看到</w:t>
      </w:r>
      <w:r w:rsidR="002C11E0">
        <w:rPr>
          <w:rFonts w:ascii="SimSun" w:hAnsi="SimSun" w:cs="SimSun" w:hint="eastAsia"/>
        </w:rPr>
        <w:t>[</w:t>
      </w:r>
      <w:proofErr w:type="gramEnd"/>
      <w:r w:rsidR="002C11E0">
        <w:rPr>
          <w:rFonts w:ascii="SimSun" w:hAnsi="SimSun" w:cs="SimSun"/>
        </w:rPr>
        <w:t>mutual friend]</w:t>
      </w:r>
      <w:r>
        <w:rPr>
          <w:rFonts w:ascii="SimSun" w:hAnsi="SimSun" w:cs="SimSun"/>
        </w:rPr>
        <w:t>有在发，所以就决定参加是吗？</w:t>
      </w:r>
    </w:p>
    <w:p w14:paraId="2B607062" w14:textId="77777777" w:rsidR="00BD628A" w:rsidRDefault="00000000">
      <w:pPr>
        <w:spacing w:before="240" w:after="240"/>
        <w:rPr>
          <w:rFonts w:ascii="SimSun" w:hAnsi="SimSun" w:cs="SimSun"/>
        </w:rPr>
      </w:pPr>
      <w:r>
        <w:rPr>
          <w:rFonts w:ascii="SimSun" w:hAnsi="SimSun" w:cs="SimSun"/>
        </w:rPr>
        <w:t>Q 06:25</w:t>
      </w:r>
      <w:r>
        <w:rPr>
          <w:rFonts w:ascii="SimSun" w:hAnsi="SimSun" w:cs="SimSun"/>
        </w:rPr>
        <w:br/>
        <w:t>这个项目我之前是没听说过，但是特别像小的时候，家里会有说那种，比如说妈妈蒸了一个鸡蛋羹，说你看，你会明显的感觉它的颜色不同，然后就说，说这个是哪个亲戚家，养，自己家养的溜达鸡这种，我觉得应该有点像吧，但是我其实对他的学术定义就不知道。</w:t>
      </w:r>
    </w:p>
    <w:p w14:paraId="2B607063" w14:textId="77777777" w:rsidR="00BD628A" w:rsidRDefault="00000000">
      <w:pPr>
        <w:spacing w:before="240" w:after="240"/>
        <w:rPr>
          <w:rFonts w:ascii="SimSun" w:hAnsi="SimSun" w:cs="SimSun"/>
        </w:rPr>
      </w:pPr>
      <w:r>
        <w:rPr>
          <w:rFonts w:ascii="SimSun" w:hAnsi="SimSun" w:cs="SimSun"/>
        </w:rPr>
        <w:t>J 06:46</w:t>
      </w:r>
      <w:r>
        <w:rPr>
          <w:rFonts w:ascii="SimSun" w:hAnsi="SimSun" w:cs="SimSun"/>
        </w:rPr>
        <w:br/>
        <w:t>没事，我觉得很好奇你的一个理解是怎么样子，所以你说你以前老家那边有亲戚朋友或者是附近的邻居会有养鸡这样子吗？或者是有鸡蛋或者是。</w:t>
      </w:r>
    </w:p>
    <w:p w14:paraId="2B607064" w14:textId="77777777" w:rsidR="00BD628A" w:rsidRDefault="00000000">
      <w:pPr>
        <w:spacing w:before="240" w:after="240"/>
        <w:rPr>
          <w:rFonts w:ascii="SimSun" w:hAnsi="SimSun" w:cs="SimSun"/>
        </w:rPr>
      </w:pPr>
      <w:r>
        <w:rPr>
          <w:rFonts w:ascii="SimSun" w:hAnsi="SimSun" w:cs="SimSun"/>
        </w:rPr>
        <w:t>Q 07:02</w:t>
      </w:r>
      <w:r>
        <w:rPr>
          <w:rFonts w:ascii="SimSun" w:hAnsi="SimSun" w:cs="SimSun"/>
        </w:rPr>
        <w:br/>
        <w:t>对，是这种意思，比如说我老家是山东的，然后正好在山东德州，不知道你有没有听过一个出扒鸡的地方？</w:t>
      </w:r>
    </w:p>
    <w:p w14:paraId="2B607065" w14:textId="77777777" w:rsidR="00BD628A" w:rsidRDefault="00000000">
      <w:pPr>
        <w:spacing w:before="240" w:after="240"/>
        <w:rPr>
          <w:rFonts w:ascii="SimSun" w:hAnsi="SimSun" w:cs="SimSun"/>
        </w:rPr>
      </w:pPr>
      <w:r>
        <w:rPr>
          <w:rFonts w:ascii="SimSun" w:hAnsi="SimSun" w:cs="SimSun"/>
        </w:rPr>
        <w:t>J 07:12</w:t>
      </w:r>
      <w:r>
        <w:rPr>
          <w:rFonts w:ascii="SimSun" w:hAnsi="SimSun" w:cs="SimSun"/>
        </w:rPr>
        <w:br/>
        <w:t>我不太知道这是出扒鸡是什么东西。</w:t>
      </w:r>
    </w:p>
    <w:p w14:paraId="2B607066" w14:textId="77777777" w:rsidR="00BD628A" w:rsidRDefault="00000000">
      <w:pPr>
        <w:spacing w:before="240" w:after="240"/>
        <w:rPr>
          <w:rFonts w:ascii="SimSun" w:hAnsi="SimSun" w:cs="SimSun"/>
        </w:rPr>
      </w:pPr>
      <w:r>
        <w:rPr>
          <w:rFonts w:ascii="SimSun" w:hAnsi="SimSun" w:cs="SimSun"/>
        </w:rPr>
        <w:t>Q 07:17</w:t>
      </w:r>
      <w:r>
        <w:rPr>
          <w:rFonts w:ascii="SimSun" w:hAnsi="SimSun" w:cs="SimSun"/>
        </w:rPr>
        <w:br/>
        <w:t>它有一个特产是叫德州扒鸡，然后所以大多数农村里有很多人是养鸡的。是这样，但是他们养的是童子鸡不下蛋的那种。</w:t>
      </w:r>
    </w:p>
    <w:p w14:paraId="2B607067" w14:textId="77777777" w:rsidR="00BD628A" w:rsidRDefault="00000000">
      <w:pPr>
        <w:spacing w:before="240" w:after="240"/>
        <w:rPr>
          <w:rFonts w:ascii="SimSun" w:hAnsi="SimSun" w:cs="SimSun"/>
        </w:rPr>
      </w:pPr>
      <w:r>
        <w:rPr>
          <w:rFonts w:ascii="SimSun" w:hAnsi="SimSun" w:cs="SimSun"/>
        </w:rPr>
        <w:t>J 07:32</w:t>
      </w:r>
      <w:r>
        <w:rPr>
          <w:rFonts w:ascii="SimSun" w:hAnsi="SimSun" w:cs="SimSun"/>
        </w:rPr>
        <w:br/>
        <w:t>童子鸡意思就是说他在下蛋之前就吃了是吗？ （Q点头）Ok（笑）对不对？有点像童子鸡，我像童子，所以他们不会下蛋，下蛋的是哪一种？</w:t>
      </w:r>
    </w:p>
    <w:p w14:paraId="2B607068" w14:textId="77777777" w:rsidR="00BD628A" w:rsidRDefault="00000000">
      <w:pPr>
        <w:spacing w:before="240" w:after="240"/>
        <w:rPr>
          <w:rFonts w:ascii="SimSun" w:hAnsi="SimSun" w:cs="SimSun"/>
        </w:rPr>
      </w:pPr>
      <w:r>
        <w:rPr>
          <w:rFonts w:ascii="SimSun" w:hAnsi="SimSun" w:cs="SimSun"/>
        </w:rPr>
        <w:t>Q 07:48</w:t>
      </w:r>
      <w:r>
        <w:rPr>
          <w:rFonts w:ascii="SimSun" w:hAnsi="SimSun" w:cs="SimSun"/>
        </w:rPr>
        <w:br/>
        <w:t>下蛋是那种，比如在自己的农村的院子里养的这种鸡。它是，这应该也不是笼子，然后它可以在院子里，因为农村院子都很大，在院子里四处走，然后平时就吃吃虫，吃吃菜叶子的这种，是这个意思吗？然后所以这种鸡蛋很多都不会。所以这种鸡蛋都。</w:t>
      </w:r>
    </w:p>
    <w:p w14:paraId="2B607069" w14:textId="77777777" w:rsidR="00BD628A" w:rsidRDefault="00000000">
      <w:pPr>
        <w:spacing w:before="240" w:after="240"/>
        <w:rPr>
          <w:rFonts w:ascii="SimSun" w:hAnsi="SimSun" w:cs="SimSun"/>
        </w:rPr>
      </w:pPr>
      <w:r>
        <w:rPr>
          <w:rFonts w:ascii="SimSun" w:hAnsi="SimSun" w:cs="SimSun"/>
        </w:rPr>
        <w:t>J 08:19</w:t>
      </w:r>
      <w:r>
        <w:rPr>
          <w:rFonts w:ascii="SimSun" w:hAnsi="SimSun" w:cs="SimSun"/>
        </w:rPr>
        <w:br/>
        <w:t>都不会，我听到都不会（笑）</w:t>
      </w:r>
    </w:p>
    <w:p w14:paraId="2B60706A" w14:textId="77777777" w:rsidR="00BD628A" w:rsidRDefault="00000000">
      <w:pPr>
        <w:spacing w:before="240" w:after="240"/>
        <w:rPr>
          <w:rFonts w:ascii="SimSun" w:hAnsi="SimSun" w:cs="SimSun"/>
        </w:rPr>
      </w:pPr>
      <w:r>
        <w:rPr>
          <w:rFonts w:ascii="SimSun" w:hAnsi="SimSun" w:cs="SimSun"/>
        </w:rPr>
        <w:t>Q 08:23</w:t>
      </w:r>
      <w:r>
        <w:rPr>
          <w:rFonts w:ascii="SimSun" w:hAnsi="SimSun" w:cs="SimSun"/>
        </w:rPr>
        <w:br/>
        <w:t>都不会拿出去卖的。</w:t>
      </w:r>
    </w:p>
    <w:p w14:paraId="2B60706B" w14:textId="77777777" w:rsidR="00BD628A" w:rsidRDefault="00000000">
      <w:pPr>
        <w:spacing w:before="240" w:after="240"/>
        <w:rPr>
          <w:rFonts w:ascii="SimSun" w:hAnsi="SimSun" w:cs="SimSun"/>
        </w:rPr>
      </w:pPr>
      <w:r>
        <w:rPr>
          <w:rFonts w:ascii="SimSun" w:hAnsi="SimSun" w:cs="SimSun"/>
        </w:rPr>
        <w:lastRenderedPageBreak/>
        <w:t>J 08:26</w:t>
      </w:r>
      <w:r>
        <w:rPr>
          <w:rFonts w:ascii="SimSun" w:hAnsi="SimSun" w:cs="SimSun"/>
        </w:rPr>
        <w:br/>
        <w:t>为什么不会拿出去卖？就是量太少了吗？</w:t>
      </w:r>
    </w:p>
    <w:p w14:paraId="2B60706C" w14:textId="77777777" w:rsidR="00BD628A" w:rsidRDefault="00000000">
      <w:pPr>
        <w:spacing w:before="240" w:after="240"/>
        <w:rPr>
          <w:rFonts w:ascii="SimSun" w:hAnsi="SimSun" w:cs="SimSun"/>
        </w:rPr>
      </w:pPr>
      <w:r>
        <w:rPr>
          <w:rFonts w:ascii="SimSun" w:hAnsi="SimSun" w:cs="SimSun"/>
        </w:rPr>
        <w:t>Q 08:32</w:t>
      </w:r>
      <w:r>
        <w:rPr>
          <w:rFonts w:ascii="SimSun" w:hAnsi="SimSun" w:cs="SimSun"/>
        </w:rPr>
        <w:br/>
        <w:t>对，就是，因为这种它规模也比较小，然后差不多也不一定能够自己家吃，偶尔能补充一些，然后他们下的蛋就会给家里的小朋友吃，这种。然后有的时候也会攒起来送给，就是一种，送邻居这种一种方式，比如说对就类似这种，比如说谁家邻居家有小孩了，然后生小宝宝了，然后满月的时候，然后小的时候可能会送一些鸡蛋。但现在这种情况我感觉不是特别多了，现在比较多的，比如说妈妈在市场上，然后看到有人卖的农村溜达鸡。溜达鸡下的蛋，然后他就说这是农村自己家散养的溜达鸡的蛋</w:t>
      </w:r>
    </w:p>
    <w:p w14:paraId="2B60706D" w14:textId="77777777" w:rsidR="00BD628A" w:rsidRDefault="00000000">
      <w:pPr>
        <w:spacing w:before="240" w:after="240"/>
        <w:rPr>
          <w:rFonts w:ascii="SimSun" w:hAnsi="SimSun" w:cs="SimSun"/>
        </w:rPr>
      </w:pPr>
      <w:r>
        <w:rPr>
          <w:rFonts w:ascii="SimSun" w:hAnsi="SimSun" w:cs="SimSun"/>
        </w:rPr>
        <w:t>J 09:22</w:t>
      </w:r>
      <w:r>
        <w:rPr>
          <w:rFonts w:ascii="SimSun" w:hAnsi="SimSun" w:cs="SimSun"/>
        </w:rPr>
        <w:br/>
        <w:t>是，然后就专门买这一种去送是吗？还是去。</w:t>
      </w:r>
    </w:p>
    <w:p w14:paraId="2B60706E" w14:textId="77777777" w:rsidR="00BD628A" w:rsidRDefault="00000000">
      <w:pPr>
        <w:spacing w:before="240" w:after="240"/>
        <w:rPr>
          <w:rFonts w:ascii="SimSun" w:hAnsi="SimSun" w:cs="SimSun"/>
        </w:rPr>
      </w:pPr>
      <w:r>
        <w:rPr>
          <w:rFonts w:ascii="SimSun" w:hAnsi="SimSun" w:cs="SimSun"/>
        </w:rPr>
        <w:t>Q 09:28</w:t>
      </w:r>
      <w:r>
        <w:rPr>
          <w:rFonts w:ascii="SimSun" w:hAnsi="SimSun" w:cs="SimSun"/>
        </w:rPr>
        <w:br/>
        <w:t>对对对，买的时候如果有这种的话，然后可能就会愿意拿相对市面更高的价格买。因为我小的时候我印象中这种鸡蛋的蛋黄是更，发那种橙红色的。（J：橙红色的？）对，就是它，它不像一般的那种鸡蛋，就是蛋黄特别的发浅黄色，它是橙红色的，然后而且我觉得它大小也不会特别大。</w:t>
      </w:r>
    </w:p>
    <w:p w14:paraId="2B60706F" w14:textId="77777777" w:rsidR="00BD628A" w:rsidRDefault="00000000">
      <w:pPr>
        <w:spacing w:before="240" w:after="240"/>
        <w:rPr>
          <w:rFonts w:ascii="SimSun" w:hAnsi="SimSun" w:cs="SimSun"/>
        </w:rPr>
      </w:pPr>
      <w:r>
        <w:rPr>
          <w:rFonts w:ascii="SimSun" w:hAnsi="SimSun" w:cs="SimSun"/>
        </w:rPr>
        <w:t>J 09:58</w:t>
      </w:r>
      <w:r>
        <w:rPr>
          <w:rFonts w:ascii="SimSun" w:hAnsi="SimSun" w:cs="SimSun"/>
        </w:rPr>
        <w:br/>
        <w:t>所以会比较小一点，你觉得，对平均下来。</w:t>
      </w:r>
    </w:p>
    <w:p w14:paraId="2B607070" w14:textId="77777777" w:rsidR="00BD628A" w:rsidRDefault="00000000">
      <w:pPr>
        <w:spacing w:before="240" w:after="240"/>
        <w:rPr>
          <w:rFonts w:ascii="SimSun" w:hAnsi="SimSun" w:cs="SimSun"/>
        </w:rPr>
      </w:pPr>
      <w:r>
        <w:rPr>
          <w:rFonts w:ascii="SimSun" w:hAnsi="SimSun" w:cs="SimSun"/>
        </w:rPr>
        <w:t>Q 10:04</w:t>
      </w:r>
      <w:r>
        <w:rPr>
          <w:rFonts w:ascii="SimSun" w:hAnsi="SimSun" w:cs="SimSun"/>
        </w:rPr>
        <w:br/>
        <w:t>平均下来我感觉有点偏小（J：哦是吗）</w:t>
      </w:r>
    </w:p>
    <w:p w14:paraId="2B607071" w14:textId="77777777" w:rsidR="00BD628A" w:rsidRDefault="00000000">
      <w:pPr>
        <w:spacing w:before="240" w:after="240"/>
        <w:rPr>
          <w:rFonts w:ascii="SimSun" w:hAnsi="SimSun" w:cs="SimSun"/>
        </w:rPr>
      </w:pPr>
      <w:r>
        <w:rPr>
          <w:rFonts w:ascii="SimSun" w:hAnsi="SimSun" w:cs="SimSun"/>
        </w:rPr>
        <w:t>J 10:08</w:t>
      </w:r>
      <w:r>
        <w:rPr>
          <w:rFonts w:ascii="SimSun" w:hAnsi="SimSun" w:cs="SimSun"/>
        </w:rPr>
        <w:br/>
        <w:t>所以它的这个（？）会比较小一点。</w:t>
      </w:r>
    </w:p>
    <w:p w14:paraId="2B607072" w14:textId="77777777" w:rsidR="00BD628A" w:rsidRDefault="00000000">
      <w:pPr>
        <w:spacing w:before="240" w:after="240"/>
        <w:rPr>
          <w:rFonts w:ascii="SimSun" w:hAnsi="SimSun" w:cs="SimSun"/>
        </w:rPr>
      </w:pPr>
      <w:r>
        <w:rPr>
          <w:rFonts w:ascii="SimSun" w:hAnsi="SimSun" w:cs="SimSun"/>
        </w:rPr>
        <w:t>Q 10:11</w:t>
      </w:r>
      <w:r>
        <w:rPr>
          <w:rFonts w:ascii="SimSun" w:hAnsi="SimSun" w:cs="SimSun"/>
        </w:rPr>
        <w:br/>
        <w:t>对，但是它的蛋黄，我忘了蛋黄有没有更大，但是那个颜色确实是不一样。</w:t>
      </w:r>
    </w:p>
    <w:p w14:paraId="2B607073" w14:textId="77777777" w:rsidR="00BD628A" w:rsidRDefault="00000000">
      <w:pPr>
        <w:spacing w:before="240" w:after="240"/>
        <w:rPr>
          <w:rFonts w:ascii="SimSun" w:hAnsi="SimSun" w:cs="SimSun"/>
        </w:rPr>
      </w:pPr>
      <w:r>
        <w:rPr>
          <w:rFonts w:ascii="SimSun" w:hAnsi="SimSun" w:cs="SimSun"/>
        </w:rPr>
        <w:t>J 10:18</w:t>
      </w:r>
      <w:r>
        <w:rPr>
          <w:rFonts w:ascii="SimSun" w:hAnsi="SimSun" w:cs="SimSun"/>
        </w:rPr>
        <w:br/>
        <w:t>还蛮明显的是吗？</w:t>
      </w:r>
    </w:p>
    <w:p w14:paraId="2B607074" w14:textId="77777777" w:rsidR="00BD628A" w:rsidRDefault="00000000">
      <w:pPr>
        <w:spacing w:before="240" w:after="240"/>
        <w:rPr>
          <w:rFonts w:ascii="SimSun" w:hAnsi="SimSun" w:cs="SimSun"/>
        </w:rPr>
      </w:pPr>
      <w:r>
        <w:rPr>
          <w:rFonts w:ascii="SimSun" w:hAnsi="SimSun" w:cs="SimSun"/>
        </w:rPr>
        <w:t>Q 10:21</w:t>
      </w:r>
      <w:r>
        <w:rPr>
          <w:rFonts w:ascii="SimSun" w:hAnsi="SimSun" w:cs="SimSun"/>
        </w:rPr>
        <w:br/>
        <w:t>对，我觉得是的，而且特别是蒸鸡蛋羹会比较明显，就是浅黄色和橙红色的。</w:t>
      </w:r>
    </w:p>
    <w:p w14:paraId="2B607075" w14:textId="77777777" w:rsidR="00BD628A" w:rsidRDefault="00000000">
      <w:pPr>
        <w:spacing w:before="240" w:after="240"/>
        <w:rPr>
          <w:rFonts w:ascii="SimSun" w:hAnsi="SimSun" w:cs="SimSun"/>
        </w:rPr>
      </w:pPr>
      <w:r>
        <w:rPr>
          <w:rFonts w:ascii="SimSun" w:hAnsi="SimSun" w:cs="SimSun"/>
        </w:rPr>
        <w:t>J 10:27</w:t>
      </w:r>
      <w:r>
        <w:rPr>
          <w:rFonts w:ascii="SimSun" w:hAnsi="SimSun" w:cs="SimSun"/>
        </w:rPr>
        <w:br/>
        <w:t>对，我记得有些人也会说。</w:t>
      </w:r>
    </w:p>
    <w:p w14:paraId="2B607076" w14:textId="77777777" w:rsidR="00BD628A" w:rsidRDefault="00000000">
      <w:pPr>
        <w:spacing w:before="240" w:after="240"/>
        <w:rPr>
          <w:rFonts w:ascii="SimSun" w:hAnsi="SimSun" w:cs="SimSun"/>
        </w:rPr>
      </w:pPr>
      <w:r>
        <w:rPr>
          <w:rFonts w:ascii="SimSun" w:hAnsi="SimSun" w:cs="SimSun"/>
        </w:rPr>
        <w:t>Q 10:30</w:t>
      </w:r>
      <w:r>
        <w:rPr>
          <w:rFonts w:ascii="SimSun" w:hAnsi="SimSun" w:cs="SimSun"/>
        </w:rPr>
        <w:br/>
        <w:t>应该差不多吧，那就是水蛋。</w:t>
      </w:r>
    </w:p>
    <w:p w14:paraId="2B607077" w14:textId="77777777" w:rsidR="00BD628A" w:rsidRDefault="00000000">
      <w:pPr>
        <w:spacing w:before="240" w:after="240"/>
        <w:rPr>
          <w:rFonts w:ascii="SimSun" w:hAnsi="SimSun" w:cs="SimSun"/>
        </w:rPr>
      </w:pPr>
      <w:r>
        <w:rPr>
          <w:rFonts w:ascii="SimSun" w:hAnsi="SimSun" w:cs="SimSun"/>
        </w:rPr>
        <w:lastRenderedPageBreak/>
        <w:t>J 10:33</w:t>
      </w:r>
      <w:r>
        <w:rPr>
          <w:rFonts w:ascii="SimSun" w:hAnsi="SimSun" w:cs="SimSun"/>
        </w:rPr>
        <w:br/>
        <w:t>因为真的就是蛋打开了加水对不对？鸡蛋羹，你们还会加其他东西吗？应该不会了吧？（笑）（Q：葱花）。</w:t>
      </w:r>
    </w:p>
    <w:p w14:paraId="2B607078" w14:textId="77777777" w:rsidR="00BD628A" w:rsidRDefault="00000000">
      <w:pPr>
        <w:spacing w:before="240" w:after="240"/>
        <w:rPr>
          <w:rFonts w:ascii="SimSun" w:hAnsi="SimSun" w:cs="SimSun"/>
        </w:rPr>
      </w:pPr>
      <w:r>
        <w:rPr>
          <w:rFonts w:ascii="SimSun" w:hAnsi="SimSun" w:cs="SimSun"/>
        </w:rPr>
        <w:br/>
        <w:t>可是本身它的颜色还是这样子。对，（Q：对对对，是的）所以你从小就已经知道说，你妈妈会告诉你关系，这是溜达鸡或者是散养之类的一个系统是吗？</w:t>
      </w:r>
    </w:p>
    <w:p w14:paraId="2B607079" w14:textId="77777777" w:rsidR="00BD628A" w:rsidRDefault="00000000">
      <w:pPr>
        <w:spacing w:before="240" w:after="240"/>
        <w:rPr>
          <w:rFonts w:ascii="SimSun" w:hAnsi="SimSun" w:cs="SimSun"/>
        </w:rPr>
      </w:pPr>
      <w:r>
        <w:rPr>
          <w:rFonts w:ascii="SimSun" w:hAnsi="SimSun" w:cs="SimSun"/>
        </w:rPr>
        <w:t>Q 10:59</w:t>
      </w:r>
      <w:r>
        <w:rPr>
          <w:rFonts w:ascii="SimSun" w:hAnsi="SimSun" w:cs="SimSun"/>
        </w:rPr>
        <w:br/>
        <w:t>对，比如说你平时你买正常的鸡蛋，妈妈都不会说，但是说说，啊这个鸡蛋羹特别好，然后是谁谁谁家送的溜达鸡的蛋，然后煮的，然后营养比较好，特别是比如说你临考试的时候，妈妈如果，（J：笑，考试的时候）就会特意的强调，然后（J：好可爱），对这个特别营养特别健康，然后，对，而且就感觉让你感觉它有更，更多的营养物质，但是我感觉这也不一定科学，我只能通过这个颜色来判断，嗯，我感觉可能是不一样，</w:t>
      </w:r>
    </w:p>
    <w:p w14:paraId="2B60707A" w14:textId="77777777" w:rsidR="00BD628A" w:rsidRDefault="00000000">
      <w:pPr>
        <w:spacing w:before="240" w:after="240"/>
        <w:rPr>
          <w:rFonts w:ascii="SimSun" w:hAnsi="SimSun" w:cs="SimSun"/>
        </w:rPr>
      </w:pPr>
      <w:r>
        <w:rPr>
          <w:rFonts w:ascii="SimSun" w:hAnsi="SimSun" w:cs="SimSun"/>
        </w:rPr>
        <w:t>J 11:34</w:t>
      </w:r>
      <w:r>
        <w:rPr>
          <w:rFonts w:ascii="SimSun" w:hAnsi="SimSun" w:cs="SimSun"/>
        </w:rPr>
        <w:br/>
        <w:t>是，所以那时候你妈妈会特别只有特定的时候会买这些鸡蛋吗，还是通常其实比较多是买普通的还是说溜达的？</w:t>
      </w:r>
    </w:p>
    <w:p w14:paraId="2B60707B" w14:textId="77777777" w:rsidR="00BD628A" w:rsidRDefault="00000000">
      <w:pPr>
        <w:spacing w:before="240" w:after="240"/>
        <w:rPr>
          <w:rFonts w:ascii="SimSun" w:hAnsi="SimSun" w:cs="SimSun"/>
        </w:rPr>
      </w:pPr>
      <w:r>
        <w:rPr>
          <w:rFonts w:ascii="SimSun" w:hAnsi="SimSun" w:cs="SimSun"/>
        </w:rPr>
        <w:t>Q 11:46</w:t>
      </w:r>
      <w:r>
        <w:rPr>
          <w:rFonts w:ascii="SimSun" w:hAnsi="SimSun" w:cs="SimSun"/>
        </w:rPr>
        <w:br/>
        <w:t>我觉得这种可能是看时机的，就是像可能我们家去那种农贸市场就是说，也并不一定会，因为我觉得他们还是没有成，商业模式没有特别成熟，只是说说谁家可能最近那个鸡就是下很多蛋，他自己家吃不完了，所以他才拿出去卖。然后平时它可能也有别的用处，然后如果我没记错，我也在商场里见过类似的，你看我们平时很多鸡蛋不都是底下一个纸壳，或者是一个塑料盒子包装的，他那个就搞得特别隆重的那种，每一颗蛋可能底下都垫一个小泡沫，然后就写什么农村溜达鸡或者散养鸡，我觉得买那种的，就给我的感觉没有那种不成体系的更像溜达鸡</w:t>
      </w:r>
      <w:proofErr w:type="gramStart"/>
      <w:r>
        <w:rPr>
          <w:rFonts w:ascii="SimSun" w:hAnsi="SimSun" w:cs="SimSun"/>
        </w:rPr>
        <w:t>。(</w:t>
      </w:r>
      <w:proofErr w:type="gramEnd"/>
      <w:r>
        <w:rPr>
          <w:rFonts w:ascii="SimSun" w:hAnsi="SimSun" w:cs="SimSun"/>
        </w:rPr>
        <w:t>J：哦是吗？）对，因为我总觉得它这个就像一个小农，小农精耕细作的模式，不太像那种成体系化的。可能我也有刻板印象，就是我最开始讲的那个，家里一个小院子的这种这种例子，可能让我觉得更贴近我们这个非笼养，所以我会认为那个商业体系下的不像，有可能它是一个宣传的噱头。</w:t>
      </w:r>
    </w:p>
    <w:p w14:paraId="2B60707C" w14:textId="77777777" w:rsidR="00BD628A" w:rsidRDefault="00000000">
      <w:pPr>
        <w:spacing w:before="240" w:after="240"/>
        <w:rPr>
          <w:rFonts w:ascii="SimSun" w:hAnsi="SimSun" w:cs="SimSun"/>
        </w:rPr>
      </w:pPr>
      <w:r>
        <w:rPr>
          <w:rFonts w:ascii="SimSun" w:hAnsi="SimSun" w:cs="SimSun"/>
        </w:rPr>
        <w:t>J 13:10</w:t>
      </w:r>
      <w:r>
        <w:rPr>
          <w:rFonts w:ascii="SimSun" w:hAnsi="SimSun" w:cs="SimSun"/>
        </w:rPr>
        <w:br/>
        <w:t>你会觉得它是一个宣传的噱头，你怎么去判断你觉得，真的是他靠他的一个长相，他的包装还是怎么样子，你觉得，你比较能被说服说它是一个像溜达鸡或者散养的系统。</w:t>
      </w:r>
    </w:p>
    <w:p w14:paraId="2B60707D" w14:textId="77777777" w:rsidR="00BD628A" w:rsidRDefault="00000000">
      <w:pPr>
        <w:spacing w:before="240" w:after="240"/>
        <w:rPr>
          <w:rFonts w:ascii="SimSun" w:hAnsi="SimSun" w:cs="SimSun"/>
        </w:rPr>
      </w:pPr>
      <w:r>
        <w:rPr>
          <w:rFonts w:ascii="SimSun" w:hAnsi="SimSun" w:cs="SimSun"/>
        </w:rPr>
        <w:t>Q 13:27</w:t>
      </w:r>
      <w:r>
        <w:rPr>
          <w:rFonts w:ascii="SimSun" w:hAnsi="SimSun" w:cs="SimSun"/>
        </w:rPr>
        <w:br/>
        <w:t>如果他也有一碗水蛋，然后那个水蛋的颜色也是橙红色的，或者他真的就打开了，然后看到蛋黄的比较，比如说他或者做一个活动，说说一个是正常的鸡蛋，一个是溜达鸡蛋，然后它们两者之间的区别，但首先肉眼上就能看到蛋黄颜色不一样，然后再就是可能，但是现在都是我猜想，如果是这样的话，我会信服或者说他有什么一种数据告诉我这二者之间到底有什么不同。比如说哪个元素含量不一样，或者说一些比重，然后农药残留啊这种。</w:t>
      </w:r>
    </w:p>
    <w:p w14:paraId="2B60707E" w14:textId="77777777" w:rsidR="00BD628A" w:rsidRDefault="00000000">
      <w:pPr>
        <w:spacing w:before="240" w:after="240"/>
        <w:rPr>
          <w:rFonts w:ascii="SimSun" w:hAnsi="SimSun" w:cs="SimSun"/>
        </w:rPr>
      </w:pPr>
      <w:r>
        <w:rPr>
          <w:rFonts w:ascii="SimSun" w:hAnsi="SimSun" w:cs="SimSun"/>
        </w:rPr>
        <w:lastRenderedPageBreak/>
        <w:t>J 14:08</w:t>
      </w:r>
      <w:r>
        <w:rPr>
          <w:rFonts w:ascii="SimSun" w:hAnsi="SimSun" w:cs="SimSun"/>
        </w:rPr>
        <w:br/>
        <w:t>对农药残留你也会比较考虑关于它的农药使用，或者是你会想说它激素（Q：抗生素）或者是那种对，会比较担心（Q点头）现在市面上。哦会。</w:t>
      </w:r>
    </w:p>
    <w:p w14:paraId="2B60707F" w14:textId="77777777" w:rsidR="00BD628A" w:rsidRDefault="00000000">
      <w:pPr>
        <w:spacing w:before="240" w:after="240"/>
        <w:rPr>
          <w:rFonts w:ascii="SimSun" w:hAnsi="SimSun" w:cs="SimSun"/>
        </w:rPr>
      </w:pPr>
      <w:r>
        <w:rPr>
          <w:rFonts w:ascii="SimSun" w:hAnsi="SimSun" w:cs="SimSun"/>
        </w:rPr>
        <w:t>Q 14:26</w:t>
      </w:r>
      <w:r>
        <w:rPr>
          <w:rFonts w:ascii="SimSun" w:hAnsi="SimSun" w:cs="SimSun"/>
        </w:rPr>
        <w:br/>
        <w:t>会，因为正常的那种蛋，正常的蛋鸡，其实它饲料里面也有药物的，应该是吧？然后我印象中我觉得。如果你这个鸡蛋是自己也会吃的，你应该不会给你的食物里面放一些抗生素。</w:t>
      </w:r>
    </w:p>
    <w:p w14:paraId="2B607080" w14:textId="77777777" w:rsidR="00BD628A" w:rsidRDefault="00000000">
      <w:pPr>
        <w:spacing w:before="240" w:after="240"/>
        <w:rPr>
          <w:rFonts w:ascii="SimSun" w:hAnsi="SimSun" w:cs="SimSun"/>
        </w:rPr>
      </w:pPr>
      <w:r>
        <w:rPr>
          <w:rFonts w:ascii="SimSun" w:hAnsi="SimSun" w:cs="SimSun"/>
        </w:rPr>
        <w:t>J 14:49</w:t>
      </w:r>
      <w:r>
        <w:rPr>
          <w:rFonts w:ascii="SimSun" w:hAnsi="SimSun" w:cs="SimSun"/>
        </w:rPr>
        <w:br/>
        <w:t>你是说农家他们如果自己也会吃的话，应该不会是吗？（Q：点头）所以你比较偏向这些农家，他们自己卖的，自己吃自己卖。（Q：对的）可能。原来如此，如果是自己，那是你通常你自己会购买鸡蛋是吗？还是你家人还是你？你现在，不好意思，我想先问一下你是自己住吗？还是你跟别人一起住？对。</w:t>
      </w:r>
    </w:p>
    <w:p w14:paraId="2B607081" w14:textId="77777777" w:rsidR="00BD628A" w:rsidRDefault="00000000">
      <w:pPr>
        <w:spacing w:before="240" w:after="240"/>
        <w:rPr>
          <w:rFonts w:ascii="SimSun" w:hAnsi="SimSun" w:cs="SimSun"/>
        </w:rPr>
      </w:pPr>
      <w:r>
        <w:rPr>
          <w:rFonts w:ascii="SimSun" w:hAnsi="SimSun" w:cs="SimSun"/>
        </w:rPr>
        <w:t>Q 15:14</w:t>
      </w:r>
      <w:r>
        <w:rPr>
          <w:rFonts w:ascii="SimSun" w:hAnsi="SimSun" w:cs="SimSun"/>
        </w:rPr>
        <w:br/>
        <w:t>我还上学，所以还住宿舍。</w:t>
      </w:r>
    </w:p>
    <w:p w14:paraId="2B607082" w14:textId="77777777" w:rsidR="00BD628A" w:rsidRDefault="00000000">
      <w:pPr>
        <w:spacing w:before="240" w:after="240"/>
        <w:rPr>
          <w:rFonts w:ascii="SimSun" w:hAnsi="SimSun" w:cs="SimSun"/>
        </w:rPr>
      </w:pPr>
      <w:r>
        <w:rPr>
          <w:rFonts w:ascii="SimSun" w:hAnsi="SimSun" w:cs="SimSun"/>
        </w:rPr>
        <w:t>J 15:17</w:t>
      </w:r>
      <w:r>
        <w:rPr>
          <w:rFonts w:ascii="SimSun" w:hAnsi="SimSun" w:cs="SimSun"/>
        </w:rPr>
        <w:br/>
        <w:t>住宿舍就是可以煮饭吗？</w:t>
      </w:r>
    </w:p>
    <w:p w14:paraId="2B607083" w14:textId="77777777" w:rsidR="00BD628A" w:rsidRDefault="00000000">
      <w:pPr>
        <w:spacing w:before="240" w:after="240"/>
        <w:rPr>
          <w:rFonts w:ascii="SimSun" w:hAnsi="SimSun" w:cs="SimSun"/>
        </w:rPr>
      </w:pPr>
      <w:r>
        <w:rPr>
          <w:rFonts w:ascii="SimSun" w:hAnsi="SimSun" w:cs="SimSun"/>
        </w:rPr>
        <w:t>Q 15:22</w:t>
      </w:r>
      <w:r>
        <w:rPr>
          <w:rFonts w:ascii="SimSun" w:hAnsi="SimSun" w:cs="SimSun"/>
        </w:rPr>
        <w:br/>
        <w:t>我们宿舍是不允许的。因为它没有冰箱，所以我轻易也不会买鸡蛋。但我室友就是，我前段时间室友买了一个，我不知道你知不知道那种小的吐司，吐司机，然后就这边有一个锅可以煮面，然后这块有一个吐司，你可以放两个面包进去，然后加一个蛋，然后我室友买了一盒蛋，但我，那个蛋就是他做完之后我们大家一起分享，好久（信号切断了）好，我觉得有点久了。</w:t>
      </w:r>
    </w:p>
    <w:p w14:paraId="2B607084" w14:textId="77777777" w:rsidR="00BD628A" w:rsidRDefault="00000000">
      <w:pPr>
        <w:spacing w:before="240" w:after="240"/>
        <w:rPr>
          <w:rFonts w:ascii="SimSun" w:hAnsi="SimSun" w:cs="SimSun"/>
        </w:rPr>
      </w:pPr>
      <w:r>
        <w:rPr>
          <w:rFonts w:ascii="SimSun" w:hAnsi="SimSun" w:cs="SimSun"/>
        </w:rPr>
        <w:t>J 15:57</w:t>
      </w:r>
      <w:r>
        <w:rPr>
          <w:rFonts w:ascii="SimSun" w:hAnsi="SimSun" w:cs="SimSun"/>
        </w:rPr>
        <w:br/>
        <w:t>有点久了什么意思？抱歉又停了。</w:t>
      </w:r>
    </w:p>
    <w:p w14:paraId="2B607085" w14:textId="77777777" w:rsidR="00BD628A" w:rsidRDefault="00000000">
      <w:pPr>
        <w:spacing w:before="240" w:after="240"/>
        <w:rPr>
          <w:rFonts w:ascii="SimSun" w:hAnsi="SimSun" w:cs="SimSun"/>
        </w:rPr>
      </w:pPr>
      <w:r>
        <w:rPr>
          <w:rFonts w:ascii="SimSun" w:hAnsi="SimSun" w:cs="SimSun"/>
        </w:rPr>
        <w:t>Q 16:07</w:t>
      </w:r>
      <w:r>
        <w:rPr>
          <w:rFonts w:ascii="SimSun" w:hAnsi="SimSun" w:cs="SimSun"/>
        </w:rPr>
        <w:br/>
        <w:t>现在还好吗？不好意思</w:t>
      </w:r>
    </w:p>
    <w:p w14:paraId="2B607086" w14:textId="77777777" w:rsidR="00BD628A" w:rsidRDefault="00000000">
      <w:pPr>
        <w:spacing w:before="240" w:after="240"/>
        <w:rPr>
          <w:rFonts w:ascii="SimSun" w:hAnsi="SimSun" w:cs="SimSun"/>
        </w:rPr>
      </w:pPr>
      <w:r>
        <w:rPr>
          <w:rFonts w:ascii="SimSun" w:hAnsi="SimSun" w:cs="SimSun"/>
        </w:rPr>
        <w:t>J 16:07</w:t>
      </w:r>
      <w:r>
        <w:rPr>
          <w:rFonts w:ascii="SimSun" w:hAnsi="SimSun" w:cs="SimSun"/>
        </w:rPr>
        <w:br/>
        <w:t>没事没事，刚刚只是稍微停了一下，刚刚你提到说你室友买那个吐司机，然后有个蛋还是什么。</w:t>
      </w:r>
    </w:p>
    <w:p w14:paraId="2B607087" w14:textId="77777777" w:rsidR="00BD628A" w:rsidRDefault="00000000">
      <w:pPr>
        <w:spacing w:before="240" w:after="240"/>
        <w:rPr>
          <w:rFonts w:ascii="SimSun" w:hAnsi="SimSun" w:cs="SimSun"/>
        </w:rPr>
      </w:pPr>
      <w:r>
        <w:rPr>
          <w:rFonts w:ascii="SimSun" w:hAnsi="SimSun" w:cs="SimSun"/>
        </w:rPr>
        <w:t>Q 16:18</w:t>
      </w:r>
      <w:r>
        <w:rPr>
          <w:rFonts w:ascii="SimSun" w:hAnsi="SimSun" w:cs="SimSun"/>
        </w:rPr>
        <w:br/>
        <w:t>然后他买了鸡蛋，因为现在我们比如说我们如果买鸡蛋，一般学校也不卖生鸡蛋，就是在那种生鲜平台上，比如说京东，然后河马这种，然后所以他每次至少买4~6颗蛋，然后对，然后买了那个蛋之后，因为我们宿舍也没有冰箱，所以它其实储存条件不是特别的好，但我也不太了解正常鸡蛋常温可以放几天，所以我们轻易来说做，涉及到鸡蛋的这个食物并不多。平时也就煮个面什么的</w:t>
      </w:r>
    </w:p>
    <w:p w14:paraId="2B607088" w14:textId="77777777" w:rsidR="00BD628A" w:rsidRDefault="00000000">
      <w:pPr>
        <w:spacing w:before="240" w:after="240"/>
        <w:rPr>
          <w:rFonts w:ascii="SimSun" w:hAnsi="SimSun" w:cs="SimSun"/>
        </w:rPr>
      </w:pPr>
      <w:r>
        <w:rPr>
          <w:rFonts w:ascii="SimSun" w:hAnsi="SimSun" w:cs="SimSun"/>
        </w:rPr>
        <w:lastRenderedPageBreak/>
        <w:t>J 16:53</w:t>
      </w:r>
      <w:r>
        <w:rPr>
          <w:rFonts w:ascii="SimSun" w:hAnsi="SimSun" w:cs="SimSun"/>
        </w:rPr>
        <w:br/>
        <w:t>对，只能买干的或者是能够室温放的，不然。哇没有冰箱那很麻烦，没有厨房就算了。（笑）那怎么办？所以你平常都是你吃的话都是在外面吃是吗，还是在食堂这样？</w:t>
      </w:r>
    </w:p>
    <w:p w14:paraId="2B607089" w14:textId="77777777" w:rsidR="00BD628A" w:rsidRDefault="00000000">
      <w:pPr>
        <w:spacing w:before="240" w:after="240"/>
        <w:rPr>
          <w:rFonts w:ascii="SimSun" w:hAnsi="SimSun" w:cs="SimSun"/>
        </w:rPr>
      </w:pPr>
      <w:r>
        <w:rPr>
          <w:rFonts w:ascii="SimSun" w:hAnsi="SimSun" w:cs="SimSun"/>
        </w:rPr>
        <w:t>Q 17:14</w:t>
      </w:r>
      <w:r>
        <w:rPr>
          <w:rFonts w:ascii="SimSun" w:hAnsi="SimSun" w:cs="SimSun"/>
        </w:rPr>
        <w:br/>
        <w:t>对，在学校的食堂。</w:t>
      </w:r>
    </w:p>
    <w:p w14:paraId="2B60708A" w14:textId="77777777" w:rsidR="00BD628A" w:rsidRDefault="00000000">
      <w:pPr>
        <w:spacing w:before="240" w:after="240"/>
        <w:rPr>
          <w:rFonts w:ascii="SimSun" w:hAnsi="SimSun" w:cs="SimSun"/>
        </w:rPr>
      </w:pPr>
      <w:r>
        <w:rPr>
          <w:rFonts w:ascii="SimSun" w:hAnsi="SimSun" w:cs="SimSun"/>
        </w:rPr>
        <w:t>J 17:15</w:t>
      </w:r>
      <w:r>
        <w:rPr>
          <w:rFonts w:ascii="SimSun" w:hAnsi="SimSun" w:cs="SimSun"/>
        </w:rPr>
        <w:br/>
        <w:t>在学校食堂，学校食堂应该有鸡蛋吧（笑）。</w:t>
      </w:r>
    </w:p>
    <w:p w14:paraId="2B60708B" w14:textId="77777777" w:rsidR="00BD628A" w:rsidRDefault="00000000">
      <w:pPr>
        <w:spacing w:before="240" w:after="240"/>
        <w:rPr>
          <w:rFonts w:ascii="SimSun" w:hAnsi="SimSun" w:cs="SimSun"/>
        </w:rPr>
      </w:pPr>
      <w:r>
        <w:rPr>
          <w:rFonts w:ascii="SimSun" w:hAnsi="SimSun" w:cs="SimSun"/>
        </w:rPr>
        <w:t>Q 17:18</w:t>
      </w:r>
      <w:r>
        <w:rPr>
          <w:rFonts w:ascii="SimSun" w:hAnsi="SimSun" w:cs="SimSun"/>
        </w:rPr>
        <w:br/>
        <w:t>噢，学校食堂有鸡蛋。</w:t>
      </w:r>
    </w:p>
    <w:p w14:paraId="2B60708C" w14:textId="77777777" w:rsidR="00BD628A" w:rsidRDefault="00000000">
      <w:pPr>
        <w:spacing w:before="240" w:after="240"/>
        <w:rPr>
          <w:rFonts w:ascii="SimSun" w:hAnsi="SimSun" w:cs="SimSun"/>
        </w:rPr>
      </w:pPr>
      <w:r>
        <w:rPr>
          <w:rFonts w:ascii="SimSun" w:hAnsi="SimSun" w:cs="SimSun"/>
        </w:rPr>
        <w:t>J 17:23</w:t>
      </w:r>
      <w:r>
        <w:rPr>
          <w:rFonts w:ascii="SimSun" w:hAnsi="SimSun" w:cs="SimSun"/>
        </w:rPr>
        <w:br/>
        <w:t>学校食堂你通常都会吃什么呢？</w:t>
      </w:r>
    </w:p>
    <w:p w14:paraId="2B60708D" w14:textId="77777777" w:rsidR="00BD628A" w:rsidRDefault="00000000">
      <w:pPr>
        <w:spacing w:before="240" w:after="240"/>
        <w:rPr>
          <w:rFonts w:ascii="SimSun" w:hAnsi="SimSun" w:cs="SimSun"/>
        </w:rPr>
      </w:pPr>
      <w:r>
        <w:rPr>
          <w:rFonts w:ascii="SimSun" w:hAnsi="SimSun" w:cs="SimSun"/>
        </w:rPr>
        <w:t>Q 17:27</w:t>
      </w:r>
      <w:r>
        <w:rPr>
          <w:rFonts w:ascii="SimSun" w:hAnsi="SimSun" w:cs="SimSun"/>
        </w:rPr>
        <w:br/>
        <w:t>学校，你是说跟鸡蛋相关的，还是平时哪些。</w:t>
      </w:r>
    </w:p>
    <w:p w14:paraId="2B60708E" w14:textId="77777777" w:rsidR="00BD628A" w:rsidRDefault="00000000">
      <w:pPr>
        <w:spacing w:before="240" w:after="240"/>
        <w:rPr>
          <w:rFonts w:ascii="SimSun" w:hAnsi="SimSun" w:cs="SimSun"/>
        </w:rPr>
      </w:pPr>
      <w:r>
        <w:rPr>
          <w:rFonts w:ascii="SimSun" w:hAnsi="SimSun" w:cs="SimSun"/>
        </w:rPr>
        <w:t>J 17:29</w:t>
      </w:r>
      <w:r>
        <w:rPr>
          <w:rFonts w:ascii="SimSun" w:hAnsi="SimSun" w:cs="SimSun"/>
        </w:rPr>
        <w:br/>
        <w:t>都是，像比如像早中晚餐什么样比较？对，经常吃的，对。</w:t>
      </w:r>
    </w:p>
    <w:p w14:paraId="2B60708F" w14:textId="77777777" w:rsidR="00BD628A" w:rsidRDefault="00000000">
      <w:pPr>
        <w:spacing w:before="240" w:after="240"/>
        <w:rPr>
          <w:rFonts w:ascii="SimSun" w:hAnsi="SimSun" w:cs="SimSun"/>
        </w:rPr>
      </w:pPr>
      <w:r>
        <w:rPr>
          <w:rFonts w:ascii="SimSun" w:hAnsi="SimSun" w:cs="SimSun"/>
        </w:rPr>
        <w:t>Q 17:38</w:t>
      </w:r>
      <w:r>
        <w:rPr>
          <w:rFonts w:ascii="SimSun" w:hAnsi="SimSun" w:cs="SimSun"/>
        </w:rPr>
        <w:br/>
        <w:t>其实我早餐出去不多，因为起来的时候学校9点就没有早餐了，所以就我在宿舍泡个麦片，加点水。（J：就自己泡）</w:t>
      </w:r>
    </w:p>
    <w:p w14:paraId="2B607090" w14:textId="77777777" w:rsidR="00BD628A" w:rsidRDefault="00000000">
      <w:pPr>
        <w:spacing w:before="240" w:after="240"/>
        <w:rPr>
          <w:rFonts w:ascii="SimSun" w:hAnsi="SimSun" w:cs="SimSun"/>
        </w:rPr>
      </w:pPr>
      <w:r>
        <w:rPr>
          <w:rFonts w:ascii="SimSun" w:hAnsi="SimSun" w:cs="SimSun"/>
        </w:rPr>
        <w:br/>
        <w:t>对，然后午餐那就学校，有的时候比如吃面吃那种就学校有各式各样的面，什么羊肉烩面，然后什么，四川担担面这种拌面，我记得我们学校有一个拌的那个，怎么说，有一个半蒸的那个面特别好吃，是新开的，然后他们家也卖那种卤味，有一个卤味是一个鸡蛋，然后那个鸡蛋外面像炸了一样，就是水煮蛋煮好了之后，然后炸一下。</w:t>
      </w:r>
    </w:p>
    <w:p w14:paraId="2B607091" w14:textId="77777777" w:rsidR="00BD628A" w:rsidRDefault="00000000">
      <w:pPr>
        <w:spacing w:before="240" w:after="240"/>
        <w:rPr>
          <w:rFonts w:ascii="SimSun" w:hAnsi="SimSun" w:cs="SimSun"/>
        </w:rPr>
      </w:pPr>
      <w:r>
        <w:rPr>
          <w:rFonts w:ascii="SimSun" w:hAnsi="SimSun" w:cs="SimSun"/>
        </w:rPr>
        <w:t>J 18:22</w:t>
      </w:r>
      <w:r>
        <w:rPr>
          <w:rFonts w:ascii="SimSun" w:hAnsi="SimSun" w:cs="SimSun"/>
        </w:rPr>
        <w:br/>
        <w:t>真的啊？所以它外面是脆脆的是吗？</w:t>
      </w:r>
    </w:p>
    <w:p w14:paraId="2B607092" w14:textId="77777777" w:rsidR="00BD628A" w:rsidRDefault="00000000">
      <w:pPr>
        <w:spacing w:before="240" w:after="240"/>
        <w:rPr>
          <w:rFonts w:ascii="SimSun" w:hAnsi="SimSun" w:cs="SimSun"/>
        </w:rPr>
      </w:pPr>
      <w:r>
        <w:rPr>
          <w:rFonts w:ascii="SimSun" w:hAnsi="SimSun" w:cs="SimSun"/>
        </w:rPr>
        <w:t>Q 18:25</w:t>
      </w:r>
      <w:r>
        <w:rPr>
          <w:rFonts w:ascii="SimSun" w:hAnsi="SimSun" w:cs="SimSun"/>
        </w:rPr>
        <w:br/>
        <w:t>对，就是那种，有泡状。</w:t>
      </w:r>
    </w:p>
    <w:p w14:paraId="2B607093" w14:textId="77777777" w:rsidR="00BD628A" w:rsidRDefault="00000000">
      <w:pPr>
        <w:spacing w:before="240" w:after="240"/>
        <w:rPr>
          <w:rFonts w:ascii="SimSun" w:hAnsi="SimSun" w:cs="SimSun"/>
        </w:rPr>
      </w:pPr>
      <w:r>
        <w:rPr>
          <w:rFonts w:ascii="SimSun" w:hAnsi="SimSun" w:cs="SimSun"/>
        </w:rPr>
        <w:t>J 18:29</w:t>
      </w:r>
      <w:r>
        <w:rPr>
          <w:rFonts w:ascii="SimSun" w:hAnsi="SimSun" w:cs="SimSun"/>
        </w:rPr>
        <w:br/>
        <w:t>我这还没看过，</w:t>
      </w:r>
    </w:p>
    <w:p w14:paraId="2B607094" w14:textId="77777777" w:rsidR="00BD628A" w:rsidRDefault="00000000">
      <w:pPr>
        <w:spacing w:before="240" w:after="240"/>
        <w:rPr>
          <w:rFonts w:ascii="SimSun" w:hAnsi="SimSun" w:cs="SimSun"/>
        </w:rPr>
      </w:pPr>
      <w:r>
        <w:rPr>
          <w:rFonts w:ascii="SimSun" w:hAnsi="SimSun" w:cs="SimSun"/>
        </w:rPr>
        <w:t>Q 18:34</w:t>
      </w:r>
      <w:r>
        <w:rPr>
          <w:rFonts w:ascii="SimSun" w:hAnsi="SimSun" w:cs="SimSun"/>
        </w:rPr>
        <w:br/>
        <w:t>我看一下，那个水煮蛋炸了之后，有没有网上有这种图片？（J：好啊好啊）油炸水煮蛋（查）</w:t>
      </w:r>
    </w:p>
    <w:p w14:paraId="2B607095" w14:textId="77777777" w:rsidR="00BD628A" w:rsidRDefault="00000000">
      <w:pPr>
        <w:spacing w:before="240" w:after="240"/>
        <w:rPr>
          <w:rFonts w:ascii="SimSun" w:hAnsi="SimSun" w:cs="SimSun"/>
        </w:rPr>
      </w:pPr>
      <w:r>
        <w:rPr>
          <w:rFonts w:ascii="SimSun" w:hAnsi="SimSun" w:cs="SimSun"/>
        </w:rPr>
        <w:lastRenderedPageBreak/>
        <w:t>J 18:45</w:t>
      </w:r>
      <w:r>
        <w:rPr>
          <w:rFonts w:ascii="SimSun" w:hAnsi="SimSun" w:cs="SimSun"/>
        </w:rPr>
        <w:br/>
        <w:t>因为我听过用炸的蛋直接就去打下去炸</w:t>
      </w:r>
    </w:p>
    <w:p w14:paraId="2B607096" w14:textId="77777777" w:rsidR="00BD628A" w:rsidRDefault="00000000">
      <w:pPr>
        <w:spacing w:before="240" w:after="240"/>
        <w:rPr>
          <w:rFonts w:ascii="SimSun" w:hAnsi="SimSun" w:cs="SimSun"/>
        </w:rPr>
      </w:pPr>
      <w:r>
        <w:rPr>
          <w:rFonts w:ascii="SimSun" w:hAnsi="SimSun" w:cs="SimSun"/>
        </w:rPr>
        <w:t>Q 18:53</w:t>
      </w:r>
      <w:r>
        <w:rPr>
          <w:rFonts w:ascii="SimSun" w:hAnsi="SimSun" w:cs="SimSun"/>
        </w:rPr>
        <w:br/>
        <w:t>对这种！我看有没有图片，网络上有这个。他叫虎皮蛋，对我发给你</w:t>
      </w:r>
    </w:p>
    <w:p w14:paraId="2B607097" w14:textId="77777777" w:rsidR="00BD628A" w:rsidRDefault="00000000">
      <w:pPr>
        <w:spacing w:before="240" w:after="240"/>
        <w:rPr>
          <w:rFonts w:ascii="SimSun" w:hAnsi="SimSun" w:cs="SimSun"/>
        </w:rPr>
      </w:pPr>
      <w:r>
        <w:rPr>
          <w:rFonts w:ascii="SimSun" w:hAnsi="SimSun" w:cs="SimSun"/>
        </w:rPr>
        <w:t>J 18:57</w:t>
      </w:r>
      <w:r>
        <w:rPr>
          <w:rFonts w:ascii="SimSun" w:hAnsi="SimSun" w:cs="SimSun"/>
        </w:rPr>
        <w:br/>
        <w:t>好，我等一下查一下。谢谢。这个吃法我还没看过，你是在学校才第一次尝试吗？</w:t>
      </w:r>
    </w:p>
    <w:p w14:paraId="2B607098" w14:textId="77777777" w:rsidR="00BD628A" w:rsidRDefault="00000000">
      <w:pPr>
        <w:spacing w:before="240" w:after="240"/>
        <w:rPr>
          <w:rFonts w:ascii="SimSun" w:hAnsi="SimSun" w:cs="SimSun"/>
        </w:rPr>
      </w:pPr>
      <w:r>
        <w:rPr>
          <w:rFonts w:ascii="SimSun" w:hAnsi="SimSun" w:cs="SimSun"/>
        </w:rPr>
        <w:t>Q 19:12</w:t>
      </w:r>
      <w:r>
        <w:rPr>
          <w:rFonts w:ascii="SimSun" w:hAnsi="SimSun" w:cs="SimSun"/>
        </w:rPr>
        <w:br/>
        <w:t>对，因为当时有人推荐我说他们家那个卤味也特别好吃，然后就去，特意吃那个面，然后晚餐应该也差不多，有的时候吃，就这种什么烧腊饭，然后要么就是学校的那种营养套餐，你可以选一份米饭，然后选很多几荤几素的菜。（J：哦那蛮方便的）</w:t>
      </w:r>
    </w:p>
    <w:p w14:paraId="2B607099" w14:textId="77777777" w:rsidR="00BD628A" w:rsidRDefault="00000000">
      <w:pPr>
        <w:spacing w:before="240" w:after="240"/>
        <w:rPr>
          <w:rFonts w:ascii="SimSun" w:hAnsi="SimSun" w:cs="SimSun"/>
        </w:rPr>
      </w:pPr>
      <w:r>
        <w:rPr>
          <w:rFonts w:ascii="SimSun" w:hAnsi="SimSun" w:cs="SimSun"/>
        </w:rPr>
        <w:t>J 19:39</w:t>
      </w:r>
      <w:r>
        <w:rPr>
          <w:rFonts w:ascii="SimSun" w:hAnsi="SimSun" w:cs="SimSun"/>
        </w:rPr>
        <w:br/>
        <w:t>哦，所以你其实吃的蛋也没有说很多，如果这样子看的话，你每天会在。</w:t>
      </w:r>
    </w:p>
    <w:p w14:paraId="2B60709A" w14:textId="77777777" w:rsidR="00BD628A" w:rsidRDefault="00000000">
      <w:pPr>
        <w:spacing w:before="240" w:after="240"/>
        <w:rPr>
          <w:rFonts w:ascii="SimSun" w:hAnsi="SimSun" w:cs="SimSun"/>
        </w:rPr>
      </w:pPr>
      <w:r>
        <w:rPr>
          <w:rFonts w:ascii="SimSun" w:hAnsi="SimSun" w:cs="SimSun"/>
        </w:rPr>
        <w:t>Q 19:45</w:t>
      </w:r>
      <w:r>
        <w:rPr>
          <w:rFonts w:ascii="SimSun" w:hAnsi="SimSun" w:cs="SimSun"/>
        </w:rPr>
        <w:br/>
        <w:t>营养套餐里。</w:t>
      </w:r>
    </w:p>
    <w:p w14:paraId="2B60709B" w14:textId="77777777" w:rsidR="00BD628A" w:rsidRDefault="00000000">
      <w:pPr>
        <w:spacing w:before="240" w:after="240"/>
        <w:rPr>
          <w:rFonts w:ascii="SimSun" w:hAnsi="SimSun" w:cs="SimSun"/>
        </w:rPr>
      </w:pPr>
      <w:r>
        <w:rPr>
          <w:rFonts w:ascii="SimSun" w:hAnsi="SimSun" w:cs="SimSun"/>
        </w:rPr>
        <w:t>J 19:52</w:t>
      </w:r>
      <w:r>
        <w:rPr>
          <w:rFonts w:ascii="SimSun" w:hAnsi="SimSun" w:cs="SimSun"/>
        </w:rPr>
        <w:br/>
        <w:t>我就说你在午餐和晚餐通常会有加上蛋的吗，或什么样子？</w:t>
      </w:r>
    </w:p>
    <w:p w14:paraId="2B60709C" w14:textId="77777777" w:rsidR="00BD628A" w:rsidRDefault="00000000">
      <w:pPr>
        <w:spacing w:before="240" w:after="240"/>
        <w:rPr>
          <w:rFonts w:ascii="SimSun" w:hAnsi="SimSun" w:cs="SimSun"/>
        </w:rPr>
      </w:pPr>
      <w:r>
        <w:rPr>
          <w:rFonts w:ascii="SimSun" w:hAnsi="SimSun" w:cs="SimSun"/>
        </w:rPr>
        <w:t>Q 19:59</w:t>
      </w:r>
      <w:r>
        <w:rPr>
          <w:rFonts w:ascii="SimSun" w:hAnsi="SimSun" w:cs="SimSun"/>
        </w:rPr>
        <w:br/>
        <w:t>比如说番茄炒蛋，然后丝瓜炒蛋。然后或者蛋花汤，</w:t>
      </w:r>
    </w:p>
    <w:p w14:paraId="2B60709D" w14:textId="77777777" w:rsidR="00BD628A" w:rsidRDefault="00000000">
      <w:pPr>
        <w:spacing w:before="240" w:after="240"/>
        <w:rPr>
          <w:rFonts w:ascii="SimSun" w:hAnsi="SimSun" w:cs="SimSun"/>
        </w:rPr>
      </w:pPr>
      <w:r>
        <w:rPr>
          <w:rFonts w:ascii="SimSun" w:hAnsi="SimSun" w:cs="SimSun"/>
        </w:rPr>
        <w:t>J 20:08</w:t>
      </w:r>
      <w:r>
        <w:rPr>
          <w:rFonts w:ascii="SimSun" w:hAnsi="SimSun" w:cs="SimSun"/>
        </w:rPr>
        <w:br/>
        <w:t>都是像配在午餐和晚餐的菜品里面是吗？</w:t>
      </w:r>
    </w:p>
    <w:p w14:paraId="2B60709E" w14:textId="77777777" w:rsidR="00BD628A" w:rsidRDefault="00000000">
      <w:pPr>
        <w:spacing w:before="240" w:after="240"/>
        <w:rPr>
          <w:rFonts w:ascii="SimSun" w:hAnsi="SimSun" w:cs="SimSun"/>
        </w:rPr>
      </w:pPr>
      <w:r>
        <w:rPr>
          <w:rFonts w:ascii="SimSun" w:hAnsi="SimSun" w:cs="SimSun"/>
        </w:rPr>
        <w:t>Q 20:14</w:t>
      </w:r>
      <w:r>
        <w:rPr>
          <w:rFonts w:ascii="SimSun" w:hAnsi="SimSun" w:cs="SimSun"/>
        </w:rPr>
        <w:br/>
        <w:t>对，然后刚才的这个虎皮蛋。早餐的话，我记得学校肯定是卖煎蛋的，或者煎蛋火腿，就是一个火腿片，然后一个煎蛋他俩干在一起。</w:t>
      </w:r>
    </w:p>
    <w:p w14:paraId="2B60709F" w14:textId="77777777" w:rsidR="00BD628A" w:rsidRDefault="00000000">
      <w:pPr>
        <w:spacing w:before="240" w:after="240"/>
        <w:rPr>
          <w:rFonts w:ascii="SimSun" w:hAnsi="SimSun" w:cs="SimSun"/>
        </w:rPr>
      </w:pPr>
      <w:r>
        <w:rPr>
          <w:rFonts w:ascii="SimSun" w:hAnsi="SimSun" w:cs="SimSun"/>
        </w:rPr>
        <w:t>J 20:26</w:t>
      </w:r>
      <w:r>
        <w:rPr>
          <w:rFonts w:ascii="SimSun" w:hAnsi="SimSun" w:cs="SimSun"/>
        </w:rPr>
        <w:br/>
        <w:t>对，有点西方也会这样吃。蛋然后里面放一大堆有的没的（笑）（Q：对），这样子原来如此。</w:t>
      </w:r>
    </w:p>
    <w:p w14:paraId="2B6070A0" w14:textId="77777777" w:rsidR="00BD628A" w:rsidRDefault="00000000">
      <w:pPr>
        <w:spacing w:before="240" w:after="240"/>
        <w:rPr>
          <w:rFonts w:ascii="SimSun" w:hAnsi="SimSun" w:cs="SimSun"/>
        </w:rPr>
      </w:pPr>
      <w:r>
        <w:rPr>
          <w:rFonts w:ascii="SimSun" w:hAnsi="SimSun" w:cs="SimSun"/>
        </w:rPr>
        <w:t>Q 20:35</w:t>
      </w:r>
      <w:r>
        <w:rPr>
          <w:rFonts w:ascii="SimSun" w:hAnsi="SimSun" w:cs="SimSun"/>
        </w:rPr>
        <w:br/>
        <w:t>但是有点油，我觉得那个有点油。</w:t>
      </w:r>
    </w:p>
    <w:p w14:paraId="2B6070A1" w14:textId="77777777" w:rsidR="00BD628A" w:rsidRDefault="00000000">
      <w:pPr>
        <w:spacing w:before="240" w:after="240"/>
        <w:rPr>
          <w:rFonts w:ascii="SimSun" w:hAnsi="SimSun" w:cs="SimSun"/>
        </w:rPr>
      </w:pPr>
      <w:r>
        <w:rPr>
          <w:rFonts w:ascii="SimSun" w:hAnsi="SimSun" w:cs="SimSun"/>
        </w:rPr>
        <w:t>J 20:39</w:t>
      </w:r>
      <w:r>
        <w:rPr>
          <w:rFonts w:ascii="SimSun" w:hAnsi="SimSun" w:cs="SimSun"/>
        </w:rPr>
        <w:br/>
        <w:t>所以你会觉得你不太吃是吗？还是然后那种煎蛋什么的。</w:t>
      </w:r>
    </w:p>
    <w:p w14:paraId="2B6070A2" w14:textId="77777777" w:rsidR="00BD628A" w:rsidRDefault="00000000">
      <w:pPr>
        <w:spacing w:before="240" w:after="240"/>
        <w:rPr>
          <w:rFonts w:ascii="SimSun" w:hAnsi="SimSun" w:cs="SimSun"/>
        </w:rPr>
      </w:pPr>
      <w:r>
        <w:rPr>
          <w:rFonts w:ascii="SimSun" w:hAnsi="SimSun" w:cs="SimSun"/>
        </w:rPr>
        <w:lastRenderedPageBreak/>
        <w:t>Q 20:46</w:t>
      </w:r>
      <w:r>
        <w:rPr>
          <w:rFonts w:ascii="SimSun" w:hAnsi="SimSun" w:cs="SimSun"/>
        </w:rPr>
        <w:br/>
        <w:t>对，然后我觉得凉了不好吃，然后有的时候起的晚去了就不是很热了。</w:t>
      </w:r>
    </w:p>
    <w:p w14:paraId="2B6070A3" w14:textId="77777777" w:rsidR="00BD628A" w:rsidRDefault="00000000">
      <w:pPr>
        <w:spacing w:before="240" w:after="240"/>
        <w:rPr>
          <w:rFonts w:ascii="SimSun" w:hAnsi="SimSun" w:cs="SimSun"/>
        </w:rPr>
      </w:pPr>
      <w:r>
        <w:rPr>
          <w:rFonts w:ascii="SimSun" w:hAnsi="SimSun" w:cs="SimSun"/>
        </w:rPr>
        <w:t>J 20:55</w:t>
      </w:r>
      <w:r>
        <w:rPr>
          <w:rFonts w:ascii="SimSun" w:hAnsi="SimSun" w:cs="SimSun"/>
        </w:rPr>
        <w:br/>
        <w:t>那就算了是吗？（笑）干脆在你的房间吃一吃就好，所以你们是有像热水壶这样子可以，可以泡麦片吗？（Q：有饮水机）就直接用饮水机就是水，然后白开水然后泡。哦，了解（Q：对）那在什么情况下你会有买到蛋，或者是你会有去超市会看到。是回老家的时候会跟家人一起买吗？还是怎么样子？</w:t>
      </w:r>
    </w:p>
    <w:p w14:paraId="2B6070A4" w14:textId="77777777" w:rsidR="00BD628A" w:rsidRDefault="00000000">
      <w:pPr>
        <w:spacing w:before="240" w:after="240"/>
        <w:rPr>
          <w:rFonts w:ascii="SimSun" w:hAnsi="SimSun" w:cs="SimSun"/>
        </w:rPr>
      </w:pPr>
      <w:r>
        <w:rPr>
          <w:rFonts w:ascii="SimSun" w:hAnsi="SimSun" w:cs="SimSun"/>
        </w:rPr>
        <w:t>Q 21:27</w:t>
      </w:r>
      <w:r>
        <w:rPr>
          <w:rFonts w:ascii="SimSun" w:hAnsi="SimSun" w:cs="SimSun"/>
        </w:rPr>
        <w:br/>
        <w:t>对，回家的时候会。</w:t>
      </w:r>
    </w:p>
    <w:p w14:paraId="2B6070A5" w14:textId="77777777" w:rsidR="00BD628A" w:rsidRDefault="00000000">
      <w:pPr>
        <w:spacing w:before="240" w:after="240"/>
        <w:rPr>
          <w:rFonts w:ascii="SimSun" w:hAnsi="SimSun" w:cs="SimSun"/>
        </w:rPr>
      </w:pPr>
      <w:r>
        <w:rPr>
          <w:rFonts w:ascii="SimSun" w:hAnsi="SimSun" w:cs="SimSun"/>
        </w:rPr>
        <w:t>J 21:29</w:t>
      </w:r>
      <w:r>
        <w:rPr>
          <w:rFonts w:ascii="SimSun" w:hAnsi="SimSun" w:cs="SimSun"/>
        </w:rPr>
        <w:br/>
        <w:t>都是像怎么样，你会跟你妈妈，是你妈妈去吗？主要？还是你跟。</w:t>
      </w:r>
    </w:p>
    <w:p w14:paraId="2B6070A6" w14:textId="77777777" w:rsidR="00BD628A" w:rsidRDefault="00000000">
      <w:pPr>
        <w:spacing w:before="240" w:after="240"/>
        <w:rPr>
          <w:rFonts w:ascii="SimSun" w:hAnsi="SimSun" w:cs="SimSun"/>
        </w:rPr>
      </w:pPr>
      <w:r>
        <w:rPr>
          <w:rFonts w:ascii="SimSun" w:hAnsi="SimSun" w:cs="SimSun"/>
        </w:rPr>
        <w:t>Q 21:34</w:t>
      </w:r>
      <w:r>
        <w:rPr>
          <w:rFonts w:ascii="SimSun" w:hAnsi="SimSun" w:cs="SimSun"/>
        </w:rPr>
        <w:br/>
        <w:t>我印象中都是，小的时候印象中都是妈妈买好，然后你你，只有你吃饭的时候才会知道，然后因为上大学之后学习压力没有那么大了之后，平时逛市场的时候也会看到，像我刚刚形容的，并不是很固定的一个摊位，然后有的时候他们家有很多，可能有剩余的了，然后就可以拿到市场上来卖这种。</w:t>
      </w:r>
    </w:p>
    <w:p w14:paraId="2B6070A7" w14:textId="77777777" w:rsidR="00BD628A" w:rsidRDefault="00000000">
      <w:pPr>
        <w:spacing w:before="240" w:after="240"/>
        <w:rPr>
          <w:rFonts w:ascii="SimSun" w:hAnsi="SimSun" w:cs="SimSun"/>
        </w:rPr>
      </w:pPr>
      <w:r>
        <w:rPr>
          <w:rFonts w:ascii="SimSun" w:hAnsi="SimSun" w:cs="SimSun"/>
        </w:rPr>
        <w:t>J 22:04</w:t>
      </w:r>
      <w:r>
        <w:rPr>
          <w:rFonts w:ascii="SimSun" w:hAnsi="SimSun" w:cs="SimSun"/>
        </w:rPr>
        <w:br/>
        <w:t>你怎么知道，所以你有时候才会看到他们是吗？你说不定时的。所以他们也不一定。</w:t>
      </w:r>
    </w:p>
    <w:p w14:paraId="2B6070A8" w14:textId="77777777" w:rsidR="00BD628A" w:rsidRDefault="00000000">
      <w:pPr>
        <w:spacing w:before="240" w:after="240"/>
        <w:rPr>
          <w:rFonts w:ascii="SimSun" w:hAnsi="SimSun" w:cs="SimSun"/>
        </w:rPr>
      </w:pPr>
      <w:r>
        <w:rPr>
          <w:rFonts w:ascii="SimSun" w:hAnsi="SimSun" w:cs="SimSun"/>
        </w:rPr>
        <w:t>Q 22:10</w:t>
      </w:r>
      <w:r>
        <w:rPr>
          <w:rFonts w:ascii="SimSun" w:hAnsi="SimSun" w:cs="SimSun"/>
        </w:rPr>
        <w:br/>
        <w:t>然后他会拿一个纸牌写什么农村溜达鸡。或是溜达蛋。</w:t>
      </w:r>
    </w:p>
    <w:p w14:paraId="2B6070A9" w14:textId="77777777" w:rsidR="00BD628A" w:rsidRDefault="00000000">
      <w:pPr>
        <w:spacing w:before="240" w:after="240"/>
        <w:rPr>
          <w:rFonts w:ascii="SimSun" w:hAnsi="SimSun" w:cs="SimSun"/>
        </w:rPr>
      </w:pPr>
      <w:r>
        <w:rPr>
          <w:rFonts w:ascii="SimSun" w:hAnsi="SimSun" w:cs="SimSun"/>
        </w:rPr>
        <w:t>J 22:16</w:t>
      </w:r>
      <w:r>
        <w:rPr>
          <w:rFonts w:ascii="SimSun" w:hAnsi="SimSun" w:cs="SimSun"/>
        </w:rPr>
        <w:br/>
        <w:t>是，溜达，为什么，其实我还蛮好奇，因为我听说过好几个单词，就是有溜达鸡、散养，然后土鸡蛋，然后还有，反正很多有的没的，你觉得这些标志有什么不同吗？</w:t>
      </w:r>
    </w:p>
    <w:p w14:paraId="2B6070AA" w14:textId="77777777" w:rsidR="00BD628A" w:rsidRDefault="00000000">
      <w:pPr>
        <w:spacing w:before="240" w:after="240"/>
        <w:rPr>
          <w:rFonts w:ascii="SimSun" w:hAnsi="SimSun" w:cs="SimSun"/>
        </w:rPr>
      </w:pPr>
      <w:r>
        <w:rPr>
          <w:rFonts w:ascii="SimSun" w:hAnsi="SimSun" w:cs="SimSun"/>
        </w:rPr>
        <w:t>Q 22:35</w:t>
      </w:r>
      <w:r>
        <w:rPr>
          <w:rFonts w:ascii="SimSun" w:hAnsi="SimSun" w:cs="SimSun"/>
        </w:rPr>
        <w:br/>
        <w:t>土鸡蛋（犹豫），土鸡蛋是不是那个小的，就是很小，像乌鸡蛋那种。</w:t>
      </w:r>
    </w:p>
    <w:p w14:paraId="2B6070AB" w14:textId="77777777" w:rsidR="00BD628A" w:rsidRDefault="00000000">
      <w:pPr>
        <w:spacing w:before="240" w:after="240"/>
        <w:rPr>
          <w:rFonts w:ascii="SimSun" w:hAnsi="SimSun" w:cs="SimSun"/>
        </w:rPr>
      </w:pPr>
      <w:r>
        <w:rPr>
          <w:rFonts w:ascii="SimSun" w:hAnsi="SimSun" w:cs="SimSun"/>
        </w:rPr>
        <w:t>J 22:45</w:t>
      </w:r>
      <w:r>
        <w:rPr>
          <w:rFonts w:ascii="SimSun" w:hAnsi="SimSun" w:cs="SimSun"/>
        </w:rPr>
        <w:br/>
        <w:t>因为我其实也不太清楚，对，我就很好奇你有听说过他们有哪些相似点或者是不同的地方，因为乌鸡蛋其实乌鸡蛋是绿壳的吗？还是。</w:t>
      </w:r>
    </w:p>
    <w:p w14:paraId="2B6070AC" w14:textId="77777777" w:rsidR="00BD628A" w:rsidRDefault="00000000">
      <w:pPr>
        <w:spacing w:before="240" w:after="240"/>
        <w:rPr>
          <w:rFonts w:ascii="SimSun" w:hAnsi="SimSun" w:cs="SimSun"/>
        </w:rPr>
      </w:pPr>
      <w:r>
        <w:rPr>
          <w:rFonts w:ascii="SimSun" w:hAnsi="SimSun" w:cs="SimSun"/>
        </w:rPr>
        <w:t>Q 23:00</w:t>
      </w:r>
      <w:r>
        <w:rPr>
          <w:rFonts w:ascii="SimSun" w:hAnsi="SimSun" w:cs="SimSun"/>
        </w:rPr>
        <w:br/>
        <w:t>好像是有点那种是不是墨绿色深绿色的那种。</w:t>
      </w:r>
    </w:p>
    <w:p w14:paraId="2B6070AD" w14:textId="77777777" w:rsidR="00BD628A" w:rsidRDefault="00000000">
      <w:pPr>
        <w:spacing w:before="240" w:after="240"/>
        <w:rPr>
          <w:rFonts w:ascii="SimSun" w:hAnsi="SimSun" w:cs="SimSun"/>
        </w:rPr>
      </w:pPr>
      <w:r>
        <w:rPr>
          <w:rFonts w:ascii="SimSun" w:hAnsi="SimSun" w:cs="SimSun"/>
        </w:rPr>
        <w:t>J 23:04</w:t>
      </w:r>
      <w:r>
        <w:rPr>
          <w:rFonts w:ascii="SimSun" w:hAnsi="SimSun" w:cs="SimSun"/>
        </w:rPr>
        <w:br/>
        <w:t>对，我有看过，好像他们会有卖就是绿壳蛋（Q：我的卡了），对听得见吗？喂？听得到。</w:t>
      </w:r>
    </w:p>
    <w:p w14:paraId="2B6070AE" w14:textId="77777777" w:rsidR="00BD628A" w:rsidRDefault="00000000">
      <w:pPr>
        <w:spacing w:before="240" w:after="240"/>
        <w:rPr>
          <w:rFonts w:ascii="SimSun" w:hAnsi="SimSun" w:cs="SimSun"/>
        </w:rPr>
      </w:pPr>
      <w:r>
        <w:rPr>
          <w:rFonts w:ascii="SimSun" w:hAnsi="SimSun" w:cs="SimSun"/>
        </w:rPr>
        <w:lastRenderedPageBreak/>
        <w:t>Q 23:15</w:t>
      </w:r>
      <w:r>
        <w:rPr>
          <w:rFonts w:ascii="SimSun" w:hAnsi="SimSun" w:cs="SimSun"/>
        </w:rPr>
        <w:br/>
        <w:t>看得见，我刚刚是不是又卡了。</w:t>
      </w:r>
    </w:p>
    <w:p w14:paraId="2B6070AF" w14:textId="77777777" w:rsidR="00BD628A" w:rsidRDefault="00000000">
      <w:pPr>
        <w:spacing w:before="240" w:after="240"/>
        <w:rPr>
          <w:rFonts w:ascii="SimSun" w:hAnsi="SimSun" w:cs="SimSun"/>
        </w:rPr>
      </w:pPr>
      <w:r>
        <w:rPr>
          <w:rFonts w:ascii="SimSun" w:hAnsi="SimSun" w:cs="SimSun"/>
        </w:rPr>
        <w:t>J 23:16</w:t>
      </w:r>
      <w:r>
        <w:rPr>
          <w:rFonts w:ascii="SimSun" w:hAnsi="SimSun" w:cs="SimSun"/>
        </w:rPr>
        <w:br/>
        <w:t>有一点（笑）。没关系，现在好了。对我（Q：不好意思）没事。你现在是在你说你在广州是吗？还是嗯？</w:t>
      </w:r>
    </w:p>
    <w:p w14:paraId="2B6070B0" w14:textId="77777777" w:rsidR="00BD628A" w:rsidRDefault="00000000">
      <w:pPr>
        <w:spacing w:before="240" w:after="240"/>
        <w:rPr>
          <w:rFonts w:ascii="SimSun" w:hAnsi="SimSun" w:cs="SimSun"/>
        </w:rPr>
      </w:pPr>
      <w:r>
        <w:rPr>
          <w:rFonts w:ascii="SimSun" w:hAnsi="SimSun" w:cs="SimSun"/>
        </w:rPr>
        <w:t>Q 23:30</w:t>
      </w:r>
      <w:r>
        <w:rPr>
          <w:rFonts w:ascii="SimSun" w:hAnsi="SimSun" w:cs="SimSun"/>
        </w:rPr>
        <w:br/>
        <w:t>杭州，因为我现在在酒店，然后那，就是我们住的这个地方，是不是我这个信号不太？我。</w:t>
      </w:r>
    </w:p>
    <w:p w14:paraId="2B6070B1" w14:textId="77777777" w:rsidR="00BD628A" w:rsidRDefault="00000000">
      <w:pPr>
        <w:spacing w:before="240" w:after="240"/>
        <w:rPr>
          <w:rFonts w:ascii="SimSun" w:hAnsi="SimSun" w:cs="SimSun"/>
        </w:rPr>
      </w:pPr>
      <w:r>
        <w:rPr>
          <w:rFonts w:ascii="SimSun" w:hAnsi="SimSun" w:cs="SimSun"/>
        </w:rPr>
        <w:t>J 23:38</w:t>
      </w:r>
      <w:r>
        <w:rPr>
          <w:rFonts w:ascii="SimSun" w:hAnsi="SimSun" w:cs="SimSun"/>
        </w:rPr>
        <w:br/>
        <w:t>稍微有一点。</w:t>
      </w:r>
    </w:p>
    <w:p w14:paraId="2B6070B2" w14:textId="77777777" w:rsidR="00BD628A" w:rsidRDefault="00000000">
      <w:pPr>
        <w:spacing w:before="240" w:after="240"/>
        <w:rPr>
          <w:rFonts w:ascii="SimSun" w:hAnsi="SimSun" w:cs="SimSun"/>
        </w:rPr>
      </w:pPr>
      <w:r>
        <w:rPr>
          <w:rFonts w:ascii="SimSun" w:hAnsi="SimSun" w:cs="SimSun"/>
        </w:rPr>
        <w:t>Q 23:39</w:t>
      </w:r>
      <w:r>
        <w:rPr>
          <w:rFonts w:ascii="SimSun" w:hAnsi="SimSun" w:cs="SimSun"/>
        </w:rPr>
        <w:br/>
        <w:t>要不我切切一下网络，然后再给你打过去。</w:t>
      </w:r>
    </w:p>
    <w:p w14:paraId="2B6070B3" w14:textId="77777777" w:rsidR="00BD628A" w:rsidRDefault="00000000">
      <w:pPr>
        <w:spacing w:before="240" w:after="240"/>
        <w:rPr>
          <w:rFonts w:ascii="SimSun" w:hAnsi="SimSun" w:cs="SimSun"/>
        </w:rPr>
      </w:pPr>
      <w:r>
        <w:rPr>
          <w:rFonts w:ascii="SimSun" w:hAnsi="SimSun" w:cs="SimSun"/>
        </w:rPr>
        <w:t>J 23:42</w:t>
      </w:r>
      <w:r>
        <w:rPr>
          <w:rFonts w:ascii="SimSun" w:hAnsi="SimSun" w:cs="SimSun"/>
        </w:rPr>
        <w:br/>
        <w:t>行行，好好尝试一下，好好待会见。</w:t>
      </w:r>
    </w:p>
    <w:p w14:paraId="2B6070B4" w14:textId="77777777" w:rsidR="00BD628A" w:rsidRDefault="00000000">
      <w:pPr>
        <w:spacing w:before="240" w:after="240"/>
        <w:rPr>
          <w:rFonts w:ascii="SimSun" w:hAnsi="SimSun" w:cs="SimSun"/>
        </w:rPr>
      </w:pPr>
      <w:r>
        <w:rPr>
          <w:rFonts w:ascii="SimSun" w:hAnsi="SimSun" w:cs="SimSun"/>
        </w:rPr>
        <w:t>Q 23:47</w:t>
      </w:r>
      <w:r>
        <w:rPr>
          <w:rFonts w:ascii="SimSun" w:hAnsi="SimSun" w:cs="SimSun"/>
        </w:rPr>
        <w:br/>
        <w:t>好好好。</w:t>
      </w:r>
    </w:p>
    <w:p w14:paraId="2B6070B5" w14:textId="77777777" w:rsidR="00BD628A" w:rsidRDefault="00000000">
      <w:pPr>
        <w:spacing w:before="240" w:after="240"/>
        <w:rPr>
          <w:rFonts w:ascii="SimSun" w:hAnsi="SimSun" w:cs="SimSun"/>
        </w:rPr>
      </w:pPr>
      <w:r>
        <w:rPr>
          <w:rFonts w:ascii="SimSun" w:hAnsi="SimSun" w:cs="SimSun"/>
        </w:rPr>
        <w:t>J 24:23</w:t>
      </w:r>
      <w:r>
        <w:rPr>
          <w:rFonts w:ascii="SimSun" w:hAnsi="SimSun" w:cs="SimSun"/>
        </w:rPr>
        <w:br/>
        <w:t>可以吗？</w:t>
      </w:r>
    </w:p>
    <w:p w14:paraId="2B6070B6" w14:textId="77777777" w:rsidR="00BD628A" w:rsidRDefault="00000000">
      <w:pPr>
        <w:spacing w:before="240" w:after="240"/>
        <w:rPr>
          <w:rFonts w:ascii="SimSun" w:hAnsi="SimSun" w:cs="SimSun"/>
        </w:rPr>
      </w:pPr>
      <w:r>
        <w:rPr>
          <w:rFonts w:ascii="SimSun" w:hAnsi="SimSun" w:cs="SimSun"/>
        </w:rPr>
        <w:t>Q 25:02</w:t>
      </w:r>
      <w:r>
        <w:rPr>
          <w:rFonts w:ascii="SimSun" w:hAnsi="SimSun" w:cs="SimSun"/>
        </w:rPr>
        <w:br/>
        <w:t>可以，我再试一下，看这个网络有没有好一点。</w:t>
      </w:r>
    </w:p>
    <w:p w14:paraId="2B6070B7" w14:textId="77777777" w:rsidR="00BD628A" w:rsidRDefault="00000000">
      <w:pPr>
        <w:spacing w:before="240" w:after="240"/>
        <w:rPr>
          <w:rFonts w:ascii="SimSun" w:hAnsi="SimSun" w:cs="SimSun"/>
        </w:rPr>
      </w:pPr>
      <w:r>
        <w:rPr>
          <w:rFonts w:ascii="SimSun" w:hAnsi="SimSun" w:cs="SimSun"/>
        </w:rPr>
        <w:t>J 25:04</w:t>
      </w:r>
      <w:r>
        <w:rPr>
          <w:rFonts w:ascii="SimSun" w:hAnsi="SimSun" w:cs="SimSun"/>
        </w:rPr>
        <w:br/>
        <w:t>现在听得很清楚，希望可以。然后刚刚谈到关于不同的鸡，他售卖的，对，那些名字名词，你觉得对他们有没有什么不同？</w:t>
      </w:r>
    </w:p>
    <w:p w14:paraId="2B6070B8" w14:textId="77777777" w:rsidR="00BD628A" w:rsidRDefault="00000000">
      <w:pPr>
        <w:spacing w:before="240" w:after="240"/>
        <w:rPr>
          <w:rFonts w:ascii="SimSun" w:hAnsi="SimSun" w:cs="SimSun"/>
        </w:rPr>
      </w:pPr>
      <w:r>
        <w:rPr>
          <w:rFonts w:ascii="SimSun" w:hAnsi="SimSun" w:cs="SimSun"/>
        </w:rPr>
        <w:t>Q 25:19</w:t>
      </w:r>
      <w:r>
        <w:rPr>
          <w:rFonts w:ascii="SimSun" w:hAnsi="SimSun" w:cs="SimSun"/>
        </w:rPr>
        <w:br/>
        <w:t>我觉得溜达比较生动，就想，因为如果正常的那个。（信号不好，有停顿）</w:t>
      </w:r>
    </w:p>
    <w:p w14:paraId="2B6070B9" w14:textId="77777777" w:rsidR="00BD628A" w:rsidRDefault="00000000">
      <w:pPr>
        <w:spacing w:before="240" w:after="240"/>
        <w:rPr>
          <w:rFonts w:ascii="SimSun" w:hAnsi="SimSun" w:cs="SimSun"/>
        </w:rPr>
      </w:pPr>
      <w:r>
        <w:rPr>
          <w:rFonts w:ascii="SimSun" w:hAnsi="SimSun" w:cs="SimSun"/>
        </w:rPr>
        <w:t>J 25:31</w:t>
      </w:r>
      <w:r>
        <w:rPr>
          <w:rFonts w:ascii="SimSun" w:hAnsi="SimSun" w:cs="SimSun"/>
        </w:rPr>
        <w:br/>
        <w:t>又停了。</w:t>
      </w:r>
    </w:p>
    <w:p w14:paraId="2B6070BA" w14:textId="77777777" w:rsidR="00BD628A" w:rsidRDefault="00000000">
      <w:pPr>
        <w:spacing w:before="240" w:after="240"/>
        <w:rPr>
          <w:rFonts w:ascii="SimSun" w:hAnsi="SimSun" w:cs="SimSun"/>
        </w:rPr>
      </w:pPr>
      <w:r>
        <w:rPr>
          <w:rFonts w:ascii="SimSun" w:hAnsi="SimSun" w:cs="SimSun"/>
        </w:rPr>
        <w:t>Q 25:39</w:t>
      </w:r>
      <w:r>
        <w:rPr>
          <w:rFonts w:ascii="SimSun" w:hAnsi="SimSun" w:cs="SimSun"/>
        </w:rPr>
        <w:br/>
        <w:t>鸡蛋的商业化的话，它应该是。</w:t>
      </w:r>
    </w:p>
    <w:p w14:paraId="2B6070BB" w14:textId="77777777" w:rsidR="00BD628A" w:rsidRDefault="00000000">
      <w:pPr>
        <w:spacing w:before="240" w:after="240"/>
        <w:rPr>
          <w:rFonts w:ascii="SimSun" w:hAnsi="SimSun" w:cs="SimSun"/>
        </w:rPr>
      </w:pPr>
      <w:r>
        <w:rPr>
          <w:rFonts w:ascii="SimSun" w:hAnsi="SimSun" w:cs="SimSun"/>
        </w:rPr>
        <w:t>J 25:42</w:t>
      </w:r>
      <w:r>
        <w:rPr>
          <w:rFonts w:ascii="SimSun" w:hAnsi="SimSun" w:cs="SimSun"/>
        </w:rPr>
        <w:br/>
        <w:t>又停了（笑）。</w:t>
      </w:r>
    </w:p>
    <w:p w14:paraId="2B6070BC" w14:textId="77777777" w:rsidR="00BD628A" w:rsidRDefault="00000000">
      <w:pPr>
        <w:spacing w:before="240" w:after="240"/>
        <w:rPr>
          <w:rFonts w:ascii="SimSun" w:hAnsi="SimSun" w:cs="SimSun"/>
        </w:rPr>
      </w:pPr>
      <w:r>
        <w:rPr>
          <w:rFonts w:ascii="SimSun" w:hAnsi="SimSun" w:cs="SimSun"/>
        </w:rPr>
        <w:lastRenderedPageBreak/>
        <w:t>Q 25:44</w:t>
      </w:r>
      <w:r>
        <w:rPr>
          <w:rFonts w:ascii="SimSun" w:hAnsi="SimSun" w:cs="SimSun"/>
        </w:rPr>
        <w:br/>
        <w:t>我的网络又拖后腿。不好意思。看来这个也不太行</w:t>
      </w:r>
    </w:p>
    <w:p w14:paraId="2B6070BD" w14:textId="77777777" w:rsidR="00BD628A" w:rsidRDefault="00000000">
      <w:pPr>
        <w:spacing w:before="240" w:after="240"/>
        <w:rPr>
          <w:rFonts w:ascii="SimSun" w:hAnsi="SimSun" w:cs="SimSun"/>
        </w:rPr>
      </w:pPr>
      <w:r>
        <w:rPr>
          <w:rFonts w:ascii="SimSun" w:hAnsi="SimSun" w:cs="SimSun"/>
        </w:rPr>
        <w:t>J 25:50</w:t>
      </w:r>
      <w:r>
        <w:rPr>
          <w:rFonts w:ascii="SimSun" w:hAnsi="SimSun" w:cs="SimSun"/>
        </w:rPr>
        <w:br/>
        <w:t>对，你刚刚说溜达鸡比较生动，对，然后就停了。对。</w:t>
      </w:r>
    </w:p>
    <w:p w14:paraId="2B6070BE" w14:textId="77777777" w:rsidR="00BD628A" w:rsidRDefault="00000000">
      <w:pPr>
        <w:spacing w:before="240" w:after="240"/>
        <w:rPr>
          <w:rFonts w:ascii="SimSun" w:hAnsi="SimSun" w:cs="SimSun"/>
        </w:rPr>
      </w:pPr>
      <w:r>
        <w:rPr>
          <w:rFonts w:ascii="SimSun" w:hAnsi="SimSun" w:cs="SimSun"/>
        </w:rPr>
        <w:t>Q 25:54</w:t>
      </w:r>
      <w:r>
        <w:rPr>
          <w:rFonts w:ascii="SimSun" w:hAnsi="SimSun" w:cs="SimSun"/>
        </w:rPr>
        <w:br/>
        <w:t>因为正常的那种感觉就是养殖专门为了养蛋鸡的那种。他应该是我好像有看过那种视频，他们的环境就是一只鸡挨着一只鸡这种，然后溜达就感觉他比较自由这种。</w:t>
      </w:r>
    </w:p>
    <w:p w14:paraId="2B6070BF" w14:textId="77777777" w:rsidR="00BD628A" w:rsidRDefault="00000000">
      <w:pPr>
        <w:spacing w:before="240" w:after="240"/>
        <w:rPr>
          <w:rFonts w:ascii="SimSun" w:hAnsi="SimSun" w:cs="SimSun"/>
        </w:rPr>
      </w:pPr>
      <w:r>
        <w:rPr>
          <w:rFonts w:ascii="SimSun" w:hAnsi="SimSun" w:cs="SimSun"/>
        </w:rPr>
        <w:t>J 26:10</w:t>
      </w:r>
      <w:r>
        <w:rPr>
          <w:rFonts w:ascii="SimSun" w:hAnsi="SimSun" w:cs="SimSun"/>
        </w:rPr>
        <w:br/>
        <w:t>所以你看过类似的就是养殖的视频吗？是怎么看到的还记得吗？</w:t>
      </w:r>
    </w:p>
    <w:p w14:paraId="2B6070C0" w14:textId="77777777" w:rsidR="00BD628A" w:rsidRDefault="00000000">
      <w:pPr>
        <w:spacing w:before="240" w:after="240"/>
        <w:rPr>
          <w:rFonts w:ascii="SimSun" w:hAnsi="SimSun" w:cs="SimSun"/>
        </w:rPr>
      </w:pPr>
      <w:r>
        <w:rPr>
          <w:rFonts w:ascii="SimSun" w:hAnsi="SimSun" w:cs="SimSun"/>
        </w:rPr>
        <w:t>Q 26:17</w:t>
      </w:r>
      <w:r>
        <w:rPr>
          <w:rFonts w:ascii="SimSun" w:hAnsi="SimSun" w:cs="SimSun"/>
        </w:rPr>
        <w:br/>
        <w:t>大概是网络上有那种，比如说宣传哪一个新农村致富的之路，就是说他也建了很多这个养鸡工厂，不知道你有没有去过养鸡工厂。（J：我在英国去过）那个味道真的超级大，不知道你有没有去过内地的那种（J：你去过吗？）</w:t>
      </w:r>
    </w:p>
    <w:p w14:paraId="2B6070C1" w14:textId="77777777" w:rsidR="00BD628A" w:rsidRDefault="00000000">
      <w:pPr>
        <w:spacing w:before="240" w:after="240"/>
        <w:rPr>
          <w:rFonts w:ascii="SimSun" w:hAnsi="SimSun" w:cs="SimSun"/>
        </w:rPr>
      </w:pPr>
      <w:r>
        <w:rPr>
          <w:rFonts w:ascii="SimSun" w:hAnsi="SimSun" w:cs="SimSun"/>
        </w:rPr>
        <w:br/>
        <w:t>我老家，因为我刚刚有讲说就我老家是有那种养小鸡的，虽然他们家不是养那种蛋鸡的，但那个味道真的巨大，就你可以想象一个村子里只要有一家养这个的，在他下风向的人都很惨。</w:t>
      </w:r>
    </w:p>
    <w:p w14:paraId="2B6070C2" w14:textId="77777777" w:rsidR="00BD628A" w:rsidRDefault="00000000">
      <w:pPr>
        <w:spacing w:before="240" w:after="240"/>
        <w:rPr>
          <w:rFonts w:ascii="SimSun" w:hAnsi="SimSun" w:cs="SimSun"/>
        </w:rPr>
      </w:pPr>
      <w:r>
        <w:rPr>
          <w:rFonts w:ascii="SimSun" w:hAnsi="SimSun" w:cs="SimSun"/>
        </w:rPr>
        <w:t>J 26:59</w:t>
      </w:r>
      <w:r>
        <w:rPr>
          <w:rFonts w:ascii="SimSun" w:hAnsi="SimSun" w:cs="SimSun"/>
        </w:rPr>
        <w:br/>
        <w:t>真的吗？所以它是像怎样子养殖，它就没有户外是吗？还是完全一个大厂是怎么样子的样子？</w:t>
      </w:r>
    </w:p>
    <w:p w14:paraId="2B6070C3" w14:textId="77777777" w:rsidR="00BD628A" w:rsidRDefault="00000000">
      <w:pPr>
        <w:spacing w:before="240" w:after="240"/>
        <w:rPr>
          <w:rFonts w:ascii="SimSun" w:hAnsi="SimSun" w:cs="SimSun"/>
        </w:rPr>
      </w:pPr>
      <w:r>
        <w:rPr>
          <w:rFonts w:ascii="SimSun" w:hAnsi="SimSun" w:cs="SimSun"/>
        </w:rPr>
        <w:t>Q 27:10</w:t>
      </w:r>
      <w:r>
        <w:rPr>
          <w:rFonts w:ascii="SimSun" w:hAnsi="SimSun" w:cs="SimSun"/>
        </w:rPr>
        <w:br/>
        <w:t>是那种大棚，你有见过吗？就那种踩钢板类似的。然后他们是分好几层摞在一起的那种。</w:t>
      </w:r>
    </w:p>
    <w:p w14:paraId="2B6070C4" w14:textId="77777777" w:rsidR="00BD628A" w:rsidRDefault="00000000">
      <w:pPr>
        <w:spacing w:before="240" w:after="240"/>
        <w:rPr>
          <w:rFonts w:ascii="SimSun" w:hAnsi="SimSun" w:cs="SimSun"/>
        </w:rPr>
      </w:pPr>
      <w:r>
        <w:rPr>
          <w:rFonts w:ascii="SimSun" w:hAnsi="SimSun" w:cs="SimSun"/>
        </w:rPr>
        <w:t>J 27:19</w:t>
      </w:r>
      <w:r>
        <w:rPr>
          <w:rFonts w:ascii="SimSun" w:hAnsi="SimSun" w:cs="SimSun"/>
        </w:rPr>
        <w:br/>
        <w:t>用笼子吗？你有看有看过，然后味道就到处（Q：大概是的）。对，不是那这样，对附近的这些居民也蛮可，生活品质不是就下降蛮多的，</w:t>
      </w:r>
    </w:p>
    <w:p w14:paraId="2B6070C5" w14:textId="77777777" w:rsidR="00BD628A" w:rsidRDefault="00000000">
      <w:pPr>
        <w:spacing w:before="240" w:after="240"/>
        <w:rPr>
          <w:rFonts w:ascii="SimSun" w:hAnsi="SimSun" w:cs="SimSun"/>
        </w:rPr>
      </w:pPr>
      <w:r>
        <w:rPr>
          <w:rFonts w:ascii="SimSun" w:hAnsi="SimSun" w:cs="SimSun"/>
        </w:rPr>
        <w:t>Q 27:39</w:t>
      </w:r>
      <w:r>
        <w:rPr>
          <w:rFonts w:ascii="SimSun" w:hAnsi="SimSun" w:cs="SimSun"/>
        </w:rPr>
        <w:br/>
        <w:t>对，但他们肯定是在农田附近，在村庄周，边远的那些地方，但其实那也会有所影响，味道还其实是蛮大的。</w:t>
      </w:r>
    </w:p>
    <w:p w14:paraId="2B6070C6" w14:textId="77777777" w:rsidR="00BD628A" w:rsidRDefault="00000000">
      <w:pPr>
        <w:spacing w:before="240" w:after="240"/>
        <w:rPr>
          <w:rFonts w:ascii="SimSun" w:hAnsi="SimSun" w:cs="SimSun"/>
        </w:rPr>
      </w:pPr>
      <w:r>
        <w:rPr>
          <w:rFonts w:ascii="SimSun" w:hAnsi="SimSun" w:cs="SimSun"/>
        </w:rPr>
        <w:t>J 27:51</w:t>
      </w:r>
      <w:r>
        <w:rPr>
          <w:rFonts w:ascii="SimSun" w:hAnsi="SimSun" w:cs="SimSun"/>
        </w:rPr>
        <w:br/>
        <w:t>所以以前你老家附近就有这些厂是吧？了解。</w:t>
      </w:r>
    </w:p>
    <w:p w14:paraId="2B6070C7" w14:textId="77777777" w:rsidR="00BD628A" w:rsidRDefault="00000000">
      <w:pPr>
        <w:spacing w:before="240" w:after="240"/>
        <w:rPr>
          <w:rFonts w:ascii="SimSun" w:hAnsi="SimSun" w:cs="SimSun"/>
        </w:rPr>
      </w:pPr>
      <w:r>
        <w:rPr>
          <w:rFonts w:ascii="SimSun" w:hAnsi="SimSun" w:cs="SimSun"/>
        </w:rPr>
        <w:t>Q 27:58</w:t>
      </w:r>
      <w:r>
        <w:rPr>
          <w:rFonts w:ascii="SimSun" w:hAnsi="SimSun" w:cs="SimSun"/>
        </w:rPr>
        <w:br/>
        <w:t>对对对，但他们像我刚刚说他是养那个扒鸡的。</w:t>
      </w:r>
    </w:p>
    <w:p w14:paraId="2B6070C8" w14:textId="77777777" w:rsidR="00BD628A" w:rsidRDefault="00000000">
      <w:pPr>
        <w:spacing w:before="240" w:after="240"/>
        <w:rPr>
          <w:rFonts w:ascii="SimSun" w:hAnsi="SimSun" w:cs="SimSun"/>
        </w:rPr>
      </w:pPr>
      <w:r>
        <w:rPr>
          <w:rFonts w:ascii="SimSun" w:hAnsi="SimSun" w:cs="SimSun"/>
        </w:rPr>
        <w:lastRenderedPageBreak/>
        <w:t>J 28:03</w:t>
      </w:r>
      <w:r>
        <w:rPr>
          <w:rFonts w:ascii="SimSun" w:hAnsi="SimSun" w:cs="SimSun"/>
        </w:rPr>
        <w:br/>
        <w:t>刚刚是鸡肉，童子鸡是吗？（Q：嗯嗯）了解。所以应该，你们会在那边买那些鸡吗？那些鸡肉会吃吗？</w:t>
      </w:r>
    </w:p>
    <w:p w14:paraId="2B6070C9" w14:textId="77777777" w:rsidR="00BD628A" w:rsidRDefault="00000000">
      <w:pPr>
        <w:spacing w:before="240" w:after="240"/>
        <w:rPr>
          <w:rFonts w:ascii="SimSun" w:hAnsi="SimSun" w:cs="SimSun"/>
        </w:rPr>
      </w:pPr>
      <w:r>
        <w:rPr>
          <w:rFonts w:ascii="SimSun" w:hAnsi="SimSun" w:cs="SimSun"/>
        </w:rPr>
        <w:t>Q 28:15</w:t>
      </w:r>
      <w:r>
        <w:rPr>
          <w:rFonts w:ascii="SimSun" w:hAnsi="SimSun" w:cs="SimSun"/>
        </w:rPr>
        <w:br/>
        <w:t>不会，因为德州扒鸡的，它的一个卖点是说它骨头都可以咬碎，是很酥的这种，所以它其实是那个工艺比较重要。（J：了解）。</w:t>
      </w:r>
    </w:p>
    <w:p w14:paraId="2B6070CA" w14:textId="77777777" w:rsidR="00BD628A" w:rsidRDefault="00000000">
      <w:pPr>
        <w:spacing w:before="240" w:after="240"/>
        <w:rPr>
          <w:rFonts w:ascii="SimSun" w:hAnsi="SimSun" w:cs="SimSun"/>
        </w:rPr>
      </w:pPr>
      <w:r>
        <w:rPr>
          <w:rFonts w:ascii="SimSun" w:hAnsi="SimSun" w:cs="SimSun"/>
        </w:rPr>
        <w:br/>
        <w:t>火火车站很多有卖的，比如北京南站它有很多那种抽成真空那种盒装的，那种砌（？）什么盒忘了，就像鸭脖的那种盒子一样的，是比较新鲜的。其实它的鸡的形状比较小，对，刚刚说的蛋的名字，土鸡蛋，所以溜达蛋就是我觉得是跟我刚刚形容的这个是相反的，它就可以四处比较自由。对，可能他心情好了，蛋也质量就好了。</w:t>
      </w:r>
    </w:p>
    <w:p w14:paraId="2B6070CB" w14:textId="77777777" w:rsidR="00BD628A" w:rsidRDefault="00000000">
      <w:pPr>
        <w:spacing w:before="240" w:after="240"/>
        <w:rPr>
          <w:rFonts w:ascii="SimSun" w:hAnsi="SimSun" w:cs="SimSun"/>
        </w:rPr>
      </w:pPr>
      <w:r>
        <w:rPr>
          <w:rFonts w:ascii="SimSun" w:hAnsi="SimSun" w:cs="SimSun"/>
        </w:rPr>
        <w:t>J 29:04</w:t>
      </w:r>
      <w:r>
        <w:rPr>
          <w:rFonts w:ascii="SimSun" w:hAnsi="SimSun" w:cs="SimSun"/>
        </w:rPr>
        <w:br/>
        <w:t>（笑）所以最终还是他的，你觉得他只要养殖他自己的一个本身像心情好一点或者是可以活动，它的蛋的品质就会比较好是吗？</w:t>
      </w:r>
    </w:p>
    <w:p w14:paraId="2B6070CC" w14:textId="77777777" w:rsidR="00BD628A" w:rsidRDefault="00000000">
      <w:pPr>
        <w:spacing w:before="240" w:after="240"/>
        <w:rPr>
          <w:rFonts w:ascii="SimSun" w:hAnsi="SimSun" w:cs="SimSun"/>
        </w:rPr>
      </w:pPr>
      <w:r>
        <w:rPr>
          <w:rFonts w:ascii="SimSun" w:hAnsi="SimSun" w:cs="SimSun"/>
        </w:rPr>
        <w:t>Q 29:13</w:t>
      </w:r>
      <w:r>
        <w:rPr>
          <w:rFonts w:ascii="SimSun" w:hAnsi="SimSun" w:cs="SimSun"/>
        </w:rPr>
        <w:br/>
        <w:t>对我觉得也是，然后再就是，我总觉得这种是不是产量也比较低啊？</w:t>
      </w:r>
    </w:p>
    <w:p w14:paraId="2B6070CD" w14:textId="77777777" w:rsidR="00BD628A" w:rsidRDefault="00000000">
      <w:pPr>
        <w:spacing w:before="240" w:after="240"/>
        <w:rPr>
          <w:rFonts w:ascii="SimSun" w:hAnsi="SimSun" w:cs="SimSun"/>
        </w:rPr>
      </w:pPr>
      <w:r>
        <w:rPr>
          <w:rFonts w:ascii="SimSun" w:hAnsi="SimSun" w:cs="SimSun"/>
        </w:rPr>
        <w:t>J 29:21</w:t>
      </w:r>
      <w:r>
        <w:rPr>
          <w:rFonts w:ascii="SimSun" w:hAnsi="SimSun" w:cs="SimSun"/>
        </w:rPr>
        <w:br/>
        <w:t>对，（笑）从科学的角度是，对的。（Q：对他应该产量也比较低），因为他们会，因为他其实，那种比较笼养的，大部分的它的产量真的是比说，它进食多少食物，能够产多少蛋，所以它活动比较少的话，它这个汇率，不是汇率，转换率比较高，但是你在外面跑的话，它的活动就是比较多，所以它的产量会比较低。对。</w:t>
      </w:r>
    </w:p>
    <w:p w14:paraId="2B6070CE" w14:textId="77777777" w:rsidR="00BD628A" w:rsidRDefault="00000000">
      <w:pPr>
        <w:spacing w:before="240" w:after="240"/>
        <w:rPr>
          <w:rFonts w:ascii="SimSun" w:hAnsi="SimSun" w:cs="SimSun"/>
        </w:rPr>
      </w:pPr>
      <w:r>
        <w:rPr>
          <w:rFonts w:ascii="SimSun" w:hAnsi="SimSun" w:cs="SimSun"/>
        </w:rPr>
        <w:t>Q 29:50</w:t>
      </w:r>
      <w:r>
        <w:rPr>
          <w:rFonts w:ascii="SimSun" w:hAnsi="SimSun" w:cs="SimSun"/>
        </w:rPr>
        <w:br/>
        <w:t>那就是少生优生这种，他其余的时间他可能就在散步，就像，就工作吧，然后产量比较低，所以这是溜达鸡。土鸡蛋（犹豫）。</w:t>
      </w:r>
    </w:p>
    <w:p w14:paraId="2B6070CF" w14:textId="77777777" w:rsidR="00BD628A" w:rsidRDefault="00000000">
      <w:pPr>
        <w:spacing w:before="240" w:after="240"/>
        <w:rPr>
          <w:rFonts w:ascii="SimSun" w:hAnsi="SimSun" w:cs="SimSun"/>
        </w:rPr>
      </w:pPr>
      <w:r>
        <w:rPr>
          <w:rFonts w:ascii="SimSun" w:hAnsi="SimSun" w:cs="SimSun"/>
        </w:rPr>
        <w:t>J 30:05</w:t>
      </w:r>
      <w:r>
        <w:rPr>
          <w:rFonts w:ascii="SimSun" w:hAnsi="SimSun" w:cs="SimSun"/>
        </w:rPr>
        <w:br/>
        <w:t>不太知道（笑）有听说过吗？市面上应该有对。</w:t>
      </w:r>
    </w:p>
    <w:p w14:paraId="2B6070D0" w14:textId="77777777" w:rsidR="00BD628A" w:rsidRDefault="00000000">
      <w:pPr>
        <w:spacing w:before="240" w:after="240"/>
        <w:rPr>
          <w:rFonts w:ascii="SimSun" w:hAnsi="SimSun" w:cs="SimSun"/>
        </w:rPr>
      </w:pPr>
      <w:r>
        <w:rPr>
          <w:rFonts w:ascii="SimSun" w:hAnsi="SimSun" w:cs="SimSun"/>
        </w:rPr>
        <w:t>Q 30:12</w:t>
      </w:r>
      <w:r>
        <w:rPr>
          <w:rFonts w:ascii="SimSun" w:hAnsi="SimSun" w:cs="SimSun"/>
        </w:rPr>
        <w:br/>
        <w:t>对是有听过这个叫法，土鸡蛋我印象中就是有一次去吃自助，然后送了一小盒生鸡蛋，他说那个叫土鸡蛋，然后每个蛋都很小，就像我刚才讲的像乌鸡蛋一样。那个是我对土鸡蛋最大的印象，我还是愿意把它叫溜达带。</w:t>
      </w:r>
    </w:p>
    <w:p w14:paraId="2B6070D1" w14:textId="77777777" w:rsidR="00BD628A" w:rsidRDefault="00000000">
      <w:pPr>
        <w:spacing w:before="240" w:after="240"/>
        <w:rPr>
          <w:rFonts w:ascii="SimSun" w:hAnsi="SimSun" w:cs="SimSun"/>
        </w:rPr>
      </w:pPr>
      <w:r>
        <w:rPr>
          <w:rFonts w:ascii="SimSun" w:hAnsi="SimSun" w:cs="SimSun"/>
        </w:rPr>
        <w:t>J 30:32</w:t>
      </w:r>
      <w:r>
        <w:rPr>
          <w:rFonts w:ascii="SimSun" w:hAnsi="SimSun" w:cs="SimSun"/>
        </w:rPr>
        <w:br/>
        <w:t>还是觉得溜达蛋比较好是吗？（笑）。</w:t>
      </w:r>
    </w:p>
    <w:p w14:paraId="2B6070D2" w14:textId="77777777" w:rsidR="00BD628A" w:rsidRDefault="00000000">
      <w:pPr>
        <w:spacing w:before="240" w:after="240"/>
        <w:rPr>
          <w:rFonts w:ascii="SimSun" w:hAnsi="SimSun" w:cs="SimSun"/>
        </w:rPr>
      </w:pPr>
      <w:r>
        <w:rPr>
          <w:rFonts w:ascii="SimSun" w:hAnsi="SimSun" w:cs="SimSun"/>
        </w:rPr>
        <w:lastRenderedPageBreak/>
        <w:t>Q 30:35</w:t>
      </w:r>
      <w:r>
        <w:rPr>
          <w:rFonts w:ascii="SimSun" w:hAnsi="SimSun" w:cs="SimSun"/>
        </w:rPr>
        <w:br/>
        <w:t>刚还有啥？</w:t>
      </w:r>
    </w:p>
    <w:p w14:paraId="2B6070D3" w14:textId="77777777" w:rsidR="00BD628A" w:rsidRDefault="00000000">
      <w:pPr>
        <w:spacing w:before="240" w:after="240"/>
        <w:rPr>
          <w:rFonts w:ascii="SimSun" w:hAnsi="SimSun" w:cs="SimSun"/>
        </w:rPr>
      </w:pPr>
      <w:r>
        <w:rPr>
          <w:rFonts w:ascii="SimSun" w:hAnsi="SimSun" w:cs="SimSun"/>
        </w:rPr>
        <w:t>J 30:37</w:t>
      </w:r>
      <w:r>
        <w:rPr>
          <w:rFonts w:ascii="SimSun" w:hAnsi="SimSun" w:cs="SimSun"/>
        </w:rPr>
        <w:br/>
        <w:t>没有，差不多。就土鸡蛋，还有什么？我不知道市面上还有什么其他的吗？应该就散养，溜达。还有什么吗？</w:t>
      </w:r>
    </w:p>
    <w:p w14:paraId="2B6070D4" w14:textId="77777777" w:rsidR="00BD628A" w:rsidRDefault="00000000">
      <w:pPr>
        <w:spacing w:before="240" w:after="240"/>
        <w:rPr>
          <w:rFonts w:ascii="SimSun" w:hAnsi="SimSun" w:cs="SimSun"/>
        </w:rPr>
      </w:pPr>
      <w:r>
        <w:rPr>
          <w:rFonts w:ascii="SimSun" w:hAnsi="SimSun" w:cs="SimSun"/>
        </w:rPr>
        <w:t>Q 30:49</w:t>
      </w:r>
      <w:r>
        <w:rPr>
          <w:rFonts w:ascii="SimSun" w:hAnsi="SimSun" w:cs="SimSun"/>
        </w:rPr>
        <w:br/>
        <w:t>我有一个比较好奇的一点，我刚才也想到，就是去吃日料寿喜烧沾的那个无菌蛋跟这个蛋有啥关系吗？</w:t>
      </w:r>
    </w:p>
    <w:p w14:paraId="2B6070D5" w14:textId="77777777" w:rsidR="00BD628A" w:rsidRDefault="00000000">
      <w:pPr>
        <w:spacing w:before="240" w:after="240"/>
        <w:rPr>
          <w:rFonts w:ascii="SimSun" w:hAnsi="SimSun" w:cs="SimSun"/>
        </w:rPr>
      </w:pPr>
      <w:r>
        <w:rPr>
          <w:rFonts w:ascii="SimSun" w:hAnsi="SimSun" w:cs="SimSun"/>
        </w:rPr>
        <w:t>J 30:58</w:t>
      </w:r>
      <w:r>
        <w:rPr>
          <w:rFonts w:ascii="SimSun" w:hAnsi="SimSun" w:cs="SimSun"/>
        </w:rPr>
        <w:br/>
        <w:t>你觉得呢？想先问你的意见。</w:t>
      </w:r>
    </w:p>
    <w:p w14:paraId="2B6070D6" w14:textId="77777777" w:rsidR="00BD628A" w:rsidRDefault="00000000">
      <w:pPr>
        <w:spacing w:before="240" w:after="240"/>
        <w:rPr>
          <w:rFonts w:ascii="SimSun" w:hAnsi="SimSun" w:cs="SimSun"/>
        </w:rPr>
      </w:pPr>
      <w:r>
        <w:rPr>
          <w:rFonts w:ascii="SimSun" w:hAnsi="SimSun" w:cs="SimSun"/>
        </w:rPr>
        <w:t>Q 31:01</w:t>
      </w:r>
      <w:r>
        <w:rPr>
          <w:rFonts w:ascii="SimSun" w:hAnsi="SimSun" w:cs="SimSun"/>
        </w:rPr>
        <w:br/>
        <w:t>我觉得那个蛋黄也很红耶，那个蛋黄也很红，我记得很多人，很多商家都宣称，那个黄天鹅是不是？（J：对）进口，对，黄天鹅好像就是国内专门做那个无菌蛋的，然后他就说说大多数的无菌蛋都是每一个蛋都有一个唯一的一个编码，然后他们有比较严格的储存条件，然后他们就是沾寿喜烧的时候很好吃。</w:t>
      </w:r>
    </w:p>
    <w:p w14:paraId="2B6070D7" w14:textId="77777777" w:rsidR="00BD628A" w:rsidRDefault="00000000">
      <w:pPr>
        <w:spacing w:before="240" w:after="240"/>
        <w:rPr>
          <w:rFonts w:ascii="SimSun" w:hAnsi="SimSun" w:cs="SimSun"/>
        </w:rPr>
      </w:pPr>
      <w:r>
        <w:rPr>
          <w:rFonts w:ascii="SimSun" w:hAnsi="SimSun" w:cs="SimSun"/>
        </w:rPr>
        <w:t>J 31:32</w:t>
      </w:r>
      <w:r>
        <w:rPr>
          <w:rFonts w:ascii="SimSun" w:hAnsi="SimSun" w:cs="SimSun"/>
        </w:rPr>
        <w:br/>
        <w:t>所以你还是蛮喜欢吃就是生鸡蛋配寿喜烧是吗？</w:t>
      </w:r>
    </w:p>
    <w:p w14:paraId="2B6070D8" w14:textId="77777777" w:rsidR="00BD628A" w:rsidRDefault="00000000">
      <w:pPr>
        <w:spacing w:before="240" w:after="240"/>
        <w:rPr>
          <w:rFonts w:ascii="SimSun" w:hAnsi="SimSun" w:cs="SimSun"/>
        </w:rPr>
      </w:pPr>
      <w:r>
        <w:rPr>
          <w:rFonts w:ascii="SimSun" w:hAnsi="SimSun" w:cs="SimSun"/>
        </w:rPr>
        <w:t>Q 31:38</w:t>
      </w:r>
      <w:r>
        <w:rPr>
          <w:rFonts w:ascii="SimSun" w:hAnsi="SimSun" w:cs="SimSun"/>
        </w:rPr>
        <w:br/>
        <w:t>对，我觉得可能是不是刚捞出来的热的肉，然后它外面，应该也有附附着一些那些滚烫的汤的一点点汁，然后沾着那个蛋，那些蛋可能就迅速加温了，好像反正也比较好吃，上脑（？）蘸那个无菌蛋液。</w:t>
      </w:r>
    </w:p>
    <w:p w14:paraId="2B6070D9" w14:textId="77777777" w:rsidR="00BD628A" w:rsidRDefault="00000000">
      <w:pPr>
        <w:spacing w:before="240" w:after="240"/>
        <w:rPr>
          <w:rFonts w:ascii="SimSun" w:hAnsi="SimSun" w:cs="SimSun"/>
        </w:rPr>
      </w:pPr>
      <w:r>
        <w:rPr>
          <w:rFonts w:ascii="SimSun" w:hAnsi="SimSun" w:cs="SimSun"/>
        </w:rPr>
        <w:t>J 32:02</w:t>
      </w:r>
      <w:r>
        <w:rPr>
          <w:rFonts w:ascii="SimSun" w:hAnsi="SimSun" w:cs="SimSun"/>
        </w:rPr>
        <w:br/>
        <w:t>对是还蛮厉害的，而且我第一吃是有惊讶到。</w:t>
      </w:r>
    </w:p>
    <w:p w14:paraId="2B6070DA" w14:textId="77777777" w:rsidR="00BD628A" w:rsidRDefault="00000000">
      <w:pPr>
        <w:spacing w:before="240" w:after="240"/>
        <w:rPr>
          <w:rFonts w:ascii="SimSun" w:hAnsi="SimSun" w:cs="SimSun"/>
        </w:rPr>
      </w:pPr>
      <w:r>
        <w:rPr>
          <w:rFonts w:ascii="SimSun" w:hAnsi="SimSun" w:cs="SimSun"/>
        </w:rPr>
        <w:t>Q 32:10</w:t>
      </w:r>
      <w:r>
        <w:rPr>
          <w:rFonts w:ascii="SimSun" w:hAnsi="SimSun" w:cs="SimSun"/>
        </w:rPr>
        <w:br/>
        <w:t>对，一定要去吃一豆野菜村，我挺喜欢那个。</w:t>
      </w:r>
    </w:p>
    <w:p w14:paraId="2B6070DB" w14:textId="77777777" w:rsidR="00BD628A" w:rsidRDefault="00000000">
      <w:pPr>
        <w:spacing w:before="240" w:after="240"/>
        <w:rPr>
          <w:rFonts w:ascii="SimSun" w:hAnsi="SimSun" w:cs="SimSun"/>
        </w:rPr>
      </w:pPr>
      <w:r>
        <w:rPr>
          <w:rFonts w:ascii="SimSun" w:hAnsi="SimSun" w:cs="SimSun"/>
        </w:rPr>
        <w:t>J 32:13</w:t>
      </w:r>
      <w:r>
        <w:rPr>
          <w:rFonts w:ascii="SimSun" w:hAnsi="SimSun" w:cs="SimSun"/>
        </w:rPr>
        <w:br/>
        <w:t>我不太记得，因为有一段时间没有回国了。伊豆野菜村，好。</w:t>
      </w:r>
    </w:p>
    <w:p w14:paraId="2B6070DC" w14:textId="77777777" w:rsidR="00BD628A" w:rsidRDefault="00000000">
      <w:pPr>
        <w:spacing w:before="240" w:after="240"/>
        <w:rPr>
          <w:rFonts w:ascii="SimSun" w:hAnsi="SimSun" w:cs="SimSun"/>
        </w:rPr>
      </w:pPr>
      <w:r>
        <w:rPr>
          <w:rFonts w:ascii="SimSun" w:hAnsi="SimSun" w:cs="SimSun"/>
        </w:rPr>
        <w:t>Q 32:23</w:t>
      </w:r>
      <w:r>
        <w:rPr>
          <w:rFonts w:ascii="SimSun" w:hAnsi="SimSun" w:cs="SimSun"/>
        </w:rPr>
        <w:br/>
        <w:t>对，因为他好像在，他应该在澳洲也有开这个店，所以当时我记得，有点吃惊来的。</w:t>
      </w:r>
    </w:p>
    <w:p w14:paraId="2B6070DD" w14:textId="77777777" w:rsidR="00BD628A" w:rsidRDefault="00000000">
      <w:pPr>
        <w:spacing w:before="240" w:after="240"/>
        <w:rPr>
          <w:rFonts w:ascii="SimSun" w:hAnsi="SimSun" w:cs="SimSun"/>
        </w:rPr>
      </w:pPr>
      <w:r>
        <w:rPr>
          <w:rFonts w:ascii="SimSun" w:hAnsi="SimSun" w:cs="SimSun"/>
        </w:rPr>
        <w:t>J 32:31</w:t>
      </w:r>
      <w:r>
        <w:rPr>
          <w:rFonts w:ascii="SimSun" w:hAnsi="SimSun" w:cs="SimSun"/>
        </w:rPr>
        <w:br/>
        <w:t>你是去过澳洲吗？还是你就听说。</w:t>
      </w:r>
    </w:p>
    <w:p w14:paraId="2B6070DE" w14:textId="77777777" w:rsidR="00BD628A" w:rsidRDefault="00000000">
      <w:pPr>
        <w:spacing w:before="240" w:after="240"/>
        <w:rPr>
          <w:rFonts w:ascii="SimSun" w:hAnsi="SimSun" w:cs="SimSun"/>
        </w:rPr>
      </w:pPr>
      <w:r>
        <w:rPr>
          <w:rFonts w:ascii="SimSun" w:hAnsi="SimSun" w:cs="SimSun"/>
        </w:rPr>
        <w:lastRenderedPageBreak/>
        <w:t>Q 32:35</w:t>
      </w:r>
      <w:r>
        <w:rPr>
          <w:rFonts w:ascii="SimSun" w:hAnsi="SimSun" w:cs="SimSun"/>
        </w:rPr>
        <w:br/>
        <w:t>我没去过，但是他的公众号上有。</w:t>
      </w:r>
    </w:p>
    <w:p w14:paraId="2B6070DF" w14:textId="77777777" w:rsidR="00BD628A" w:rsidRDefault="00000000">
      <w:pPr>
        <w:spacing w:before="240" w:after="240"/>
        <w:rPr>
          <w:rFonts w:ascii="SimSun" w:hAnsi="SimSun" w:cs="SimSun"/>
        </w:rPr>
      </w:pPr>
      <w:r>
        <w:rPr>
          <w:rFonts w:ascii="SimSun" w:hAnsi="SimSun" w:cs="SimSun"/>
        </w:rPr>
        <w:t>J 32:38</w:t>
      </w:r>
      <w:r>
        <w:rPr>
          <w:rFonts w:ascii="SimSun" w:hAnsi="SimSun" w:cs="SimSun"/>
        </w:rPr>
        <w:br/>
        <w:t>了解。你平常喜欢吃生鸡蛋吗？或者是半熟的或者是。对。</w:t>
      </w:r>
    </w:p>
    <w:p w14:paraId="2B6070E0" w14:textId="77777777" w:rsidR="00BD628A" w:rsidRDefault="00000000">
      <w:pPr>
        <w:spacing w:before="240" w:after="240"/>
        <w:rPr>
          <w:rFonts w:ascii="SimSun" w:hAnsi="SimSun" w:cs="SimSun"/>
        </w:rPr>
      </w:pPr>
      <w:r>
        <w:rPr>
          <w:rFonts w:ascii="SimSun" w:hAnsi="SimSun" w:cs="SimSun"/>
        </w:rPr>
        <w:t>Q 32:46</w:t>
      </w:r>
      <w:r>
        <w:rPr>
          <w:rFonts w:ascii="SimSun" w:hAnsi="SimSun" w:cs="SimSun"/>
        </w:rPr>
        <w:br/>
        <w:t>其实我有点抵触，因为我觉得没太弄熟的蛋是不是，就是杀菌的效果不太好，但是如果它是无菌蛋做成那种半数的话，我会更放心一些。所以感觉大多数，无菌蛋的成本应该很高，所以大多数情况下大家还不会拿无菌蛋来做这种荷包蛋什么的，所以我就对生的可能更抵触，有点担心。我觉得，那这么说应该溜达蛋和无菌蛋也不一样，因为溜达蛋即使它营养成分比较高，但是它还是没有经过什么无菌处理。我不知道无菌蛋到底是因为他养殖的环境，还是因为他处理蛋的工艺。</w:t>
      </w:r>
    </w:p>
    <w:p w14:paraId="2B6070E1" w14:textId="77777777" w:rsidR="00BD628A" w:rsidRDefault="00000000">
      <w:pPr>
        <w:spacing w:before="240" w:after="240"/>
        <w:rPr>
          <w:rFonts w:ascii="SimSun" w:hAnsi="SimSun" w:cs="SimSun"/>
        </w:rPr>
      </w:pPr>
      <w:r>
        <w:rPr>
          <w:rFonts w:ascii="SimSun" w:hAnsi="SimSun" w:cs="SimSun"/>
        </w:rPr>
        <w:t>J 33:28</w:t>
      </w:r>
      <w:r>
        <w:rPr>
          <w:rFonts w:ascii="SimSun" w:hAnsi="SimSun" w:cs="SimSun"/>
        </w:rPr>
        <w:br/>
        <w:t>这是个好问题。对，你觉得，你猜测或者是你听说的话，你觉得应该是。</w:t>
      </w:r>
    </w:p>
    <w:p w14:paraId="2B6070E2" w14:textId="77777777" w:rsidR="00BD628A" w:rsidRDefault="00000000">
      <w:pPr>
        <w:spacing w:before="240" w:after="240"/>
        <w:rPr>
          <w:rFonts w:ascii="SimSun" w:hAnsi="SimSun" w:cs="SimSun"/>
        </w:rPr>
      </w:pPr>
      <w:r>
        <w:rPr>
          <w:rFonts w:ascii="SimSun" w:hAnsi="SimSun" w:cs="SimSun"/>
        </w:rPr>
        <w:t>Q 33:35</w:t>
      </w:r>
      <w:r>
        <w:rPr>
          <w:rFonts w:ascii="SimSun" w:hAnsi="SimSun" w:cs="SimSun"/>
        </w:rPr>
        <w:br/>
        <w:t>我猜测就像那种巴氏杀菌一样。</w:t>
      </w:r>
    </w:p>
    <w:p w14:paraId="2B6070E3" w14:textId="77777777" w:rsidR="00BD628A" w:rsidRDefault="00000000">
      <w:pPr>
        <w:spacing w:before="240" w:after="240"/>
        <w:rPr>
          <w:rFonts w:ascii="SimSun" w:hAnsi="SimSun" w:cs="SimSun"/>
        </w:rPr>
      </w:pPr>
      <w:r>
        <w:rPr>
          <w:rFonts w:ascii="SimSun" w:hAnsi="SimSun" w:cs="SimSun"/>
        </w:rPr>
        <w:t>J 33:39</w:t>
      </w:r>
      <w:r>
        <w:rPr>
          <w:rFonts w:ascii="SimSun" w:hAnsi="SimSun" w:cs="SimSun"/>
        </w:rPr>
        <w:br/>
        <w:t>对差不多，其实应该他们主要就是检测。之后的话，会检测说他到底有没有一些细菌，主要就是沙门氏菌，因为鸡蛋本身最可怕的。不是最可怕，就是最担心的就是沙门氏菌，一个细菌，然后所以它就是会有检测说要控制或者是会杀菌。对。所以差不多。</w:t>
      </w:r>
    </w:p>
    <w:p w14:paraId="2B6070E4" w14:textId="77777777" w:rsidR="00BD628A" w:rsidRDefault="00000000">
      <w:pPr>
        <w:spacing w:before="240" w:after="240"/>
        <w:rPr>
          <w:rFonts w:ascii="SimSun" w:hAnsi="SimSun" w:cs="SimSun"/>
        </w:rPr>
      </w:pPr>
      <w:r>
        <w:rPr>
          <w:rFonts w:ascii="SimSun" w:hAnsi="SimSun" w:cs="SimSun"/>
        </w:rPr>
        <w:t>Q 34:06</w:t>
      </w:r>
      <w:r>
        <w:rPr>
          <w:rFonts w:ascii="SimSun" w:hAnsi="SimSun" w:cs="SimSun"/>
        </w:rPr>
        <w:br/>
        <w:t>所以无菌蛋的养殖环境也会跟正常的蛋不一样吗。</w:t>
      </w:r>
    </w:p>
    <w:p w14:paraId="2B6070E5" w14:textId="77777777" w:rsidR="00BD628A" w:rsidRDefault="00000000">
      <w:pPr>
        <w:spacing w:before="240" w:after="240"/>
        <w:rPr>
          <w:rFonts w:ascii="SimSun" w:hAnsi="SimSun" w:cs="SimSun"/>
        </w:rPr>
      </w:pPr>
      <w:r>
        <w:rPr>
          <w:rFonts w:ascii="SimSun" w:hAnsi="SimSun" w:cs="SimSun"/>
        </w:rPr>
        <w:t>J 34:10</w:t>
      </w:r>
      <w:r>
        <w:rPr>
          <w:rFonts w:ascii="SimSun" w:hAnsi="SimSun" w:cs="SimSun"/>
        </w:rPr>
        <w:br/>
        <w:t>其实养殖环境就没有差那么多。</w:t>
      </w:r>
    </w:p>
    <w:p w14:paraId="2B6070E6" w14:textId="77777777" w:rsidR="00BD628A" w:rsidRDefault="00000000">
      <w:pPr>
        <w:spacing w:before="240" w:after="240"/>
        <w:rPr>
          <w:rFonts w:ascii="SimSun" w:hAnsi="SimSun" w:cs="SimSun"/>
        </w:rPr>
      </w:pPr>
      <w:r>
        <w:rPr>
          <w:rFonts w:ascii="SimSun" w:hAnsi="SimSun" w:cs="SimSun"/>
        </w:rPr>
        <w:br/>
        <w:t>我觉得在国外会，他们会有像政策，因为我在英国有待过，然后那时候有学习，他那时候就蛮多政策，会说你在养殖的时候多少时间要去检测一下你这边有没有沙门氏菌，或者是含量多少，所以在养殖那边就会控制，但是在其他国家，比如说在美国之类的，他们控制就比较少，在农场上控制，比较说是他收集完以后全部杀菌，然后那个阶段去控制，所以就会洗的比较干净，所以鸡蛋是一定要放冰箱的。</w:t>
      </w:r>
    </w:p>
    <w:p w14:paraId="2B6070E7" w14:textId="77777777" w:rsidR="00BD628A" w:rsidRDefault="00000000">
      <w:pPr>
        <w:spacing w:before="240" w:after="240"/>
        <w:rPr>
          <w:rFonts w:ascii="SimSun" w:hAnsi="SimSun" w:cs="SimSun"/>
        </w:rPr>
      </w:pPr>
      <w:r>
        <w:rPr>
          <w:rFonts w:ascii="SimSun" w:hAnsi="SimSun" w:cs="SimSun"/>
        </w:rPr>
        <w:br/>
        <w:t>因为他就把它清洗，把保护层给清洗掉，但是在英国的话，他们那边就欧洲那边他们就比较多是在农场上控制，所以其实还是能，室温下还是能放比较久的，市面上的一个鸡蛋。</w:t>
      </w:r>
    </w:p>
    <w:p w14:paraId="2B6070E8" w14:textId="77777777" w:rsidR="00BD628A" w:rsidRDefault="00000000">
      <w:pPr>
        <w:spacing w:before="240" w:after="240"/>
        <w:rPr>
          <w:rFonts w:ascii="SimSun" w:hAnsi="SimSun" w:cs="SimSun"/>
        </w:rPr>
      </w:pPr>
      <w:r>
        <w:rPr>
          <w:rFonts w:ascii="SimSun" w:hAnsi="SimSun" w:cs="SimSun"/>
        </w:rPr>
        <w:lastRenderedPageBreak/>
        <w:br/>
        <w:t>对所以还蛮有趣，不同国家他们处置的方式不太一样，国内我就不太清楚（笑)，对，所以我（Q: 我也不太知道），对我知道，我觉得他无菌他就把它变成一个卖点，来卖给客户。就还蛮有趣的，因为在国外比较多是一个普遍的认知说全部的蛋都应该要达到食品安全的标准，但是所以在国内的状况还是不太一样的。</w:t>
      </w:r>
    </w:p>
    <w:p w14:paraId="2B6070E9" w14:textId="77777777" w:rsidR="00BD628A" w:rsidRDefault="00000000">
      <w:pPr>
        <w:spacing w:before="240" w:after="240"/>
        <w:rPr>
          <w:rFonts w:ascii="SimSun" w:hAnsi="SimSun" w:cs="SimSun"/>
        </w:rPr>
      </w:pPr>
      <w:r>
        <w:rPr>
          <w:rFonts w:ascii="SimSun" w:hAnsi="SimSun" w:cs="SimSun"/>
        </w:rPr>
        <w:t>Q 35:28</w:t>
      </w:r>
      <w:r>
        <w:rPr>
          <w:rFonts w:ascii="SimSun" w:hAnsi="SimSun" w:cs="SimSun"/>
        </w:rPr>
        <w:br/>
        <w:t>对感觉还是跟饮食习惯不同，是不是我们吃生的东西？（J：本来就不太会吃生的。对，因为在国外都会吃那种水波蛋，对，或者是半熟的，其实也蛮常的，对）像平时去吃那个寿喜烧火锅，我也，和我一起去吃的朋友也有很多人不吃无菌蛋。（J：哦是吗？）</w:t>
      </w:r>
    </w:p>
    <w:p w14:paraId="2B6070EA" w14:textId="77777777" w:rsidR="00BD628A" w:rsidRDefault="00000000">
      <w:pPr>
        <w:spacing w:before="240" w:after="240"/>
        <w:rPr>
          <w:rFonts w:ascii="SimSun" w:hAnsi="SimSun" w:cs="SimSun"/>
        </w:rPr>
      </w:pPr>
      <w:r>
        <w:rPr>
          <w:rFonts w:ascii="SimSun" w:hAnsi="SimSun" w:cs="SimSun"/>
        </w:rPr>
        <w:br/>
        <w:t>对，他还是不相信那个蛋是可以生吃的。</w:t>
      </w:r>
    </w:p>
    <w:p w14:paraId="2B6070EB" w14:textId="77777777" w:rsidR="00BD628A" w:rsidRDefault="00000000">
      <w:pPr>
        <w:spacing w:before="240" w:after="240"/>
        <w:rPr>
          <w:rFonts w:ascii="SimSun" w:hAnsi="SimSun" w:cs="SimSun"/>
        </w:rPr>
      </w:pPr>
      <w:r>
        <w:rPr>
          <w:rFonts w:ascii="SimSun" w:hAnsi="SimSun" w:cs="SimSun"/>
        </w:rPr>
        <w:t>J 36:02</w:t>
      </w:r>
      <w:r>
        <w:rPr>
          <w:rFonts w:ascii="SimSun" w:hAnsi="SimSun" w:cs="SimSun"/>
        </w:rPr>
        <w:br/>
        <w:t>对因为会，我觉得国内是会比较担心，我做这个调研也是很多人都会比较担心，虽然说有些人可能觉得还可以，有卖无菌蛋，那尝试一下没关系，但是大部分其实很少会去选择。对，至少我现在看下来还是比较少，就是通常做还是会做全熟的，像不管是水煮蛋或者是煎蛋什么都会做比较熟的。</w:t>
      </w:r>
    </w:p>
    <w:p w14:paraId="2B6070EC" w14:textId="77777777" w:rsidR="00BD628A" w:rsidRDefault="00000000">
      <w:pPr>
        <w:spacing w:before="240" w:after="240"/>
        <w:rPr>
          <w:rFonts w:ascii="SimSun" w:hAnsi="SimSun" w:cs="SimSun"/>
        </w:rPr>
      </w:pPr>
      <w:r>
        <w:rPr>
          <w:rFonts w:ascii="SimSun" w:hAnsi="SimSun" w:cs="SimSun"/>
        </w:rPr>
        <w:t>Q 36:31</w:t>
      </w:r>
      <w:r>
        <w:rPr>
          <w:rFonts w:ascii="SimSun" w:hAnsi="SimSun" w:cs="SimSun"/>
        </w:rPr>
        <w:br/>
        <w:t>对，但其实是不是即使有细菌，然后做水波的应该也不会有问题，因为它已经高温了，只不过时间是。</w:t>
      </w:r>
    </w:p>
    <w:p w14:paraId="2B6070ED" w14:textId="77777777" w:rsidR="00BD628A" w:rsidRDefault="00000000">
      <w:pPr>
        <w:spacing w:before="240" w:after="240"/>
        <w:rPr>
          <w:rFonts w:ascii="SimSun" w:hAnsi="SimSun" w:cs="SimSun"/>
        </w:rPr>
      </w:pPr>
      <w:r>
        <w:rPr>
          <w:rFonts w:ascii="SimSun" w:hAnsi="SimSun" w:cs="SimSun"/>
        </w:rPr>
        <w:t>J 36:40</w:t>
      </w:r>
      <w:r>
        <w:rPr>
          <w:rFonts w:ascii="SimSun" w:hAnsi="SimSun" w:cs="SimSun"/>
        </w:rPr>
        <w:br/>
        <w:t>要看情况，对。（Q：啊？很惊讶）因为其实杀菌，对，杀菌他还是要一个时间的，他虽然对（笑）。</w:t>
      </w:r>
    </w:p>
    <w:p w14:paraId="2B6070EE" w14:textId="77777777" w:rsidR="00BD628A" w:rsidRDefault="00000000">
      <w:pPr>
        <w:spacing w:before="240" w:after="240"/>
        <w:rPr>
          <w:rFonts w:ascii="SimSun" w:hAnsi="SimSun" w:cs="SimSun"/>
        </w:rPr>
      </w:pPr>
      <w:r>
        <w:rPr>
          <w:rFonts w:ascii="SimSun" w:hAnsi="SimSun" w:cs="SimSun"/>
        </w:rPr>
        <w:t>Q 36:47</w:t>
      </w:r>
      <w:r>
        <w:rPr>
          <w:rFonts w:ascii="SimSun" w:hAnsi="SimSun" w:cs="SimSun"/>
        </w:rPr>
        <w:br/>
        <w:t>好，那以后生，有点生的确实还是不应该吃，（J：就是，小心一点）。</w:t>
      </w:r>
    </w:p>
    <w:p w14:paraId="2B6070EF" w14:textId="77777777" w:rsidR="00BD628A" w:rsidRDefault="00000000">
      <w:pPr>
        <w:spacing w:before="240" w:after="240"/>
        <w:rPr>
          <w:rFonts w:ascii="SimSun" w:hAnsi="SimSun" w:cs="SimSun"/>
        </w:rPr>
      </w:pPr>
      <w:r>
        <w:rPr>
          <w:rFonts w:ascii="SimSun" w:hAnsi="SimSun" w:cs="SimSun"/>
        </w:rPr>
        <w:t>J 36:55</w:t>
      </w:r>
      <w:r>
        <w:rPr>
          <w:rFonts w:ascii="SimSun" w:hAnsi="SimSun" w:cs="SimSun"/>
        </w:rPr>
        <w:br/>
        <w:t>（笑）可是我觉得中国人的胃好像比较厉害一点，在国外好像比较容易有，至少说，比较常会听说什么食物中毒，然后这种情况还是会有，大家还是会比较注意了，对。还是要小心（笑），（Q：是的，看来不生吃是正确的）对，所以你会生吃东西吗？你会生吃什么吗？</w:t>
      </w:r>
    </w:p>
    <w:p w14:paraId="2B6070F0" w14:textId="77777777" w:rsidR="00BD628A" w:rsidRDefault="00000000">
      <w:pPr>
        <w:spacing w:before="240" w:after="240"/>
        <w:rPr>
          <w:rFonts w:ascii="SimSun" w:hAnsi="SimSun" w:cs="SimSun"/>
        </w:rPr>
      </w:pPr>
      <w:r>
        <w:rPr>
          <w:rFonts w:ascii="SimSun" w:hAnsi="SimSun" w:cs="SimSun"/>
        </w:rPr>
        <w:t>Q 37:18</w:t>
      </w:r>
      <w:r>
        <w:rPr>
          <w:rFonts w:ascii="SimSun" w:hAnsi="SimSun" w:cs="SimSun"/>
        </w:rPr>
        <w:br/>
        <w:t>我会生吃小。你有吃过那种醉虾吗？</w:t>
      </w:r>
    </w:p>
    <w:p w14:paraId="2B6070F1" w14:textId="77777777" w:rsidR="00BD628A" w:rsidRDefault="00000000">
      <w:pPr>
        <w:spacing w:before="240" w:after="240"/>
        <w:rPr>
          <w:rFonts w:ascii="SimSun" w:hAnsi="SimSun" w:cs="SimSun"/>
        </w:rPr>
      </w:pPr>
      <w:r>
        <w:rPr>
          <w:rFonts w:ascii="SimSun" w:hAnsi="SimSun" w:cs="SimSun"/>
        </w:rPr>
        <w:t>J 37:25</w:t>
      </w:r>
      <w:r>
        <w:rPr>
          <w:rFonts w:ascii="SimSun" w:hAnsi="SimSun" w:cs="SimSun"/>
        </w:rPr>
        <w:br/>
        <w:t>醉虾好像有听说过，但是没吃过</w:t>
      </w:r>
    </w:p>
    <w:p w14:paraId="2B6070F2" w14:textId="77777777" w:rsidR="00BD628A" w:rsidRDefault="00000000">
      <w:pPr>
        <w:spacing w:before="240" w:after="240"/>
        <w:rPr>
          <w:rFonts w:ascii="SimSun" w:hAnsi="SimSun" w:cs="SimSun"/>
        </w:rPr>
      </w:pPr>
      <w:r>
        <w:rPr>
          <w:rFonts w:ascii="SimSun" w:hAnsi="SimSun" w:cs="SimSun"/>
        </w:rPr>
        <w:lastRenderedPageBreak/>
        <w:t>Q 37:29</w:t>
      </w:r>
      <w:r>
        <w:rPr>
          <w:rFonts w:ascii="SimSun" w:hAnsi="SimSun" w:cs="SimSun"/>
        </w:rPr>
        <w:br/>
        <w:t>没吃过。会去农贸市场买那种新鲜的小虾，因为我家在入海口，所以很多虾是小海虾，虽然我妈说也有可能是河虾，但是我不相信，然后他就会蹦蹦跳跳的然后你。</w:t>
      </w:r>
    </w:p>
    <w:p w14:paraId="2B6070F3" w14:textId="77777777" w:rsidR="00BD628A" w:rsidRDefault="00000000">
      <w:pPr>
        <w:spacing w:before="240" w:after="240"/>
        <w:rPr>
          <w:rFonts w:ascii="SimSun" w:hAnsi="SimSun" w:cs="SimSun"/>
        </w:rPr>
      </w:pPr>
      <w:r>
        <w:rPr>
          <w:rFonts w:ascii="SimSun" w:hAnsi="SimSun" w:cs="SimSun"/>
        </w:rPr>
        <w:br/>
        <w:t>你买来你要早上去买买，完新鲜的时候放在盆子里，然后加上酱油、醋、小米辣，然后再加上一些还有什么芥末油或者芥末之类的那种，所以就像还有黄酒、醉虾或者卤虾应该都行。</w:t>
      </w:r>
    </w:p>
    <w:p w14:paraId="2B6070F4" w14:textId="77777777" w:rsidR="00BD628A" w:rsidRDefault="00000000">
      <w:pPr>
        <w:spacing w:before="240" w:after="240"/>
        <w:rPr>
          <w:rFonts w:ascii="SimSun" w:hAnsi="SimSun" w:cs="SimSun"/>
        </w:rPr>
      </w:pPr>
      <w:r>
        <w:rPr>
          <w:rFonts w:ascii="SimSun" w:hAnsi="SimSun" w:cs="SimSun"/>
        </w:rPr>
        <w:t>J 38:04</w:t>
      </w:r>
      <w:r>
        <w:rPr>
          <w:rFonts w:ascii="SimSun" w:hAnsi="SimSun" w:cs="SimSun"/>
        </w:rPr>
        <w:br/>
        <w:t>所以就把它泡在这些酒这些调味里面吗？然后泡多久，然后就。</w:t>
      </w:r>
    </w:p>
    <w:p w14:paraId="2B6070F5" w14:textId="77777777" w:rsidR="00BD628A" w:rsidRDefault="00000000">
      <w:pPr>
        <w:spacing w:before="240" w:after="240"/>
        <w:rPr>
          <w:rFonts w:ascii="SimSun" w:hAnsi="SimSun" w:cs="SimSun"/>
        </w:rPr>
      </w:pPr>
      <w:r>
        <w:rPr>
          <w:rFonts w:ascii="SimSun" w:hAnsi="SimSun" w:cs="SimSun"/>
        </w:rPr>
        <w:t>Q 38:14</w:t>
      </w:r>
      <w:r>
        <w:rPr>
          <w:rFonts w:ascii="SimSun" w:hAnsi="SimSun" w:cs="SimSun"/>
        </w:rPr>
        <w:br/>
        <w:t>半小时到一小时就可以吃了。（J：它还会跳吗？）</w:t>
      </w:r>
    </w:p>
    <w:p w14:paraId="2B6070F6" w14:textId="77777777" w:rsidR="00BD628A" w:rsidRDefault="00000000">
      <w:pPr>
        <w:spacing w:before="240" w:after="240"/>
        <w:rPr>
          <w:rFonts w:ascii="SimSun" w:hAnsi="SimSun" w:cs="SimSun"/>
        </w:rPr>
      </w:pPr>
      <w:r>
        <w:rPr>
          <w:rFonts w:ascii="SimSun" w:hAnsi="SimSun" w:cs="SimSun"/>
        </w:rPr>
        <w:br/>
        <w:t>会，有过这种情况，就是因为有的时候特别着急，因为我回家时间不久，然后我每次回家都想吃，然后我妈也不是很同意，好不容易买来了，然后好久都没吃了，我就忍不住没怎么泡就开始吃了，确实有过那种情况。他很小，他差不多也就这么长。（J：好小）对，希望也不会有寄生虫。有也没有办法，（笑）我都喜欢生吃的。对，其他的我不是很敢。那种甜虾应该也会。</w:t>
      </w:r>
    </w:p>
    <w:p w14:paraId="2B6070F7" w14:textId="77777777" w:rsidR="00BD628A" w:rsidRDefault="00000000">
      <w:pPr>
        <w:spacing w:before="240" w:after="240"/>
        <w:rPr>
          <w:rFonts w:ascii="SimSun" w:hAnsi="SimSun" w:cs="SimSun"/>
        </w:rPr>
      </w:pPr>
      <w:r>
        <w:rPr>
          <w:rFonts w:ascii="SimSun" w:hAnsi="SimSun" w:cs="SimSun"/>
        </w:rPr>
        <w:br/>
        <w:t>好像江浙这边有生吃数最多的还是广东，江浙这边也有醉虾，醉蟹。</w:t>
      </w:r>
    </w:p>
    <w:p w14:paraId="2B6070F8" w14:textId="77777777" w:rsidR="00BD628A" w:rsidRDefault="00000000">
      <w:pPr>
        <w:spacing w:before="240" w:after="240"/>
        <w:rPr>
          <w:rFonts w:ascii="SimSun" w:hAnsi="SimSun" w:cs="SimSun"/>
        </w:rPr>
      </w:pPr>
      <w:r>
        <w:rPr>
          <w:rFonts w:ascii="SimSun" w:hAnsi="SimSun" w:cs="SimSun"/>
        </w:rPr>
        <w:t>J 39:13</w:t>
      </w:r>
      <w:r>
        <w:rPr>
          <w:rFonts w:ascii="SimSun" w:hAnsi="SimSun" w:cs="SimSun"/>
        </w:rPr>
        <w:br/>
        <w:t>好像有我听说过醉虾，就是甜虾醉虾好像是有听说过，但是我都没吃过。</w:t>
      </w:r>
    </w:p>
    <w:p w14:paraId="2B6070F9" w14:textId="77777777" w:rsidR="00BD628A" w:rsidRDefault="00000000">
      <w:pPr>
        <w:spacing w:before="240" w:after="240"/>
        <w:rPr>
          <w:rFonts w:ascii="SimSun" w:hAnsi="SimSun" w:cs="SimSun"/>
        </w:rPr>
      </w:pPr>
      <w:r>
        <w:rPr>
          <w:rFonts w:ascii="SimSun" w:hAnsi="SimSun" w:cs="SimSun"/>
        </w:rPr>
        <w:t>Q 39:21</w:t>
      </w:r>
      <w:r>
        <w:rPr>
          <w:rFonts w:ascii="SimSun" w:hAnsi="SimSun" w:cs="SimSun"/>
        </w:rPr>
        <w:br/>
        <w:t>对，看来科学相关的方面的更能认识到就更比较科学的认识到这件事情，不会因为嘴馋。</w:t>
      </w:r>
    </w:p>
    <w:p w14:paraId="2B6070FA" w14:textId="77777777" w:rsidR="00BD628A" w:rsidRDefault="00000000">
      <w:pPr>
        <w:spacing w:before="240" w:after="240"/>
        <w:rPr>
          <w:rFonts w:ascii="SimSun" w:hAnsi="SimSun" w:cs="SimSun"/>
        </w:rPr>
      </w:pPr>
      <w:r>
        <w:rPr>
          <w:rFonts w:ascii="SimSun" w:hAnsi="SimSun" w:cs="SimSun"/>
        </w:rPr>
        <w:t>J 39:32</w:t>
      </w:r>
      <w:r>
        <w:rPr>
          <w:rFonts w:ascii="SimSun" w:hAnsi="SimSun" w:cs="SimSun"/>
        </w:rPr>
        <w:br/>
        <w:t>没有了，我觉得是饮食习惯了，如果你们，对，你本来就是你说你住在那边附近，然后就农贸市场就有卖，所以就会尝尝试。</w:t>
      </w:r>
    </w:p>
    <w:p w14:paraId="2B6070FB" w14:textId="77777777" w:rsidR="00BD628A" w:rsidRDefault="00000000">
      <w:pPr>
        <w:spacing w:before="240" w:after="240"/>
        <w:rPr>
          <w:rFonts w:ascii="SimSun" w:hAnsi="SimSun" w:cs="SimSun"/>
        </w:rPr>
      </w:pPr>
      <w:r>
        <w:rPr>
          <w:rFonts w:ascii="SimSun" w:hAnsi="SimSun" w:cs="SimSun"/>
        </w:rPr>
        <w:br/>
        <w:t>了解，对，还是小心点，对，有时候还是注意一下，我觉得很难讲，我觉得国内尤其是看你在哪里买，然后信任度多高，所以对，所以你对这种农产品的养殖会关注，因为你提到溜达鸡，然后那种比较工业化的那种，你会有特别去看到一些资料，或者是有认识人之类的会讨论。</w:t>
      </w:r>
    </w:p>
    <w:p w14:paraId="2B6070FC" w14:textId="77777777" w:rsidR="00BD628A" w:rsidRDefault="00000000">
      <w:pPr>
        <w:spacing w:before="240" w:after="240"/>
        <w:rPr>
          <w:rFonts w:ascii="SimSun" w:hAnsi="SimSun" w:cs="SimSun"/>
        </w:rPr>
      </w:pPr>
      <w:r>
        <w:rPr>
          <w:rFonts w:ascii="SimSun" w:hAnsi="SimSun" w:cs="SimSun"/>
        </w:rPr>
        <w:t>Q 40:19</w:t>
      </w:r>
      <w:r>
        <w:rPr>
          <w:rFonts w:ascii="SimSun" w:hAnsi="SimSun" w:cs="SimSun"/>
        </w:rPr>
        <w:br/>
        <w:t>我们学院有一些，或者我们学校，我们在一个户外社团，然后我们社团有师兄师姐真的就</w:t>
      </w:r>
      <w:r>
        <w:rPr>
          <w:rFonts w:ascii="SimSun" w:hAnsi="SimSun" w:cs="SimSun"/>
        </w:rPr>
        <w:lastRenderedPageBreak/>
        <w:t>毕了业之后去做相关的了。你有没有听过绿手指？是叫绿手指，是在珠海的一家做有机农产品的。搜一下。那个是我们学校，我的师兄做的。</w:t>
      </w:r>
    </w:p>
    <w:p w14:paraId="2B6070FD" w14:textId="77777777" w:rsidR="00BD628A" w:rsidRDefault="00000000">
      <w:pPr>
        <w:spacing w:before="240" w:after="240"/>
        <w:rPr>
          <w:rFonts w:ascii="SimSun" w:hAnsi="SimSun" w:cs="SimSun"/>
        </w:rPr>
      </w:pPr>
      <w:r>
        <w:rPr>
          <w:rFonts w:ascii="SimSun" w:hAnsi="SimSun" w:cs="SimSun"/>
        </w:rPr>
        <w:t>J 40:45</w:t>
      </w:r>
      <w:r>
        <w:rPr>
          <w:rFonts w:ascii="SimSun" w:hAnsi="SimSun" w:cs="SimSun"/>
        </w:rPr>
        <w:br/>
        <w:t>我没听说过。不好意思，你是在。</w:t>
      </w:r>
    </w:p>
    <w:p w14:paraId="2B6070FE" w14:textId="77777777" w:rsidR="00BD628A" w:rsidRDefault="00000000">
      <w:pPr>
        <w:spacing w:before="240" w:after="240"/>
        <w:rPr>
          <w:rFonts w:ascii="SimSun" w:hAnsi="SimSun" w:cs="SimSun"/>
        </w:rPr>
      </w:pPr>
      <w:r>
        <w:rPr>
          <w:rFonts w:ascii="SimSun" w:hAnsi="SimSun" w:cs="SimSun"/>
        </w:rPr>
        <w:t>Q 40:49</w:t>
      </w:r>
      <w:r>
        <w:rPr>
          <w:rFonts w:ascii="SimSun" w:hAnsi="SimSun" w:cs="SimSun"/>
        </w:rPr>
        <w:br/>
        <w:t>可能不是特别有。</w:t>
      </w:r>
    </w:p>
    <w:p w14:paraId="2B6070FF" w14:textId="77777777" w:rsidR="00BD628A" w:rsidRDefault="00000000">
      <w:pPr>
        <w:spacing w:before="240" w:after="240"/>
        <w:rPr>
          <w:rFonts w:ascii="SimSun" w:hAnsi="SimSun" w:cs="SimSun"/>
        </w:rPr>
      </w:pPr>
      <w:r>
        <w:rPr>
          <w:rFonts w:ascii="SimSun" w:hAnsi="SimSun" w:cs="SimSun"/>
        </w:rPr>
        <w:t>J 40:50</w:t>
      </w:r>
      <w:r>
        <w:rPr>
          <w:rFonts w:ascii="SimSun" w:hAnsi="SimSun" w:cs="SimSun"/>
        </w:rPr>
        <w:br/>
        <w:t>你是在读什么专业，我们还没有问到，呵呵。</w:t>
      </w:r>
    </w:p>
    <w:p w14:paraId="2B607100" w14:textId="77777777" w:rsidR="00BD628A" w:rsidRDefault="00000000">
      <w:pPr>
        <w:spacing w:before="240" w:after="240"/>
        <w:rPr>
          <w:rFonts w:ascii="SimSun" w:hAnsi="SimSun" w:cs="SimSun"/>
        </w:rPr>
      </w:pPr>
      <w:r>
        <w:rPr>
          <w:rFonts w:ascii="SimSun" w:hAnsi="SimSun" w:cs="SimSun"/>
        </w:rPr>
        <w:t>Q 40:55</w:t>
      </w:r>
      <w:r>
        <w:rPr>
          <w:rFonts w:ascii="SimSun" w:hAnsi="SimSun" w:cs="SimSun"/>
        </w:rPr>
        <w:br/>
        <w:t>我是读市场营销的。</w:t>
      </w:r>
    </w:p>
    <w:p w14:paraId="2B607101" w14:textId="77777777" w:rsidR="00BD628A" w:rsidRDefault="00000000">
      <w:pPr>
        <w:spacing w:before="240" w:after="240"/>
        <w:rPr>
          <w:rFonts w:ascii="SimSun" w:hAnsi="SimSun" w:cs="SimSun"/>
        </w:rPr>
      </w:pPr>
      <w:r>
        <w:rPr>
          <w:rFonts w:ascii="SimSun" w:hAnsi="SimSun" w:cs="SimSun"/>
        </w:rPr>
        <w:t>J 40:57</w:t>
      </w:r>
      <w:r>
        <w:rPr>
          <w:rFonts w:ascii="SimSun" w:hAnsi="SimSun" w:cs="SimSun"/>
        </w:rPr>
        <w:br/>
        <w:t>市场营销，有些人去做什么。</w:t>
      </w:r>
    </w:p>
    <w:p w14:paraId="2B607102" w14:textId="77777777" w:rsidR="00BD628A" w:rsidRDefault="00000000">
      <w:pPr>
        <w:spacing w:before="240" w:after="240"/>
        <w:rPr>
          <w:rFonts w:ascii="SimSun" w:hAnsi="SimSun" w:cs="SimSun"/>
        </w:rPr>
      </w:pPr>
      <w:r>
        <w:rPr>
          <w:rFonts w:ascii="SimSun" w:hAnsi="SimSun" w:cs="SimSun"/>
        </w:rPr>
        <w:t>Q 41:01</w:t>
      </w:r>
      <w:r>
        <w:rPr>
          <w:rFonts w:ascii="SimSun" w:hAnsi="SimSun" w:cs="SimSun"/>
        </w:rPr>
        <w:br/>
        <w:t>我们领域有一个，对，我们领域有一个老师在</w:t>
      </w:r>
      <w:proofErr w:type="spellStart"/>
      <w:r>
        <w:rPr>
          <w:rFonts w:ascii="SimSun" w:hAnsi="SimSun" w:cs="SimSun"/>
        </w:rPr>
        <w:t>ubc</w:t>
      </w:r>
      <w:proofErr w:type="spellEnd"/>
      <w:r>
        <w:rPr>
          <w:rFonts w:ascii="SimSun" w:hAnsi="SimSun" w:cs="SimSun"/>
        </w:rPr>
        <w:t>，以前的</w:t>
      </w:r>
      <w:proofErr w:type="spellStart"/>
      <w:r>
        <w:rPr>
          <w:rFonts w:ascii="SimSun" w:hAnsi="SimSun" w:cs="SimSun"/>
        </w:rPr>
        <w:t>ubc</w:t>
      </w:r>
      <w:proofErr w:type="spellEnd"/>
      <w:r>
        <w:rPr>
          <w:rFonts w:ascii="SimSun" w:hAnsi="SimSun" w:cs="SimSun"/>
        </w:rPr>
        <w:t>比较厉害，叫朱瑞，可能就是不同领域也不知道，然后所以我看到这个就是比较感兴趣。那老师后来应该去中欧商学院了，大概是。</w:t>
      </w:r>
    </w:p>
    <w:p w14:paraId="2B607103" w14:textId="77777777" w:rsidR="00BD628A" w:rsidRDefault="00000000">
      <w:pPr>
        <w:spacing w:before="240" w:after="240"/>
        <w:rPr>
          <w:rFonts w:ascii="SimSun" w:hAnsi="SimSun" w:cs="SimSun"/>
        </w:rPr>
      </w:pPr>
      <w:r>
        <w:rPr>
          <w:rFonts w:ascii="SimSun" w:hAnsi="SimSun" w:cs="SimSun"/>
        </w:rPr>
        <w:t>J 41:21</w:t>
      </w:r>
      <w:r>
        <w:rPr>
          <w:rFonts w:ascii="SimSun" w:hAnsi="SimSun" w:cs="SimSun"/>
        </w:rPr>
        <w:br/>
        <w:t>你是发了是吗？</w:t>
      </w:r>
    </w:p>
    <w:p w14:paraId="2B607104" w14:textId="77777777" w:rsidR="00BD628A" w:rsidRDefault="00000000">
      <w:pPr>
        <w:spacing w:before="240" w:after="240"/>
        <w:rPr>
          <w:rFonts w:ascii="SimSun" w:hAnsi="SimSun" w:cs="SimSun"/>
        </w:rPr>
      </w:pPr>
      <w:r>
        <w:rPr>
          <w:rFonts w:ascii="SimSun" w:hAnsi="SimSun" w:cs="SimSun"/>
        </w:rPr>
        <w:t>Q 41:24</w:t>
      </w:r>
      <w:r>
        <w:rPr>
          <w:rFonts w:ascii="SimSun" w:hAnsi="SimSun" w:cs="SimSun"/>
        </w:rPr>
        <w:br/>
        <w:t>对我发给你好。</w:t>
      </w:r>
    </w:p>
    <w:p w14:paraId="2B607105" w14:textId="77777777" w:rsidR="00BD628A" w:rsidRDefault="00000000">
      <w:pPr>
        <w:spacing w:before="240" w:after="240"/>
        <w:rPr>
          <w:rFonts w:ascii="SimSun" w:hAnsi="SimSun" w:cs="SimSun"/>
        </w:rPr>
      </w:pPr>
      <w:r>
        <w:rPr>
          <w:rFonts w:ascii="SimSun" w:hAnsi="SimSun" w:cs="SimSun"/>
        </w:rPr>
        <w:t>J 41:25</w:t>
      </w:r>
      <w:r>
        <w:rPr>
          <w:rFonts w:ascii="SimSun" w:hAnsi="SimSun" w:cs="SimSun"/>
        </w:rPr>
        <w:br/>
        <w:t>我等下看一下。谢谢。你说你学长做的。</w:t>
      </w:r>
    </w:p>
    <w:p w14:paraId="2B607106" w14:textId="77777777" w:rsidR="00BD628A" w:rsidRDefault="00000000">
      <w:pPr>
        <w:spacing w:before="240" w:after="240"/>
        <w:rPr>
          <w:rFonts w:ascii="SimSun" w:hAnsi="SimSun" w:cs="SimSun"/>
        </w:rPr>
      </w:pPr>
      <w:r>
        <w:rPr>
          <w:rFonts w:ascii="SimSun" w:hAnsi="SimSun" w:cs="SimSun"/>
        </w:rPr>
        <w:t>Q 41:31</w:t>
      </w:r>
      <w:r>
        <w:rPr>
          <w:rFonts w:ascii="SimSun" w:hAnsi="SimSun" w:cs="SimSun"/>
        </w:rPr>
        <w:br/>
        <w:t>他们是做，创始人好像叫周子龙，是我们的一个学长，然后他们好像比较惨，因为珠海比较偏海洋，然后好几次台风都把他们的农场刮没了，然后他还在接着做。</w:t>
      </w:r>
    </w:p>
    <w:p w14:paraId="2B607107" w14:textId="77777777" w:rsidR="00BD628A" w:rsidRDefault="00000000">
      <w:pPr>
        <w:spacing w:before="240" w:after="240"/>
        <w:rPr>
          <w:rFonts w:ascii="SimSun" w:hAnsi="SimSun" w:cs="SimSun"/>
        </w:rPr>
      </w:pPr>
      <w:r>
        <w:rPr>
          <w:rFonts w:ascii="SimSun" w:hAnsi="SimSun" w:cs="SimSun"/>
        </w:rPr>
        <w:t>J 41:49</w:t>
      </w:r>
      <w:r>
        <w:rPr>
          <w:rFonts w:ascii="SimSun" w:hAnsi="SimSun" w:cs="SimSun"/>
        </w:rPr>
        <w:br/>
        <w:t>他很意志力很强。</w:t>
      </w:r>
    </w:p>
    <w:p w14:paraId="2B607108" w14:textId="77777777" w:rsidR="00BD628A" w:rsidRDefault="00000000">
      <w:pPr>
        <w:spacing w:before="240" w:after="240"/>
        <w:rPr>
          <w:rFonts w:ascii="SimSun" w:hAnsi="SimSun" w:cs="SimSun"/>
        </w:rPr>
      </w:pPr>
      <w:r>
        <w:rPr>
          <w:rFonts w:ascii="SimSun" w:hAnsi="SimSun" w:cs="SimSun"/>
        </w:rPr>
        <w:t>Q 41:52</w:t>
      </w:r>
      <w:r>
        <w:rPr>
          <w:rFonts w:ascii="SimSun" w:hAnsi="SimSun" w:cs="SimSun"/>
        </w:rPr>
        <w:br/>
        <w:t>他很惨，然后北京也有很多吧，这个叫什么？我们学院应该也有老师做相关的项目，叫社会企业，就很多做这种种分开农产品的，好像是可以扣在这个帽子里的，社会企业相关的，然后他们也会做调研。我看一下我们老师，他叫游努斯。游努斯，我搜一下我们老师。</w:t>
      </w:r>
    </w:p>
    <w:p w14:paraId="2B607109" w14:textId="77777777" w:rsidR="00BD628A" w:rsidRDefault="00000000">
      <w:pPr>
        <w:spacing w:before="240" w:after="240"/>
        <w:rPr>
          <w:rFonts w:ascii="SimSun" w:hAnsi="SimSun" w:cs="SimSun"/>
        </w:rPr>
      </w:pPr>
      <w:r>
        <w:rPr>
          <w:rFonts w:ascii="SimSun" w:hAnsi="SimSun" w:cs="SimSun"/>
        </w:rPr>
        <w:lastRenderedPageBreak/>
        <w:t>J 42:26</w:t>
      </w:r>
      <w:r>
        <w:rPr>
          <w:rFonts w:ascii="SimSun" w:hAnsi="SimSun" w:cs="SimSun"/>
        </w:rPr>
        <w:br/>
        <w:t>好。所以你会对像有机，生态产品也会比较关注吗？</w:t>
      </w:r>
    </w:p>
    <w:p w14:paraId="2B60710A" w14:textId="77777777" w:rsidR="00BD628A" w:rsidRDefault="00000000">
      <w:pPr>
        <w:spacing w:before="240" w:after="240"/>
        <w:rPr>
          <w:rFonts w:ascii="SimSun" w:hAnsi="SimSun" w:cs="SimSun"/>
        </w:rPr>
      </w:pPr>
      <w:r>
        <w:rPr>
          <w:rFonts w:ascii="SimSun" w:hAnsi="SimSun" w:cs="SimSun"/>
        </w:rPr>
        <w:t>Q 42:35</w:t>
      </w:r>
      <w:r>
        <w:rPr>
          <w:rFonts w:ascii="SimSun" w:hAnsi="SimSun" w:cs="SimSun"/>
        </w:rPr>
        <w:br/>
        <w:t>会吧，就是看到这些资料的时候是比较会知道，就是这方面的，很多人做的，有很多比较年轻的人在做这方面的东西，但是如果说就让我真的去关注。欸，怎么找不到了。我搜一下，</w:t>
      </w:r>
    </w:p>
    <w:p w14:paraId="2B60710B" w14:textId="77777777" w:rsidR="00BD628A" w:rsidRDefault="00000000">
      <w:pPr>
        <w:spacing w:before="240" w:after="240"/>
        <w:rPr>
          <w:rFonts w:ascii="SimSun" w:hAnsi="SimSun" w:cs="SimSun"/>
        </w:rPr>
      </w:pPr>
      <w:r>
        <w:rPr>
          <w:rFonts w:ascii="SimSun" w:hAnsi="SimSun" w:cs="SimSun"/>
        </w:rPr>
        <w:br/>
        <w:t>除非是真的与我特别有关的这种农产品知识，比如说最近又发现哪个蔬菜什么爆雷了这种，然后才会去（J：爆雷了，鸡蛋有爆过吗？）鸡蛋我印象中还没爆过，除非他跟我说无菌蛋也不能生吃，我觉得这个算爆雷。</w:t>
      </w:r>
    </w:p>
    <w:p w14:paraId="2B60710C" w14:textId="77777777" w:rsidR="00BD628A" w:rsidRDefault="00000000">
      <w:pPr>
        <w:spacing w:before="240" w:after="240"/>
        <w:rPr>
          <w:rFonts w:ascii="SimSun" w:hAnsi="SimSun" w:cs="SimSun"/>
        </w:rPr>
      </w:pPr>
      <w:r>
        <w:rPr>
          <w:rFonts w:ascii="SimSun" w:hAnsi="SimSun" w:cs="SimSun"/>
        </w:rPr>
        <w:t>J 43:28</w:t>
      </w:r>
      <w:r>
        <w:rPr>
          <w:rFonts w:ascii="SimSun" w:hAnsi="SimSun" w:cs="SimSun"/>
        </w:rPr>
        <w:br/>
        <w:t>（笑）还没报，可能现在还在推广的，现在还没出事。</w:t>
      </w:r>
    </w:p>
    <w:p w14:paraId="2B60710D" w14:textId="77777777" w:rsidR="00BD628A" w:rsidRDefault="00000000">
      <w:pPr>
        <w:spacing w:before="240" w:after="240"/>
        <w:rPr>
          <w:rFonts w:ascii="SimSun" w:hAnsi="SimSun" w:cs="SimSun"/>
        </w:rPr>
      </w:pPr>
      <w:r>
        <w:rPr>
          <w:rFonts w:ascii="SimSun" w:hAnsi="SimSun" w:cs="SimSun"/>
        </w:rPr>
        <w:t>Q 43:35</w:t>
      </w:r>
      <w:r>
        <w:rPr>
          <w:rFonts w:ascii="SimSun" w:hAnsi="SimSun" w:cs="SimSun"/>
        </w:rPr>
        <w:br/>
        <w:t>对，我印象中他们做一些社会企业，他们会组织一些调研，是不是发在公众号，但我现在还没找着。</w:t>
      </w:r>
    </w:p>
    <w:p w14:paraId="2B60710E" w14:textId="77777777" w:rsidR="00BD628A" w:rsidRDefault="00000000">
      <w:pPr>
        <w:spacing w:before="240" w:after="240"/>
        <w:rPr>
          <w:rFonts w:ascii="SimSun" w:hAnsi="SimSun" w:cs="SimSun"/>
        </w:rPr>
      </w:pPr>
      <w:r>
        <w:rPr>
          <w:rFonts w:ascii="SimSun" w:hAnsi="SimSun" w:cs="SimSun"/>
        </w:rPr>
        <w:t>J 43:42</w:t>
      </w:r>
      <w:r>
        <w:rPr>
          <w:rFonts w:ascii="SimSun" w:hAnsi="SimSun" w:cs="SimSun"/>
        </w:rPr>
        <w:br/>
        <w:t>关于你说消费者的调研吗？</w:t>
      </w:r>
    </w:p>
    <w:p w14:paraId="2B60710F" w14:textId="77777777" w:rsidR="00BD628A" w:rsidRDefault="00000000">
      <w:pPr>
        <w:spacing w:before="240" w:after="240"/>
        <w:rPr>
          <w:rFonts w:ascii="SimSun" w:hAnsi="SimSun" w:cs="SimSun"/>
        </w:rPr>
      </w:pPr>
      <w:r>
        <w:rPr>
          <w:rFonts w:ascii="SimSun" w:hAnsi="SimSun" w:cs="SimSun"/>
        </w:rPr>
        <w:t>Q 43:47</w:t>
      </w:r>
      <w:r>
        <w:rPr>
          <w:rFonts w:ascii="SimSun" w:hAnsi="SimSun" w:cs="SimSun"/>
        </w:rPr>
        <w:br/>
        <w:t>不是。是做社会企业的调研。</w:t>
      </w:r>
    </w:p>
    <w:p w14:paraId="2B607110" w14:textId="77777777" w:rsidR="00BD628A" w:rsidRDefault="00000000">
      <w:pPr>
        <w:spacing w:before="240" w:after="240"/>
        <w:rPr>
          <w:rFonts w:ascii="SimSun" w:hAnsi="SimSun" w:cs="SimSun"/>
        </w:rPr>
      </w:pPr>
      <w:r>
        <w:rPr>
          <w:rFonts w:ascii="SimSun" w:hAnsi="SimSun" w:cs="SimSun"/>
        </w:rPr>
        <w:t>J 43:51</w:t>
      </w:r>
      <w:r>
        <w:rPr>
          <w:rFonts w:ascii="SimSun" w:hAnsi="SimSun" w:cs="SimSun"/>
        </w:rPr>
        <w:br/>
        <w:t>对，这蛮有趣的，</w:t>
      </w:r>
    </w:p>
    <w:p w14:paraId="2B607111" w14:textId="77777777" w:rsidR="00BD628A" w:rsidRDefault="00000000">
      <w:pPr>
        <w:spacing w:before="240" w:after="240"/>
        <w:rPr>
          <w:rFonts w:ascii="SimSun" w:hAnsi="SimSun" w:cs="SimSun"/>
        </w:rPr>
      </w:pPr>
      <w:r>
        <w:rPr>
          <w:rFonts w:ascii="SimSun" w:hAnsi="SimSun" w:cs="SimSun"/>
        </w:rPr>
        <w:t>Q 43:55</w:t>
      </w:r>
      <w:r>
        <w:rPr>
          <w:rFonts w:ascii="SimSun" w:hAnsi="SimSun" w:cs="SimSun"/>
        </w:rPr>
        <w:br/>
        <w:t>它是一种类似的，然后其中比较有关的社会企业，我看到比较多的可能就是做那种农产品相关的</w:t>
      </w:r>
    </w:p>
    <w:p w14:paraId="2B607112" w14:textId="77777777" w:rsidR="00BD628A" w:rsidRDefault="00000000">
      <w:pPr>
        <w:spacing w:before="240" w:after="240"/>
        <w:rPr>
          <w:rFonts w:ascii="SimSun" w:hAnsi="SimSun" w:cs="SimSun"/>
        </w:rPr>
      </w:pPr>
      <w:r>
        <w:rPr>
          <w:rFonts w:ascii="SimSun" w:hAnsi="SimSun" w:cs="SimSun"/>
        </w:rPr>
        <w:t>J 44:03</w:t>
      </w:r>
      <w:r>
        <w:rPr>
          <w:rFonts w:ascii="SimSun" w:hAnsi="SimSun" w:cs="SimSun"/>
        </w:rPr>
        <w:br/>
        <w:t>是吗？谢谢，对我对还蛮感兴趣的，我还想知道国内在，调研这方面或者是学术方面在怎么发展。</w:t>
      </w:r>
    </w:p>
    <w:p w14:paraId="2B607113" w14:textId="77777777" w:rsidR="00BD628A" w:rsidRDefault="00000000">
      <w:pPr>
        <w:spacing w:before="240" w:after="240"/>
        <w:rPr>
          <w:rFonts w:ascii="SimSun" w:hAnsi="SimSun" w:cs="SimSun"/>
        </w:rPr>
      </w:pPr>
      <w:r>
        <w:rPr>
          <w:rFonts w:ascii="SimSun" w:hAnsi="SimSun" w:cs="SimSun"/>
        </w:rPr>
        <w:t>Q 44:11</w:t>
      </w:r>
      <w:r>
        <w:rPr>
          <w:rFonts w:ascii="SimSun" w:hAnsi="SimSun" w:cs="SimSun"/>
        </w:rPr>
        <w:br/>
        <w:t>然后前段时间应该还上新闻，就是说人大农发的有一个女博士，然后毕业之后去，也是做农业相关的东西，也是在把自己的知识传授给大家，我们再找一下那个推送。（J：谢谢）看一下，我忘了他是不是做有机的了。</w:t>
      </w:r>
    </w:p>
    <w:p w14:paraId="2B607114" w14:textId="77777777" w:rsidR="00BD628A" w:rsidRDefault="00000000">
      <w:pPr>
        <w:spacing w:before="240" w:after="240"/>
        <w:rPr>
          <w:rFonts w:ascii="SimSun" w:hAnsi="SimSun" w:cs="SimSun"/>
        </w:rPr>
      </w:pPr>
      <w:r>
        <w:rPr>
          <w:rFonts w:ascii="SimSun" w:hAnsi="SimSun" w:cs="SimSun"/>
        </w:rPr>
        <w:lastRenderedPageBreak/>
        <w:t>J 44:39</w:t>
      </w:r>
      <w:r>
        <w:rPr>
          <w:rFonts w:ascii="SimSun" w:hAnsi="SimSun" w:cs="SimSun"/>
        </w:rPr>
        <w:br/>
        <w:t>所以你刚刚提到说，我记得你前面在发，我最开始问你关于买鸡蛋的时候，你有提到超市的盒装的，你在说这也是你回老家的时候跟妈妈会一起去买的是吗？</w:t>
      </w:r>
    </w:p>
    <w:p w14:paraId="2B607115" w14:textId="77777777" w:rsidR="00BD628A" w:rsidRDefault="00000000">
      <w:pPr>
        <w:spacing w:before="240" w:after="240"/>
        <w:rPr>
          <w:rFonts w:ascii="SimSun" w:hAnsi="SimSun" w:cs="SimSun"/>
        </w:rPr>
      </w:pPr>
      <w:r>
        <w:rPr>
          <w:rFonts w:ascii="SimSun" w:hAnsi="SimSun" w:cs="SimSun"/>
        </w:rPr>
        <w:t>Q 44:56</w:t>
      </w:r>
      <w:r>
        <w:rPr>
          <w:rFonts w:ascii="SimSun" w:hAnsi="SimSun" w:cs="SimSun"/>
        </w:rPr>
        <w:br/>
        <w:t>这个在家里应该不太多，现在住的地方，然后去商场里的时候就是会遇见。</w:t>
      </w:r>
    </w:p>
    <w:p w14:paraId="2B607116" w14:textId="77777777" w:rsidR="00BD628A" w:rsidRDefault="00000000">
      <w:pPr>
        <w:spacing w:before="240" w:after="240"/>
        <w:rPr>
          <w:rFonts w:ascii="SimSun" w:hAnsi="SimSun" w:cs="SimSun"/>
        </w:rPr>
      </w:pPr>
      <w:r>
        <w:rPr>
          <w:rFonts w:ascii="SimSun" w:hAnsi="SimSun" w:cs="SimSun"/>
        </w:rPr>
        <w:t>J 45:02</w:t>
      </w:r>
      <w:r>
        <w:rPr>
          <w:rFonts w:ascii="SimSun" w:hAnsi="SimSun" w:cs="SimSun"/>
        </w:rPr>
        <w:br/>
        <w:t>你说你现在在杭州是吗？</w:t>
      </w:r>
    </w:p>
    <w:p w14:paraId="2B607117" w14:textId="77777777" w:rsidR="00BD628A" w:rsidRDefault="00000000">
      <w:pPr>
        <w:spacing w:before="240" w:after="240"/>
        <w:rPr>
          <w:rFonts w:ascii="SimSun" w:hAnsi="SimSun" w:cs="SimSun"/>
        </w:rPr>
      </w:pPr>
      <w:r>
        <w:rPr>
          <w:rFonts w:ascii="SimSun" w:hAnsi="SimSun" w:cs="SimSun"/>
        </w:rPr>
        <w:t>Q 45:06</w:t>
      </w:r>
      <w:r>
        <w:rPr>
          <w:rFonts w:ascii="SimSun" w:hAnsi="SimSun" w:cs="SimSun"/>
        </w:rPr>
        <w:br/>
        <w:t>在家里，在东北</w:t>
      </w:r>
    </w:p>
    <w:p w14:paraId="2B607118" w14:textId="77777777" w:rsidR="00BD628A" w:rsidRDefault="00000000">
      <w:pPr>
        <w:spacing w:before="240" w:after="240"/>
        <w:rPr>
          <w:rFonts w:ascii="SimSun" w:hAnsi="SimSun" w:cs="SimSun"/>
        </w:rPr>
      </w:pPr>
      <w:r>
        <w:rPr>
          <w:rFonts w:ascii="SimSun" w:hAnsi="SimSun" w:cs="SimSun"/>
        </w:rPr>
        <w:t>J 45:08</w:t>
      </w:r>
      <w:r>
        <w:rPr>
          <w:rFonts w:ascii="SimSun" w:hAnsi="SimSun" w:cs="SimSun"/>
        </w:rPr>
        <w:br/>
        <w:t>在东北的时候。会去超市是什么样子的状况，或者是会买什么样子的产品？</w:t>
      </w:r>
    </w:p>
    <w:p w14:paraId="2B607119" w14:textId="77777777" w:rsidR="00BD628A" w:rsidRDefault="00000000">
      <w:pPr>
        <w:spacing w:before="240" w:after="240"/>
        <w:rPr>
          <w:rFonts w:ascii="SimSun" w:hAnsi="SimSun" w:cs="SimSun"/>
        </w:rPr>
      </w:pPr>
      <w:r>
        <w:rPr>
          <w:rFonts w:ascii="SimSun" w:hAnsi="SimSun" w:cs="SimSun"/>
        </w:rPr>
        <w:t>Q 45:14</w:t>
      </w:r>
      <w:r>
        <w:rPr>
          <w:rFonts w:ascii="SimSun" w:hAnsi="SimSun" w:cs="SimSun"/>
        </w:rPr>
        <w:br/>
        <w:t>那种我印象中会看到的应该商场的一层，然后食品区域有卖鸡蛋的，然后有专门刚才形容也做的比较夸张，像一个竹篮子，然后里面有几个那种鸡蛋，然后就是写散养，农村散养鸡蛋或者是什么生态鸡蛋这种类似的，其实或者是溜达鸡。</w:t>
      </w:r>
    </w:p>
    <w:p w14:paraId="2B60711A" w14:textId="77777777" w:rsidR="00BD628A" w:rsidRDefault="00000000">
      <w:pPr>
        <w:spacing w:before="240" w:after="240"/>
        <w:rPr>
          <w:rFonts w:ascii="SimSun" w:hAnsi="SimSun" w:cs="SimSun"/>
        </w:rPr>
      </w:pPr>
      <w:r>
        <w:rPr>
          <w:rFonts w:ascii="SimSun" w:hAnsi="SimSun" w:cs="SimSun"/>
        </w:rPr>
        <w:t>J 45:40</w:t>
      </w:r>
      <w:r>
        <w:rPr>
          <w:rFonts w:ascii="SimSun" w:hAnsi="SimSun" w:cs="SimSun"/>
        </w:rPr>
        <w:br/>
        <w:t>你就觉得这是溜达鸡。那种是你自己装的吗？你自己拿着袋子装，还是它是一袋一袋还是什么？</w:t>
      </w:r>
    </w:p>
    <w:p w14:paraId="2B60711B" w14:textId="77777777" w:rsidR="00BD628A" w:rsidRDefault="00000000">
      <w:pPr>
        <w:spacing w:before="240" w:after="240"/>
        <w:rPr>
          <w:rFonts w:ascii="SimSun" w:hAnsi="SimSun" w:cs="SimSun"/>
        </w:rPr>
      </w:pPr>
      <w:r>
        <w:rPr>
          <w:rFonts w:ascii="SimSun" w:hAnsi="SimSun" w:cs="SimSun"/>
        </w:rPr>
        <w:t>Q 45:48</w:t>
      </w:r>
      <w:r>
        <w:rPr>
          <w:rFonts w:ascii="SimSun" w:hAnsi="SimSun" w:cs="SimSun"/>
        </w:rPr>
        <w:br/>
        <w:t>他是做好的那种，比如说是像一个套装，就是一公斤两公斤这种。</w:t>
      </w:r>
    </w:p>
    <w:p w14:paraId="2B60711C" w14:textId="77777777" w:rsidR="00BD628A" w:rsidRDefault="00000000">
      <w:pPr>
        <w:spacing w:before="240" w:after="240"/>
        <w:rPr>
          <w:rFonts w:ascii="SimSun" w:hAnsi="SimSun" w:cs="SimSun"/>
        </w:rPr>
      </w:pPr>
      <w:r>
        <w:rPr>
          <w:rFonts w:ascii="SimSun" w:hAnsi="SimSun" w:cs="SimSun"/>
        </w:rPr>
        <w:t>J 45:56</w:t>
      </w:r>
      <w:r>
        <w:rPr>
          <w:rFonts w:ascii="SimSun" w:hAnsi="SimSun" w:cs="SimSun"/>
        </w:rPr>
        <w:br/>
        <w:t>一公斤两公斤不是也蛮多的吗？那是几颗蛋？</w:t>
      </w:r>
    </w:p>
    <w:p w14:paraId="2B60711D" w14:textId="77777777" w:rsidR="00BD628A" w:rsidRDefault="00000000">
      <w:pPr>
        <w:spacing w:before="240" w:after="240"/>
        <w:rPr>
          <w:rFonts w:ascii="SimSun" w:hAnsi="SimSun" w:cs="SimSun"/>
        </w:rPr>
      </w:pPr>
      <w:r>
        <w:rPr>
          <w:rFonts w:ascii="SimSun" w:hAnsi="SimSun" w:cs="SimSun"/>
        </w:rPr>
        <w:t>Q 45:59</w:t>
      </w:r>
      <w:r>
        <w:rPr>
          <w:rFonts w:ascii="SimSun" w:hAnsi="SimSun" w:cs="SimSun"/>
        </w:rPr>
        <w:br/>
        <w:t>对应该是一个挺大桶了，像竹篮的一盆这种，没见过那种是要自己挑的。</w:t>
      </w:r>
    </w:p>
    <w:p w14:paraId="2B60711E" w14:textId="77777777" w:rsidR="00BD628A" w:rsidRDefault="00000000">
      <w:pPr>
        <w:spacing w:before="240" w:after="240"/>
        <w:rPr>
          <w:rFonts w:ascii="SimSun" w:hAnsi="SimSun" w:cs="SimSun"/>
        </w:rPr>
      </w:pPr>
      <w:r>
        <w:rPr>
          <w:rFonts w:ascii="SimSun" w:hAnsi="SimSun" w:cs="SimSun"/>
        </w:rPr>
        <w:t>J 46:09</w:t>
      </w:r>
      <w:r>
        <w:rPr>
          <w:rFonts w:ascii="SimSun" w:hAnsi="SimSun" w:cs="SimSun"/>
        </w:rPr>
        <w:br/>
        <w:t>你还没有见过自己挑的是吗？</w:t>
      </w:r>
    </w:p>
    <w:p w14:paraId="2B60711F" w14:textId="77777777" w:rsidR="00BD628A" w:rsidRDefault="00000000">
      <w:pPr>
        <w:spacing w:before="240" w:after="240"/>
        <w:rPr>
          <w:rFonts w:ascii="SimSun" w:hAnsi="SimSun" w:cs="SimSun"/>
        </w:rPr>
      </w:pPr>
      <w:r>
        <w:rPr>
          <w:rFonts w:ascii="SimSun" w:hAnsi="SimSun" w:cs="SimSun"/>
        </w:rPr>
        <w:t>Q 46:13</w:t>
      </w:r>
      <w:r>
        <w:rPr>
          <w:rFonts w:ascii="SimSun" w:hAnsi="SimSun" w:cs="SimSun"/>
        </w:rPr>
        <w:br/>
        <w:t>对，现在好像还是比较少一些。</w:t>
      </w:r>
    </w:p>
    <w:p w14:paraId="2B607120" w14:textId="77777777" w:rsidR="00BD628A" w:rsidRDefault="00000000">
      <w:pPr>
        <w:spacing w:before="240" w:after="240"/>
        <w:rPr>
          <w:rFonts w:ascii="SimSun" w:hAnsi="SimSun" w:cs="SimSun"/>
        </w:rPr>
      </w:pPr>
      <w:r>
        <w:rPr>
          <w:rFonts w:ascii="SimSun" w:hAnsi="SimSun" w:cs="SimSun"/>
        </w:rPr>
        <w:t>J 46:16</w:t>
      </w:r>
      <w:r>
        <w:rPr>
          <w:rFonts w:ascii="SimSun" w:hAnsi="SimSun" w:cs="SimSun"/>
        </w:rPr>
        <w:br/>
        <w:t>因为我看好像，你说，我突然想到，因为我看有一些人在，我也不知道，因为我以前我妈妈是很喜欢那种自己挑的，然后我记得他去超市还是会有看到有些地方是一大一大个区域，也不是这样区域，都是鸡蛋就在那边你就自己挑，然后去称重，这样。</w:t>
      </w:r>
    </w:p>
    <w:p w14:paraId="2B607121" w14:textId="77777777" w:rsidR="00BD628A" w:rsidRDefault="00000000">
      <w:pPr>
        <w:spacing w:before="240" w:after="240"/>
        <w:rPr>
          <w:rFonts w:ascii="SimSun" w:hAnsi="SimSun" w:cs="SimSun"/>
        </w:rPr>
      </w:pPr>
      <w:r>
        <w:rPr>
          <w:rFonts w:ascii="SimSun" w:hAnsi="SimSun" w:cs="SimSun"/>
        </w:rPr>
        <w:lastRenderedPageBreak/>
        <w:t>Q 46:38</w:t>
      </w:r>
      <w:r>
        <w:rPr>
          <w:rFonts w:ascii="SimSun" w:hAnsi="SimSun" w:cs="SimSun"/>
        </w:rPr>
        <w:br/>
        <w:t>对，但是我觉得这种散养的鸡成本都比较高，然后所以它其实自己挑的话，破碎的几率比较大，如果你正常那种。</w:t>
      </w:r>
    </w:p>
    <w:p w14:paraId="2B607122" w14:textId="77777777" w:rsidR="00BD628A" w:rsidRDefault="00000000">
      <w:pPr>
        <w:spacing w:before="240" w:after="240"/>
        <w:rPr>
          <w:rFonts w:ascii="SimSun" w:hAnsi="SimSun" w:cs="SimSun"/>
        </w:rPr>
      </w:pPr>
      <w:r>
        <w:rPr>
          <w:rFonts w:ascii="SimSun" w:hAnsi="SimSun" w:cs="SimSun"/>
        </w:rPr>
        <w:t>J 46:47</w:t>
      </w:r>
      <w:r>
        <w:rPr>
          <w:rFonts w:ascii="SimSun" w:hAnsi="SimSun" w:cs="SimSun"/>
        </w:rPr>
        <w:br/>
        <w:t>对有道理。</w:t>
      </w:r>
    </w:p>
    <w:p w14:paraId="2B607123" w14:textId="77777777" w:rsidR="00BD628A" w:rsidRDefault="00000000">
      <w:pPr>
        <w:spacing w:before="240" w:after="240"/>
        <w:rPr>
          <w:rFonts w:ascii="SimSun" w:hAnsi="SimSun" w:cs="SimSun"/>
        </w:rPr>
      </w:pPr>
      <w:r>
        <w:rPr>
          <w:rFonts w:ascii="SimSun" w:hAnsi="SimSun" w:cs="SimSun"/>
        </w:rPr>
        <w:br/>
        <w:t>你这样子你在东北的时候会这样子买是吗？</w:t>
      </w:r>
    </w:p>
    <w:p w14:paraId="2B607124" w14:textId="77777777" w:rsidR="00BD628A" w:rsidRDefault="00000000">
      <w:pPr>
        <w:spacing w:before="240" w:after="240"/>
        <w:rPr>
          <w:rFonts w:ascii="SimSun" w:hAnsi="SimSun" w:cs="SimSun"/>
        </w:rPr>
      </w:pPr>
      <w:r>
        <w:rPr>
          <w:rFonts w:ascii="SimSun" w:hAnsi="SimSun" w:cs="SimSun"/>
        </w:rPr>
        <w:t>Q 46:57</w:t>
      </w:r>
      <w:r>
        <w:rPr>
          <w:rFonts w:ascii="SimSun" w:hAnsi="SimSun" w:cs="SimSun"/>
        </w:rPr>
        <w:br/>
        <w:t>我有看到过这种情况，但我印象中我妈没有在那买。一般，但是。我刚想说，比如说你在市场里看到那种不定时的有人在卖的，那个其实是可以自己挑的。因为他其实只有那几颗。</w:t>
      </w:r>
    </w:p>
    <w:p w14:paraId="2B607125" w14:textId="77777777" w:rsidR="00BD628A" w:rsidRDefault="00000000">
      <w:pPr>
        <w:spacing w:before="240" w:after="240"/>
        <w:rPr>
          <w:rFonts w:ascii="SimSun" w:hAnsi="SimSun" w:cs="SimSun"/>
        </w:rPr>
      </w:pPr>
      <w:r>
        <w:rPr>
          <w:rFonts w:ascii="SimSun" w:hAnsi="SimSun" w:cs="SimSun"/>
        </w:rPr>
        <w:br/>
        <w:t>（J：是），然后而且他也比较小心那种，不知道有没有见过那种，他专门是卖这种的，然后他本来的定价比别人高，然后因为它规模也比较小，比如说一个人卖，然后你两个人在挑，那肯定他也在看，能够知道到底是你弄坏的还是还是他本来就破了。</w:t>
      </w:r>
    </w:p>
    <w:p w14:paraId="2B607126" w14:textId="77777777" w:rsidR="00BD628A" w:rsidRDefault="00000000">
      <w:pPr>
        <w:spacing w:before="240" w:after="240"/>
        <w:rPr>
          <w:rFonts w:ascii="SimSun" w:hAnsi="SimSun" w:cs="SimSun"/>
        </w:rPr>
      </w:pPr>
      <w:r>
        <w:rPr>
          <w:rFonts w:ascii="SimSun" w:hAnsi="SimSun" w:cs="SimSun"/>
        </w:rPr>
        <w:t>J 47:39</w:t>
      </w:r>
      <w:r>
        <w:rPr>
          <w:rFonts w:ascii="SimSun" w:hAnsi="SimSun" w:cs="SimSun"/>
        </w:rPr>
        <w:br/>
        <w:t>那要小心，而且其实你挑也要小心，这样也花时间也蛮多的其实。对你也怕说可能前面一个人碰到了，老板也没注意到或者是怎么样，时间也蛮久的，所以你妈妈会经常会买哪一种？</w:t>
      </w:r>
    </w:p>
    <w:p w14:paraId="2B607127" w14:textId="77777777" w:rsidR="00BD628A" w:rsidRDefault="00000000">
      <w:pPr>
        <w:spacing w:before="240" w:after="240"/>
        <w:rPr>
          <w:rFonts w:ascii="SimSun" w:hAnsi="SimSun" w:cs="SimSun"/>
        </w:rPr>
      </w:pPr>
      <w:r>
        <w:rPr>
          <w:rFonts w:ascii="SimSun" w:hAnsi="SimSun" w:cs="SimSun"/>
        </w:rPr>
        <w:t>Q 47:56</w:t>
      </w:r>
      <w:r>
        <w:rPr>
          <w:rFonts w:ascii="SimSun" w:hAnsi="SimSun" w:cs="SimSun"/>
        </w:rPr>
        <w:br/>
        <w:t>如果有卖，我刚刚说可以自己挑，然后散户卖的话偶尔会买那种，但我觉得这个不是长久之计，怎么说。可能在北京我不是很了解，是不是很多人就偏好这种，但是在我家的话应该算是一个（调解）调节的东西，就不会每一餐都吃这种。因为成本高，他应该要翻番儿吧，价格</w:t>
      </w:r>
    </w:p>
    <w:p w14:paraId="2B607128" w14:textId="77777777" w:rsidR="00BD628A" w:rsidRDefault="00000000">
      <w:pPr>
        <w:spacing w:before="240" w:after="240"/>
        <w:rPr>
          <w:rFonts w:ascii="SimSun" w:hAnsi="SimSun" w:cs="SimSun"/>
        </w:rPr>
      </w:pPr>
      <w:r>
        <w:rPr>
          <w:rFonts w:ascii="SimSun" w:hAnsi="SimSun" w:cs="SimSun"/>
        </w:rPr>
        <w:t>J 48:25</w:t>
      </w:r>
      <w:r>
        <w:rPr>
          <w:rFonts w:ascii="SimSun" w:hAnsi="SimSun" w:cs="SimSun"/>
        </w:rPr>
        <w:br/>
        <w:t>我不知道是多少，你有注意过吗？</w:t>
      </w:r>
    </w:p>
    <w:p w14:paraId="2B607129" w14:textId="77777777" w:rsidR="00BD628A" w:rsidRDefault="00000000">
      <w:pPr>
        <w:spacing w:before="240" w:after="240"/>
        <w:rPr>
          <w:rFonts w:ascii="SimSun" w:hAnsi="SimSun" w:cs="SimSun"/>
        </w:rPr>
      </w:pPr>
      <w:r>
        <w:rPr>
          <w:rFonts w:ascii="SimSun" w:hAnsi="SimSun" w:cs="SimSun"/>
        </w:rPr>
        <w:t>Q 48:29</w:t>
      </w:r>
      <w:r>
        <w:rPr>
          <w:rFonts w:ascii="SimSun" w:hAnsi="SimSun" w:cs="SimSun"/>
        </w:rPr>
        <w:br/>
        <w:t>因为至少翻番儿吧，现在鸡蛋是多少钱一斤？4块多吗？</w:t>
      </w:r>
    </w:p>
    <w:p w14:paraId="2B60712A" w14:textId="77777777" w:rsidR="00BD628A" w:rsidRDefault="00000000">
      <w:pPr>
        <w:spacing w:before="240" w:after="240"/>
        <w:rPr>
          <w:rFonts w:ascii="SimSun" w:hAnsi="SimSun" w:cs="SimSun"/>
        </w:rPr>
      </w:pPr>
      <w:r>
        <w:rPr>
          <w:rFonts w:ascii="SimSun" w:hAnsi="SimSun" w:cs="SimSun"/>
        </w:rPr>
        <w:t>J 48:33</w:t>
      </w:r>
      <w:r>
        <w:rPr>
          <w:rFonts w:ascii="SimSun" w:hAnsi="SimSun" w:cs="SimSun"/>
        </w:rPr>
        <w:br/>
        <w:t>我不太知道，我没回去，</w:t>
      </w:r>
    </w:p>
    <w:p w14:paraId="2B60712B" w14:textId="77777777" w:rsidR="00BD628A" w:rsidRDefault="00000000">
      <w:pPr>
        <w:spacing w:before="240" w:after="240"/>
        <w:rPr>
          <w:rFonts w:ascii="SimSun" w:hAnsi="SimSun" w:cs="SimSun"/>
        </w:rPr>
      </w:pPr>
      <w:r>
        <w:rPr>
          <w:rFonts w:ascii="SimSun" w:hAnsi="SimSun" w:cs="SimSun"/>
        </w:rPr>
        <w:t>Q 48:38</w:t>
      </w:r>
      <w:r>
        <w:rPr>
          <w:rFonts w:ascii="SimSun" w:hAnsi="SimSun" w:cs="SimSun"/>
        </w:rPr>
        <w:br/>
        <w:t>因为它鸡蛋的价格比较浮动，然后快中秋节了应该会价格比较高。</w:t>
      </w:r>
    </w:p>
    <w:p w14:paraId="2B60712C" w14:textId="77777777" w:rsidR="00BD628A" w:rsidRDefault="00000000">
      <w:pPr>
        <w:spacing w:before="240" w:after="240"/>
        <w:rPr>
          <w:rFonts w:ascii="SimSun" w:hAnsi="SimSun" w:cs="SimSun"/>
        </w:rPr>
      </w:pPr>
      <w:r>
        <w:rPr>
          <w:rFonts w:ascii="SimSun" w:hAnsi="SimSun" w:cs="SimSun"/>
        </w:rPr>
        <w:t>J 48:47</w:t>
      </w:r>
      <w:r>
        <w:rPr>
          <w:rFonts w:ascii="SimSun" w:hAnsi="SimSun" w:cs="SimSun"/>
        </w:rPr>
        <w:br/>
        <w:t>然后他都会比较要翻倍是吗？它的价格。</w:t>
      </w:r>
    </w:p>
    <w:p w14:paraId="2B60712D" w14:textId="77777777" w:rsidR="00BD628A" w:rsidRDefault="00000000">
      <w:pPr>
        <w:spacing w:before="240" w:after="240"/>
        <w:rPr>
          <w:rFonts w:ascii="SimSun" w:hAnsi="SimSun" w:cs="SimSun"/>
        </w:rPr>
      </w:pPr>
      <w:r>
        <w:rPr>
          <w:rFonts w:ascii="SimSun" w:hAnsi="SimSun" w:cs="SimSun"/>
        </w:rPr>
        <w:lastRenderedPageBreak/>
        <w:t>Q 48:53</w:t>
      </w:r>
      <w:r>
        <w:rPr>
          <w:rFonts w:ascii="SimSun" w:hAnsi="SimSun" w:cs="SimSun"/>
        </w:rPr>
        <w:br/>
        <w:t>对对我觉得我印象中会是要翻倍的。</w:t>
      </w:r>
    </w:p>
    <w:p w14:paraId="2B60712E" w14:textId="77777777" w:rsidR="00BD628A" w:rsidRDefault="00000000">
      <w:pPr>
        <w:spacing w:before="240" w:after="240"/>
        <w:rPr>
          <w:rFonts w:ascii="SimSun" w:hAnsi="SimSun" w:cs="SimSun"/>
        </w:rPr>
      </w:pPr>
      <w:r>
        <w:rPr>
          <w:rFonts w:ascii="SimSun" w:hAnsi="SimSun" w:cs="SimSun"/>
        </w:rPr>
        <w:t>J 48:57</w:t>
      </w:r>
      <w:r>
        <w:rPr>
          <w:rFonts w:ascii="SimSun" w:hAnsi="SimSun" w:cs="SimSun"/>
        </w:rPr>
        <w:br/>
        <w:t>你妈妈会有提到说多久会买一次吗？</w:t>
      </w:r>
    </w:p>
    <w:p w14:paraId="2B60712F" w14:textId="77777777" w:rsidR="00BD628A" w:rsidRDefault="00000000">
      <w:pPr>
        <w:spacing w:before="240" w:after="240"/>
        <w:rPr>
          <w:rFonts w:ascii="SimSun" w:hAnsi="SimSun" w:cs="SimSun"/>
        </w:rPr>
      </w:pPr>
      <w:r>
        <w:rPr>
          <w:rFonts w:ascii="SimSun" w:hAnsi="SimSun" w:cs="SimSun"/>
        </w:rPr>
        <w:t>Q 49:01</w:t>
      </w:r>
      <w:r>
        <w:rPr>
          <w:rFonts w:ascii="SimSun" w:hAnsi="SimSun" w:cs="SimSun"/>
        </w:rPr>
        <w:br/>
        <w:t>买一次吗这种？可能就一两个月一次，你小时候家里有没有吃过那种，你知道咸鸭蛋吗？（J：知道，有吃过）那你知道咸鸡蛋吗？</w:t>
      </w:r>
    </w:p>
    <w:p w14:paraId="2B607130" w14:textId="77777777" w:rsidR="00BD628A" w:rsidRDefault="00000000">
      <w:pPr>
        <w:spacing w:before="240" w:after="240"/>
        <w:rPr>
          <w:rFonts w:ascii="SimSun" w:hAnsi="SimSun" w:cs="SimSun"/>
        </w:rPr>
      </w:pPr>
      <w:r>
        <w:rPr>
          <w:rFonts w:ascii="SimSun" w:hAnsi="SimSun" w:cs="SimSun"/>
        </w:rPr>
        <w:t>J 49:18</w:t>
      </w:r>
      <w:r>
        <w:rPr>
          <w:rFonts w:ascii="SimSun" w:hAnsi="SimSun" w:cs="SimSun"/>
        </w:rPr>
        <w:br/>
        <w:t>这个我不知道，这个没吃过。</w:t>
      </w:r>
    </w:p>
    <w:p w14:paraId="2B607131" w14:textId="77777777" w:rsidR="00BD628A" w:rsidRDefault="00000000">
      <w:pPr>
        <w:spacing w:before="240" w:after="240"/>
        <w:rPr>
          <w:rFonts w:ascii="SimSun" w:hAnsi="SimSun" w:cs="SimSun"/>
        </w:rPr>
      </w:pPr>
      <w:r>
        <w:rPr>
          <w:rFonts w:ascii="SimSun" w:hAnsi="SimSun" w:cs="SimSun"/>
        </w:rPr>
        <w:t>Q 49:21</w:t>
      </w:r>
      <w:r>
        <w:rPr>
          <w:rFonts w:ascii="SimSun" w:hAnsi="SimSun" w:cs="SimSun"/>
        </w:rPr>
        <w:br/>
        <w:t>冬天的时候印象中小的时候会做那种咸鸡蛋。</w:t>
      </w:r>
    </w:p>
    <w:p w14:paraId="2B607132" w14:textId="77777777" w:rsidR="00BD628A" w:rsidRDefault="00000000">
      <w:pPr>
        <w:spacing w:before="240" w:after="240"/>
        <w:rPr>
          <w:rFonts w:ascii="SimSun" w:hAnsi="SimSun" w:cs="SimSun"/>
        </w:rPr>
      </w:pPr>
      <w:r>
        <w:rPr>
          <w:rFonts w:ascii="SimSun" w:hAnsi="SimSun" w:cs="SimSun"/>
        </w:rPr>
        <w:t>J 49:26</w:t>
      </w:r>
      <w:r>
        <w:rPr>
          <w:rFonts w:ascii="SimSun" w:hAnsi="SimSun" w:cs="SimSun"/>
        </w:rPr>
        <w:br/>
        <w:t>你们自己家做。</w:t>
      </w:r>
    </w:p>
    <w:p w14:paraId="2B607133" w14:textId="77777777" w:rsidR="00BD628A" w:rsidRDefault="00000000">
      <w:pPr>
        <w:spacing w:before="240" w:after="240"/>
        <w:rPr>
          <w:rFonts w:ascii="SimSun" w:hAnsi="SimSun" w:cs="SimSun"/>
        </w:rPr>
      </w:pPr>
      <w:r>
        <w:rPr>
          <w:rFonts w:ascii="SimSun" w:hAnsi="SimSun" w:cs="SimSun"/>
        </w:rPr>
        <w:t>Q 49:28</w:t>
      </w:r>
      <w:r>
        <w:rPr>
          <w:rFonts w:ascii="SimSun" w:hAnsi="SimSun" w:cs="SimSun"/>
        </w:rPr>
        <w:br/>
        <w:t>对你你可以有一个坛子，然后里面放上盐水，然后把鸡蛋洗干净之后放进去，然后它就会，我不知道经过什么工艺，它那个蛋黄不就会，相当于这样的话，什么工艺，反正就咸了。</w:t>
      </w:r>
    </w:p>
    <w:p w14:paraId="2B607134" w14:textId="77777777" w:rsidR="00BD628A" w:rsidRDefault="00000000">
      <w:pPr>
        <w:spacing w:before="240" w:after="240"/>
        <w:rPr>
          <w:rFonts w:ascii="SimSun" w:hAnsi="SimSun" w:cs="SimSun"/>
        </w:rPr>
      </w:pPr>
      <w:r>
        <w:rPr>
          <w:rFonts w:ascii="SimSun" w:hAnsi="SimSun" w:cs="SimSun"/>
        </w:rPr>
        <w:t>J 49:47</w:t>
      </w:r>
      <w:r>
        <w:rPr>
          <w:rFonts w:ascii="SimSun" w:hAnsi="SimSun" w:cs="SimSun"/>
        </w:rPr>
        <w:br/>
        <w:t>就把它腌进去就是了。</w:t>
      </w:r>
    </w:p>
    <w:p w14:paraId="2B607135" w14:textId="77777777" w:rsidR="00BD628A" w:rsidRDefault="00000000">
      <w:pPr>
        <w:spacing w:before="240" w:after="240"/>
        <w:rPr>
          <w:rFonts w:ascii="SimSun" w:hAnsi="SimSun" w:cs="SimSun"/>
        </w:rPr>
      </w:pPr>
      <w:r>
        <w:rPr>
          <w:rFonts w:ascii="SimSun" w:hAnsi="SimSun" w:cs="SimSun"/>
        </w:rPr>
        <w:t>Q 49:50</w:t>
      </w:r>
      <w:r>
        <w:rPr>
          <w:rFonts w:ascii="SimSun" w:hAnsi="SimSun" w:cs="SimSun"/>
        </w:rPr>
        <w:br/>
        <w:t>对，就可以做小菜吃，这样的话如果你在腌咸鸡蛋的时候能知道，比如说我买了很多，那个时候会集中买这种，我买了很多农村的溜达鸡蛋，然后放到那个缸里会比较好。</w:t>
      </w:r>
    </w:p>
    <w:p w14:paraId="2B607136" w14:textId="77777777" w:rsidR="00BD628A" w:rsidRDefault="00000000">
      <w:pPr>
        <w:spacing w:before="240" w:after="240"/>
        <w:rPr>
          <w:rFonts w:ascii="SimSun" w:hAnsi="SimSun" w:cs="SimSun"/>
        </w:rPr>
      </w:pPr>
      <w:r>
        <w:rPr>
          <w:rFonts w:ascii="SimSun" w:hAnsi="SimSun" w:cs="SimSun"/>
        </w:rPr>
        <w:t>J 50:08</w:t>
      </w:r>
      <w:r>
        <w:rPr>
          <w:rFonts w:ascii="SimSun" w:hAnsi="SimSun" w:cs="SimSun"/>
        </w:rPr>
        <w:br/>
        <w:t>会专门用溜达鸡蛋去做咸鸡蛋。</w:t>
      </w:r>
    </w:p>
    <w:p w14:paraId="2B607137" w14:textId="77777777" w:rsidR="00BD628A" w:rsidRDefault="00000000">
      <w:pPr>
        <w:spacing w:before="240" w:after="240"/>
        <w:rPr>
          <w:rFonts w:ascii="SimSun" w:hAnsi="SimSun" w:cs="SimSun"/>
        </w:rPr>
      </w:pPr>
      <w:r>
        <w:rPr>
          <w:rFonts w:ascii="SimSun" w:hAnsi="SimSun" w:cs="SimSun"/>
        </w:rPr>
        <w:t>Q 50:14</w:t>
      </w:r>
      <w:r>
        <w:rPr>
          <w:rFonts w:ascii="SimSun" w:hAnsi="SimSun" w:cs="SimSun"/>
        </w:rPr>
        <w:br/>
        <w:t>对对对，我觉得这种好像很多，很多都是一种，除非是那种比如说上流社会，它真的就需要每一餐都吃有机的东西，对于普通人来说我感觉很多是一种仪式感的东西，或者是有特殊情境，我刚才也说，比如说你要考试了，蒸一个水蛋，我说，嗯，这个是我们昨天买的农村散养鸡蛋，再就是我刚刚说这个咸鸡蛋，咸的东西就是含量太高了，不是不能每天都吃。所以你每天吃一颗就，就已经够量了。所以这种情况下可可能会买这种鸡蛋。</w:t>
      </w:r>
    </w:p>
    <w:p w14:paraId="2B607138" w14:textId="77777777" w:rsidR="00BD628A" w:rsidRDefault="00000000">
      <w:pPr>
        <w:spacing w:before="240" w:after="240"/>
        <w:rPr>
          <w:rFonts w:ascii="SimSun" w:hAnsi="SimSun" w:cs="SimSun"/>
        </w:rPr>
      </w:pPr>
      <w:r>
        <w:rPr>
          <w:rFonts w:ascii="SimSun" w:hAnsi="SimSun" w:cs="SimSun"/>
        </w:rPr>
        <w:t>J 50:50</w:t>
      </w:r>
      <w:r>
        <w:rPr>
          <w:rFonts w:ascii="SimSun" w:hAnsi="SimSun" w:cs="SimSun"/>
        </w:rPr>
        <w:br/>
        <w:t>可是你妈妈会常做吗？还是也要看时候。</w:t>
      </w:r>
    </w:p>
    <w:p w14:paraId="2B607139" w14:textId="77777777" w:rsidR="00BD628A" w:rsidRDefault="00000000">
      <w:pPr>
        <w:spacing w:before="240" w:after="240"/>
        <w:rPr>
          <w:rFonts w:ascii="SimSun" w:hAnsi="SimSun" w:cs="SimSun"/>
        </w:rPr>
      </w:pPr>
      <w:r>
        <w:rPr>
          <w:rFonts w:ascii="SimSun" w:hAnsi="SimSun" w:cs="SimSun"/>
        </w:rPr>
        <w:lastRenderedPageBreak/>
        <w:t>Q 50:54</w:t>
      </w:r>
      <w:r>
        <w:rPr>
          <w:rFonts w:ascii="SimSun" w:hAnsi="SimSun" w:cs="SimSun"/>
        </w:rPr>
        <w:br/>
        <w:t>咸鸡蛋吗？（J：对）。这种应该，如果我们没记错一年只有一次，一年一坛，冬天的时候，秋冬的时候。</w:t>
      </w:r>
    </w:p>
    <w:p w14:paraId="2B60713A" w14:textId="77777777" w:rsidR="00BD628A" w:rsidRDefault="00000000">
      <w:pPr>
        <w:spacing w:before="240" w:after="240"/>
        <w:rPr>
          <w:rFonts w:ascii="SimSun" w:hAnsi="SimSun" w:cs="SimSun"/>
        </w:rPr>
      </w:pPr>
      <w:r>
        <w:rPr>
          <w:rFonts w:ascii="SimSun" w:hAnsi="SimSun" w:cs="SimSun"/>
        </w:rPr>
        <w:t>J 51:08</w:t>
      </w:r>
      <w:r>
        <w:rPr>
          <w:rFonts w:ascii="SimSun" w:hAnsi="SimSun" w:cs="SimSun"/>
        </w:rPr>
        <w:br/>
        <w:t>那会一坛是多大？就是会腌，应该。</w:t>
      </w:r>
    </w:p>
    <w:p w14:paraId="2B60713B" w14:textId="77777777" w:rsidR="00BD628A" w:rsidRDefault="00000000">
      <w:pPr>
        <w:spacing w:before="240" w:after="240"/>
        <w:rPr>
          <w:rFonts w:ascii="SimSun" w:hAnsi="SimSun" w:cs="SimSun"/>
        </w:rPr>
      </w:pPr>
      <w:r>
        <w:rPr>
          <w:rFonts w:ascii="SimSun" w:hAnsi="SimSun" w:cs="SimSun"/>
        </w:rPr>
        <w:t>Q 51:12</w:t>
      </w:r>
      <w:r>
        <w:rPr>
          <w:rFonts w:ascii="SimSun" w:hAnsi="SimSun" w:cs="SimSun"/>
        </w:rPr>
        <w:br/>
        <w:t>二三十个。</w:t>
      </w:r>
    </w:p>
    <w:p w14:paraId="2B60713C" w14:textId="77777777" w:rsidR="00BD628A" w:rsidRDefault="00000000">
      <w:pPr>
        <w:spacing w:before="240" w:after="240"/>
        <w:rPr>
          <w:rFonts w:ascii="SimSun" w:hAnsi="SimSun" w:cs="SimSun"/>
        </w:rPr>
      </w:pPr>
      <w:r>
        <w:rPr>
          <w:rFonts w:ascii="SimSun" w:hAnsi="SimSun" w:cs="SimSun"/>
        </w:rPr>
        <w:t>J 51:15</w:t>
      </w:r>
      <w:r>
        <w:rPr>
          <w:rFonts w:ascii="SimSun" w:hAnsi="SimSun" w:cs="SimSun"/>
        </w:rPr>
        <w:br/>
        <w:t>是，然后就那时候会买这种溜达机，然后专门去腌。</w:t>
      </w:r>
    </w:p>
    <w:p w14:paraId="2B60713D" w14:textId="77777777" w:rsidR="00BD628A" w:rsidRDefault="00000000">
      <w:pPr>
        <w:spacing w:before="240" w:after="240"/>
        <w:rPr>
          <w:rFonts w:ascii="SimSun" w:hAnsi="SimSun" w:cs="SimSun"/>
        </w:rPr>
      </w:pPr>
      <w:r>
        <w:rPr>
          <w:rFonts w:ascii="SimSun" w:hAnsi="SimSun" w:cs="SimSun"/>
        </w:rPr>
        <w:t>Q 51:23</w:t>
      </w:r>
      <w:r>
        <w:rPr>
          <w:rFonts w:ascii="SimSun" w:hAnsi="SimSun" w:cs="SimSun"/>
        </w:rPr>
        <w:br/>
        <w:t>对，所以我觉得它可能使用的场景是比较独特的。就不是那种稀松平常的那种蛋炒饭，或者说就是什么，东北有那个叫尖椒焖子吧，就是辣椒炒蛋，他是一个饼，嗯，就这种日常菜我感觉没必要。（J：是，所以你们家也不太）要不就小朋友。</w:t>
      </w:r>
    </w:p>
    <w:p w14:paraId="2B60713E" w14:textId="77777777" w:rsidR="00BD628A" w:rsidRDefault="00000000">
      <w:pPr>
        <w:spacing w:before="240" w:after="240"/>
        <w:rPr>
          <w:rFonts w:ascii="SimSun" w:hAnsi="SimSun" w:cs="SimSun"/>
        </w:rPr>
      </w:pPr>
      <w:r>
        <w:rPr>
          <w:rFonts w:ascii="SimSun" w:hAnsi="SimSun" w:cs="SimSun"/>
        </w:rPr>
        <w:br/>
        <w:t>对，要不就小朋友每天早上吃的水煮蛋，比如说全家人只有小朋友才吃那个水煮蛋，只有小朋友的水煮蛋是用溜达鸡蛋做的，我们水蒸蛋，就那个蒸蛋一碗的那种。其他人吃的水煮蛋那都是正常。要体现这种差异的感觉。</w:t>
      </w:r>
    </w:p>
    <w:p w14:paraId="2B60713F" w14:textId="77777777" w:rsidR="00BD628A" w:rsidRDefault="00000000">
      <w:pPr>
        <w:spacing w:before="240" w:after="240"/>
        <w:rPr>
          <w:rFonts w:ascii="SimSun" w:hAnsi="SimSun" w:cs="SimSun"/>
        </w:rPr>
      </w:pPr>
      <w:r>
        <w:rPr>
          <w:rFonts w:ascii="SimSun" w:hAnsi="SimSun" w:cs="SimSun"/>
        </w:rPr>
        <w:t>J 52:07</w:t>
      </w:r>
      <w:r>
        <w:rPr>
          <w:rFonts w:ascii="SimSun" w:hAnsi="SimSun" w:cs="SimSun"/>
        </w:rPr>
        <w:br/>
        <w:t>是。你觉得正常的蛋他们的养殖是怎么样子的呢</w:t>
      </w:r>
    </w:p>
    <w:p w14:paraId="2B607140" w14:textId="77777777" w:rsidR="00BD628A" w:rsidRDefault="00000000">
      <w:pPr>
        <w:spacing w:before="240" w:after="240"/>
        <w:rPr>
          <w:rFonts w:ascii="SimSun" w:hAnsi="SimSun" w:cs="SimSun"/>
        </w:rPr>
      </w:pPr>
      <w:r>
        <w:rPr>
          <w:rFonts w:ascii="SimSun" w:hAnsi="SimSun" w:cs="SimSun"/>
        </w:rPr>
        <w:t>Q 52:16</w:t>
      </w:r>
      <w:r>
        <w:rPr>
          <w:rFonts w:ascii="SimSun" w:hAnsi="SimSun" w:cs="SimSun"/>
        </w:rPr>
        <w:br/>
        <w:t>就是我刚说了好几层住在一起。然后也不动，我感觉你形容的已经很好了，就他除了下蛋就是吃饭。</w:t>
      </w:r>
    </w:p>
    <w:p w14:paraId="2B607141" w14:textId="77777777" w:rsidR="00BD628A" w:rsidRDefault="00000000">
      <w:pPr>
        <w:spacing w:before="240" w:after="240"/>
        <w:rPr>
          <w:rFonts w:ascii="SimSun" w:hAnsi="SimSun" w:cs="SimSun"/>
        </w:rPr>
      </w:pPr>
      <w:r>
        <w:rPr>
          <w:rFonts w:ascii="SimSun" w:hAnsi="SimSun" w:cs="SimSun"/>
        </w:rPr>
        <w:t>J 52:27</w:t>
      </w:r>
      <w:r>
        <w:rPr>
          <w:rFonts w:ascii="SimSun" w:hAnsi="SimSun" w:cs="SimSun"/>
        </w:rPr>
        <w:br/>
        <w:t>真的，基本上就是这样子，现在的一个养殖系统。</w:t>
      </w:r>
    </w:p>
    <w:p w14:paraId="2B607142" w14:textId="77777777" w:rsidR="00BD628A" w:rsidRDefault="00000000">
      <w:pPr>
        <w:spacing w:before="240" w:after="240"/>
        <w:rPr>
          <w:rFonts w:ascii="SimSun" w:hAnsi="SimSun" w:cs="SimSun"/>
        </w:rPr>
      </w:pPr>
      <w:r>
        <w:rPr>
          <w:rFonts w:ascii="SimSun" w:hAnsi="SimSun" w:cs="SimSun"/>
        </w:rPr>
        <w:t>Q 52:33</w:t>
      </w:r>
      <w:r>
        <w:rPr>
          <w:rFonts w:ascii="SimSun" w:hAnsi="SimSun" w:cs="SimSun"/>
        </w:rPr>
        <w:br/>
        <w:t>我能想象那个颜色就是白色的，是白色的吗？它的毛是白的。</w:t>
      </w:r>
    </w:p>
    <w:p w14:paraId="2B607143" w14:textId="77777777" w:rsidR="00BD628A" w:rsidRDefault="00000000">
      <w:pPr>
        <w:spacing w:before="240" w:after="240"/>
        <w:rPr>
          <w:rFonts w:ascii="SimSun" w:hAnsi="SimSun" w:cs="SimSun"/>
        </w:rPr>
      </w:pPr>
      <w:r>
        <w:rPr>
          <w:rFonts w:ascii="SimSun" w:hAnsi="SimSun" w:cs="SimSun"/>
        </w:rPr>
        <w:t>J 52:37</w:t>
      </w:r>
      <w:r>
        <w:rPr>
          <w:rFonts w:ascii="SimSun" w:hAnsi="SimSun" w:cs="SimSun"/>
        </w:rPr>
        <w:br/>
        <w:t>对，有一些有些是深色的，看品种了。看品种，对，这还不一定。对，可是市面上应该大部分那种高产量的都是，对啊，白色的。基因还是蛮统一的。</w:t>
      </w:r>
    </w:p>
    <w:p w14:paraId="2B607144" w14:textId="77777777" w:rsidR="00BD628A" w:rsidRDefault="00000000">
      <w:pPr>
        <w:spacing w:before="240" w:after="240"/>
        <w:rPr>
          <w:rFonts w:ascii="SimSun" w:hAnsi="SimSun" w:cs="SimSun"/>
        </w:rPr>
      </w:pPr>
      <w:r>
        <w:rPr>
          <w:rFonts w:ascii="SimSun" w:hAnsi="SimSun" w:cs="SimSun"/>
        </w:rPr>
        <w:t>Q 52:53</w:t>
      </w:r>
      <w:r>
        <w:rPr>
          <w:rFonts w:ascii="SimSun" w:hAnsi="SimSun" w:cs="SimSun"/>
        </w:rPr>
        <w:br/>
        <w:t>那种常下蛋的鸡，他们的鸡肉还能吃吗？</w:t>
      </w:r>
    </w:p>
    <w:p w14:paraId="2B607145" w14:textId="77777777" w:rsidR="00BD628A" w:rsidRDefault="00000000">
      <w:pPr>
        <w:spacing w:before="240" w:after="240"/>
        <w:rPr>
          <w:rFonts w:ascii="SimSun" w:hAnsi="SimSun" w:cs="SimSun"/>
        </w:rPr>
      </w:pPr>
      <w:r>
        <w:rPr>
          <w:rFonts w:ascii="SimSun" w:hAnsi="SimSun" w:cs="SimSun"/>
        </w:rPr>
        <w:lastRenderedPageBreak/>
        <w:t>J 53:00</w:t>
      </w:r>
      <w:r>
        <w:rPr>
          <w:rFonts w:ascii="SimSun" w:hAnsi="SimSun" w:cs="SimSun"/>
        </w:rPr>
        <w:br/>
        <w:t>基本上，你觉得呢？（笑）你觉得他们的鸡肉能吃吗？</w:t>
      </w:r>
    </w:p>
    <w:p w14:paraId="2B607146" w14:textId="77777777" w:rsidR="00BD628A" w:rsidRDefault="00000000">
      <w:pPr>
        <w:spacing w:before="240" w:after="240"/>
        <w:rPr>
          <w:rFonts w:ascii="SimSun" w:hAnsi="SimSun" w:cs="SimSun"/>
        </w:rPr>
      </w:pPr>
      <w:r>
        <w:rPr>
          <w:rFonts w:ascii="SimSun" w:hAnsi="SimSun" w:cs="SimSun"/>
        </w:rPr>
        <w:t>Q 53:06</w:t>
      </w:r>
      <w:r>
        <w:rPr>
          <w:rFonts w:ascii="SimSun" w:hAnsi="SimSun" w:cs="SimSun"/>
        </w:rPr>
        <w:br/>
        <w:t>你有没有看过那种电视剧？我觉得正常工，农场里的那种鸡应该不能吃，但是有没有听过，就乡村爱情，不知道你有没有看过，他会说说那个</w:t>
      </w:r>
    </w:p>
    <w:p w14:paraId="2B607147" w14:textId="77777777" w:rsidR="00BD628A" w:rsidRDefault="00000000">
      <w:pPr>
        <w:spacing w:before="240" w:after="240"/>
        <w:rPr>
          <w:rFonts w:ascii="SimSun" w:hAnsi="SimSun" w:cs="SimSun"/>
        </w:rPr>
      </w:pPr>
      <w:r>
        <w:rPr>
          <w:rFonts w:ascii="SimSun" w:hAnsi="SimSun" w:cs="SimSun"/>
        </w:rPr>
        <w:t>J 53:19</w:t>
      </w:r>
      <w:r>
        <w:rPr>
          <w:rFonts w:ascii="SimSun" w:hAnsi="SimSun" w:cs="SimSun"/>
        </w:rPr>
        <w:br/>
        <w:t>是关于什么的。</w:t>
      </w:r>
    </w:p>
    <w:p w14:paraId="2B607148" w14:textId="77777777" w:rsidR="00BD628A" w:rsidRDefault="00000000">
      <w:pPr>
        <w:spacing w:before="240" w:after="240"/>
        <w:rPr>
          <w:rFonts w:ascii="SimSun" w:hAnsi="SimSun" w:cs="SimSun"/>
        </w:rPr>
      </w:pPr>
      <w:r>
        <w:rPr>
          <w:rFonts w:ascii="SimSun" w:hAnsi="SimSun" w:cs="SimSun"/>
        </w:rPr>
        <w:t>Q 53:23</w:t>
      </w:r>
      <w:r>
        <w:rPr>
          <w:rFonts w:ascii="SimSun" w:hAnsi="SimSun" w:cs="SimSun"/>
        </w:rPr>
        <w:br/>
        <w:t>是一个讲东北农村生活的连续剧，应该有很多部了，至少两位数了吧，就十几部。（J：那么多啊）</w:t>
      </w:r>
    </w:p>
    <w:p w14:paraId="2B607149" w14:textId="77777777" w:rsidR="00BD628A" w:rsidRDefault="00000000">
      <w:pPr>
        <w:spacing w:before="240" w:after="240"/>
        <w:rPr>
          <w:rFonts w:ascii="SimSun" w:hAnsi="SimSun" w:cs="SimSun"/>
        </w:rPr>
      </w:pPr>
      <w:r>
        <w:rPr>
          <w:rFonts w:ascii="SimSun" w:hAnsi="SimSun" w:cs="SimSun"/>
        </w:rPr>
        <w:br/>
        <w:t>然后每一部有几十集，对，他应该还挺有名的，比如说我能想象出这样一个场景，就是谁把家里的老母鸡炖了，炖的鸡汤给谁补身体，那个鸡，那个鸡是不是可以。就是溜达鸡的老母鸡是不是可以吃的，或者说可以炖汤的。</w:t>
      </w:r>
    </w:p>
    <w:p w14:paraId="2B60714A" w14:textId="77777777" w:rsidR="00BD628A" w:rsidRDefault="00000000">
      <w:pPr>
        <w:spacing w:before="240" w:after="240"/>
        <w:rPr>
          <w:rFonts w:ascii="SimSun" w:hAnsi="SimSun" w:cs="SimSun"/>
        </w:rPr>
      </w:pPr>
      <w:r>
        <w:rPr>
          <w:rFonts w:ascii="SimSun" w:hAnsi="SimSun" w:cs="SimSun"/>
        </w:rPr>
        <w:t>J 53:51</w:t>
      </w:r>
      <w:r>
        <w:rPr>
          <w:rFonts w:ascii="SimSun" w:hAnsi="SimSun" w:cs="SimSun"/>
        </w:rPr>
        <w:br/>
        <w:t>你觉得这些老母鸡是溜达鸡来的吗？</w:t>
      </w:r>
    </w:p>
    <w:p w14:paraId="2B60714B" w14:textId="77777777" w:rsidR="00BD628A" w:rsidRDefault="00000000">
      <w:pPr>
        <w:spacing w:before="240" w:after="240"/>
        <w:rPr>
          <w:rFonts w:ascii="SimSun" w:hAnsi="SimSun" w:cs="SimSun"/>
        </w:rPr>
      </w:pPr>
      <w:r>
        <w:rPr>
          <w:rFonts w:ascii="SimSun" w:hAnsi="SimSun" w:cs="SimSun"/>
        </w:rPr>
        <w:t>Q 53:56</w:t>
      </w:r>
      <w:r>
        <w:rPr>
          <w:rFonts w:ascii="SimSun" w:hAnsi="SimSun" w:cs="SimSun"/>
        </w:rPr>
        <w:br/>
        <w:t>是（坚信）我觉得是。</w:t>
      </w:r>
    </w:p>
    <w:p w14:paraId="2B60714C" w14:textId="77777777" w:rsidR="00BD628A" w:rsidRDefault="00000000">
      <w:pPr>
        <w:spacing w:before="240" w:after="240"/>
        <w:rPr>
          <w:rFonts w:ascii="SimSun" w:hAnsi="SimSun" w:cs="SimSun"/>
        </w:rPr>
      </w:pPr>
      <w:r>
        <w:rPr>
          <w:rFonts w:ascii="SimSun" w:hAnsi="SimSun" w:cs="SimSun"/>
        </w:rPr>
        <w:t>J 54:00</w:t>
      </w:r>
      <w:r>
        <w:rPr>
          <w:rFonts w:ascii="SimSun" w:hAnsi="SimSun" w:cs="SimSun"/>
        </w:rPr>
        <w:br/>
        <w:t>你们家会吃吗？老母鸡。</w:t>
      </w:r>
    </w:p>
    <w:p w14:paraId="2B60714D" w14:textId="77777777" w:rsidR="00BD628A" w:rsidRDefault="00000000">
      <w:pPr>
        <w:spacing w:before="240" w:after="240"/>
        <w:rPr>
          <w:rFonts w:ascii="SimSun" w:hAnsi="SimSun" w:cs="SimSun"/>
        </w:rPr>
      </w:pPr>
      <w:r>
        <w:rPr>
          <w:rFonts w:ascii="SimSun" w:hAnsi="SimSun" w:cs="SimSun"/>
        </w:rPr>
        <w:t>Q 54:04</w:t>
      </w:r>
      <w:r>
        <w:rPr>
          <w:rFonts w:ascii="SimSun" w:hAnsi="SimSun" w:cs="SimSun"/>
        </w:rPr>
        <w:br/>
        <w:t>炖鸡汤。白象不是有那个老母鸡汤面，你吃那个了吗？就前一段时间酸菜，那个表彩酸菜爆雷的时候315酸菜爆雷的时候，然后白象不是冲上热搜，然后它的销量比较高。你可以试试，我老师比较推荐那个。我觉得那个汤确实是，不会有泡面特别泡面的味道，但是我知道那种弯弯的很多泡面很好吃。你吃过那个吗？花雕鸡面。</w:t>
      </w:r>
    </w:p>
    <w:p w14:paraId="2B60714E" w14:textId="77777777" w:rsidR="00BD628A" w:rsidRDefault="00000000">
      <w:pPr>
        <w:spacing w:before="240" w:after="240"/>
        <w:rPr>
          <w:rFonts w:ascii="SimSun" w:hAnsi="SimSun" w:cs="SimSun"/>
        </w:rPr>
      </w:pPr>
      <w:r>
        <w:rPr>
          <w:rFonts w:ascii="SimSun" w:hAnsi="SimSun" w:cs="SimSun"/>
        </w:rPr>
        <w:t>J 54:36</w:t>
      </w:r>
      <w:r>
        <w:rPr>
          <w:rFonts w:ascii="SimSun" w:hAnsi="SimSun" w:cs="SimSun"/>
        </w:rPr>
        <w:br/>
        <w:t>好像有听过，</w:t>
      </w:r>
    </w:p>
    <w:p w14:paraId="2B60714F" w14:textId="77777777" w:rsidR="00BD628A" w:rsidRDefault="00000000">
      <w:pPr>
        <w:spacing w:before="240" w:after="240"/>
        <w:rPr>
          <w:rFonts w:ascii="SimSun" w:hAnsi="SimSun" w:cs="SimSun"/>
        </w:rPr>
      </w:pPr>
      <w:r>
        <w:rPr>
          <w:rFonts w:ascii="SimSun" w:hAnsi="SimSun" w:cs="SimSun"/>
        </w:rPr>
        <w:t>Q 54:40</w:t>
      </w:r>
      <w:r>
        <w:rPr>
          <w:rFonts w:ascii="SimSun" w:hAnsi="SimSun" w:cs="SimSun"/>
        </w:rPr>
        <w:br/>
        <w:t>就711，应该是711卖的吧。他真的是有鸡肉的，那个花雕鸡面，然后还有，挺大一碗，圆的那种。不太一样，我们的很少能找到那种泡面里面带肉的。</w:t>
      </w:r>
    </w:p>
    <w:p w14:paraId="2B607150" w14:textId="77777777" w:rsidR="00BD628A" w:rsidRDefault="00000000">
      <w:pPr>
        <w:spacing w:before="240" w:after="240"/>
        <w:rPr>
          <w:rFonts w:ascii="SimSun" w:hAnsi="SimSun" w:cs="SimSun"/>
        </w:rPr>
      </w:pPr>
      <w:r>
        <w:rPr>
          <w:rFonts w:ascii="SimSun" w:hAnsi="SimSun" w:cs="SimSun"/>
        </w:rPr>
        <w:t>J 54:58</w:t>
      </w:r>
      <w:r>
        <w:rPr>
          <w:rFonts w:ascii="SimSun" w:hAnsi="SimSun" w:cs="SimSun"/>
        </w:rPr>
        <w:br/>
        <w:t>对通常泡面都是就一个酱包（笑）也没什么，</w:t>
      </w:r>
    </w:p>
    <w:p w14:paraId="2B607151" w14:textId="77777777" w:rsidR="00BD628A" w:rsidRDefault="00000000">
      <w:pPr>
        <w:spacing w:before="240" w:after="240"/>
        <w:rPr>
          <w:rFonts w:ascii="SimSun" w:hAnsi="SimSun" w:cs="SimSun"/>
        </w:rPr>
      </w:pPr>
      <w:r>
        <w:rPr>
          <w:rFonts w:ascii="SimSun" w:hAnsi="SimSun" w:cs="SimSun"/>
        </w:rPr>
        <w:lastRenderedPageBreak/>
        <w:t>Q 55:06</w:t>
      </w:r>
      <w:r>
        <w:rPr>
          <w:rFonts w:ascii="SimSun" w:hAnsi="SimSun" w:cs="SimSun"/>
        </w:rPr>
        <w:br/>
        <w:t>所以我觉得如果是作为非笼养的话，他们的鸡肉是不是也可以作为卖点，也可以吃？</w:t>
      </w:r>
    </w:p>
    <w:p w14:paraId="2B607152" w14:textId="77777777" w:rsidR="00BD628A" w:rsidRDefault="00000000">
      <w:pPr>
        <w:spacing w:before="240" w:after="240"/>
        <w:rPr>
          <w:rFonts w:ascii="SimSun" w:hAnsi="SimSun" w:cs="SimSun"/>
        </w:rPr>
      </w:pPr>
      <w:r>
        <w:rPr>
          <w:rFonts w:ascii="SimSun" w:hAnsi="SimSun" w:cs="SimSun"/>
        </w:rPr>
        <w:t>J 55:11</w:t>
      </w:r>
      <w:r>
        <w:rPr>
          <w:rFonts w:ascii="SimSun" w:hAnsi="SimSun" w:cs="SimSun"/>
        </w:rPr>
        <w:br/>
        <w:t>这我还不知道，但我不太知道说国内现在的鸡肉是怎么样吃，因为我听过老母鸡，他们是说，对，尤其是老母鸡好像炖汤什么的，然后从这些溜达鸡来好像会比较好一点。然后，对，所以你觉得说那种普通的鸡蛋的生产鸡蛋的这些鸡是不太能吃是吗？</w:t>
      </w:r>
    </w:p>
    <w:p w14:paraId="2B607153" w14:textId="77777777" w:rsidR="00BD628A" w:rsidRDefault="00000000">
      <w:pPr>
        <w:spacing w:before="240" w:after="240"/>
        <w:rPr>
          <w:rFonts w:ascii="SimSun" w:hAnsi="SimSun" w:cs="SimSun"/>
        </w:rPr>
      </w:pPr>
      <w:r>
        <w:rPr>
          <w:rFonts w:ascii="SimSun" w:hAnsi="SimSun" w:cs="SimSun"/>
        </w:rPr>
        <w:t>Q 55:35</w:t>
      </w:r>
      <w:r>
        <w:rPr>
          <w:rFonts w:ascii="SimSun" w:hAnsi="SimSun" w:cs="SimSun"/>
        </w:rPr>
        <w:br/>
        <w:t>嗯，我觉得他可能炖汤也不太行。</w:t>
      </w:r>
    </w:p>
    <w:p w14:paraId="2B607154" w14:textId="77777777" w:rsidR="00BD628A" w:rsidRDefault="00000000">
      <w:pPr>
        <w:spacing w:before="240" w:after="240"/>
        <w:rPr>
          <w:rFonts w:ascii="SimSun" w:hAnsi="SimSun" w:cs="SimSun"/>
        </w:rPr>
      </w:pPr>
      <w:r>
        <w:rPr>
          <w:rFonts w:ascii="SimSun" w:hAnsi="SimSun" w:cs="SimSun"/>
        </w:rPr>
        <w:t>J 55:40</w:t>
      </w:r>
      <w:r>
        <w:rPr>
          <w:rFonts w:ascii="SimSun" w:hAnsi="SimSun" w:cs="SimSun"/>
        </w:rPr>
        <w:br/>
        <w:t>为什么呢？你觉得，是营养还是什么？</w:t>
      </w:r>
    </w:p>
    <w:p w14:paraId="2B607155" w14:textId="77777777" w:rsidR="00BD628A" w:rsidRDefault="00000000">
      <w:pPr>
        <w:spacing w:before="240" w:after="240"/>
        <w:rPr>
          <w:rFonts w:ascii="SimSun" w:hAnsi="SimSun" w:cs="SimSun"/>
        </w:rPr>
      </w:pPr>
      <w:r>
        <w:rPr>
          <w:rFonts w:ascii="SimSun" w:hAnsi="SimSun" w:cs="SimSun"/>
        </w:rPr>
        <w:t>Q 55:46</w:t>
      </w:r>
      <w:r>
        <w:rPr>
          <w:rFonts w:ascii="SimSun" w:hAnsi="SimSun" w:cs="SimSun"/>
        </w:rPr>
        <w:br/>
        <w:t>就像人的剩余劳动力被压榨之后，可能没有什么营养吧。就或者说它肉质不好，然后没有，炖汤也不好喝，可能是刻板印象，对，他们也没做错什么（换位思考）。</w:t>
      </w:r>
    </w:p>
    <w:p w14:paraId="2B607156" w14:textId="77777777" w:rsidR="00BD628A" w:rsidRDefault="00000000">
      <w:pPr>
        <w:spacing w:before="240" w:after="240"/>
        <w:rPr>
          <w:rFonts w:ascii="SimSun" w:hAnsi="SimSun" w:cs="SimSun"/>
        </w:rPr>
      </w:pPr>
      <w:r>
        <w:rPr>
          <w:rFonts w:ascii="SimSun" w:hAnsi="SimSun" w:cs="SimSun"/>
        </w:rPr>
        <w:t>J 56:00</w:t>
      </w:r>
      <w:r>
        <w:rPr>
          <w:rFonts w:ascii="SimSun" w:hAnsi="SimSun" w:cs="SimSun"/>
        </w:rPr>
        <w:br/>
        <w:t>你觉得是哪里错呢？</w:t>
      </w:r>
    </w:p>
    <w:p w14:paraId="2B607157" w14:textId="77777777" w:rsidR="00BD628A" w:rsidRDefault="00000000">
      <w:pPr>
        <w:spacing w:before="240" w:after="240"/>
        <w:rPr>
          <w:rFonts w:ascii="SimSun" w:hAnsi="SimSun" w:cs="SimSun"/>
        </w:rPr>
      </w:pPr>
      <w:r>
        <w:rPr>
          <w:rFonts w:ascii="SimSun" w:hAnsi="SimSun" w:cs="SimSun"/>
        </w:rPr>
        <w:t>Q 56:08</w:t>
      </w:r>
      <w:r>
        <w:rPr>
          <w:rFonts w:ascii="SimSun" w:hAnsi="SimSun" w:cs="SimSun"/>
        </w:rPr>
        <w:br/>
        <w:t>嗯，就为了追求效率，就不能让他们过得更愉悦了。</w:t>
      </w:r>
    </w:p>
    <w:p w14:paraId="2B607158" w14:textId="77777777" w:rsidR="00BD628A" w:rsidRDefault="00000000">
      <w:pPr>
        <w:spacing w:before="240" w:after="240"/>
        <w:rPr>
          <w:rFonts w:ascii="SimSun" w:hAnsi="SimSun" w:cs="SimSun"/>
        </w:rPr>
      </w:pPr>
      <w:r>
        <w:rPr>
          <w:rFonts w:ascii="SimSun" w:hAnsi="SimSun" w:cs="SimSun"/>
        </w:rPr>
        <w:t>J 56:14</w:t>
      </w:r>
      <w:r>
        <w:rPr>
          <w:rFonts w:ascii="SimSun" w:hAnsi="SimSun" w:cs="SimSun"/>
        </w:rPr>
        <w:br/>
        <w:t>对，可是没办法，（Q：规模化之后）。对，规模化之后，因为价钱要压低，所以很多系统变成规模化了（Q：对）。你觉得你自己如果你以后差不多要自己做饭或什么的，购买食品的时候会考虑这些因素吗，关于是不是规模化来的，或者是，对啊，是不是溜达鸡这样子。</w:t>
      </w:r>
    </w:p>
    <w:p w14:paraId="2B607159" w14:textId="77777777" w:rsidR="00BD628A" w:rsidRDefault="00000000">
      <w:pPr>
        <w:spacing w:before="240" w:after="240"/>
        <w:rPr>
          <w:rFonts w:ascii="SimSun" w:hAnsi="SimSun" w:cs="SimSun"/>
        </w:rPr>
      </w:pPr>
      <w:r>
        <w:rPr>
          <w:rFonts w:ascii="SimSun" w:hAnsi="SimSun" w:cs="SimSun"/>
        </w:rPr>
        <w:t>Q 56:43</w:t>
      </w:r>
      <w:r>
        <w:rPr>
          <w:rFonts w:ascii="SimSun" w:hAnsi="SimSun" w:cs="SimSun"/>
        </w:rPr>
        <w:br/>
        <w:t>我觉得现在应该大家，外食的频率比较高，我不知道现在年轻人怎么样，可能还没工作。我感觉应该大家生活压力都比较大，而且现在很多互联网大厂的食堂做的也比较好，然后自己吃饭的频率也不高，其实在家里吃鸡蛋那就是，可能偶尔煎个，偶尔的周末煎一个荷包蛋，然后或者是自己煮面的时候打一个鸡蛋，这种情况下，我觉得没必要买那种特别便宜的吧，本来使用场景就不多。</w:t>
      </w:r>
    </w:p>
    <w:p w14:paraId="2B60715A" w14:textId="77777777" w:rsidR="00BD628A" w:rsidRDefault="00000000">
      <w:pPr>
        <w:spacing w:before="240" w:after="240"/>
        <w:rPr>
          <w:rFonts w:ascii="SimSun" w:hAnsi="SimSun" w:cs="SimSun"/>
        </w:rPr>
      </w:pPr>
      <w:r>
        <w:rPr>
          <w:rFonts w:ascii="SimSun" w:hAnsi="SimSun" w:cs="SimSun"/>
        </w:rPr>
        <w:t>J 57:21</w:t>
      </w:r>
      <w:r>
        <w:rPr>
          <w:rFonts w:ascii="SimSun" w:hAnsi="SimSun" w:cs="SimSun"/>
        </w:rPr>
        <w:br/>
        <w:t>所以你觉得你会，就是买稍微贵一点点的吗，</w:t>
      </w:r>
    </w:p>
    <w:p w14:paraId="2B60715B" w14:textId="77777777" w:rsidR="00BD628A" w:rsidRDefault="00000000">
      <w:pPr>
        <w:spacing w:before="240" w:after="240"/>
        <w:rPr>
          <w:rFonts w:ascii="SimSun" w:hAnsi="SimSun" w:cs="SimSun"/>
        </w:rPr>
      </w:pPr>
      <w:r>
        <w:rPr>
          <w:rFonts w:ascii="SimSun" w:hAnsi="SimSun" w:cs="SimSun"/>
        </w:rPr>
        <w:t>Q 57:26</w:t>
      </w:r>
      <w:r>
        <w:rPr>
          <w:rFonts w:ascii="SimSun" w:hAnsi="SimSun" w:cs="SimSun"/>
        </w:rPr>
        <w:br/>
        <w:t>对，如果使用频率不高的话。我觉得会。</w:t>
      </w:r>
    </w:p>
    <w:p w14:paraId="2B60715C" w14:textId="77777777" w:rsidR="00BD628A" w:rsidRDefault="00000000">
      <w:pPr>
        <w:spacing w:before="240" w:after="240"/>
        <w:rPr>
          <w:rFonts w:ascii="SimSun" w:hAnsi="SimSun" w:cs="SimSun"/>
        </w:rPr>
      </w:pPr>
      <w:r>
        <w:rPr>
          <w:rFonts w:ascii="SimSun" w:hAnsi="SimSun" w:cs="SimSun"/>
        </w:rPr>
        <w:lastRenderedPageBreak/>
        <w:t>J 57:30</w:t>
      </w:r>
      <w:r>
        <w:rPr>
          <w:rFonts w:ascii="SimSun" w:hAnsi="SimSun" w:cs="SimSun"/>
        </w:rPr>
        <w:br/>
        <w:t>原来如此，你会就是，因为我听说有些人可能会两个都买，然后特别的时候吃好一点点的，然后平常吃比较普通的，你觉得这样子的一个消费模式怎么样呢（笑）？</w:t>
      </w:r>
    </w:p>
    <w:p w14:paraId="2B60715D" w14:textId="77777777" w:rsidR="00BD628A" w:rsidRDefault="00000000">
      <w:pPr>
        <w:spacing w:before="240" w:after="240"/>
        <w:rPr>
          <w:rFonts w:ascii="SimSun" w:hAnsi="SimSun" w:cs="SimSun"/>
        </w:rPr>
      </w:pPr>
      <w:r>
        <w:rPr>
          <w:rFonts w:ascii="SimSun" w:hAnsi="SimSun" w:cs="SimSun"/>
        </w:rPr>
        <w:t>Q 57:44</w:t>
      </w:r>
      <w:r>
        <w:rPr>
          <w:rFonts w:ascii="SimSun" w:hAnsi="SimSun" w:cs="SimSun"/>
        </w:rPr>
        <w:br/>
        <w:t>我觉得这个也挺符合的，就像那种家里有娃的那种家庭主妇场景，平时他跟老公两个人煮的炒蛋，就用普通的蛋，家里的孩子马上要考试了，那不就是我吗？（笑）孩子马上要考试，然后要吃水煮蛋羹，然后就用比较好的那种蛋。</w:t>
      </w:r>
    </w:p>
    <w:p w14:paraId="2B60715E" w14:textId="77777777" w:rsidR="00BD628A" w:rsidRDefault="00000000">
      <w:pPr>
        <w:spacing w:before="240" w:after="240"/>
        <w:rPr>
          <w:rFonts w:ascii="SimSun" w:hAnsi="SimSun" w:cs="SimSun"/>
        </w:rPr>
      </w:pPr>
      <w:r>
        <w:rPr>
          <w:rFonts w:ascii="SimSun" w:hAnsi="SimSun" w:cs="SimSun"/>
        </w:rPr>
        <w:t>J 58:09</w:t>
      </w:r>
      <w:r>
        <w:rPr>
          <w:rFonts w:ascii="SimSun" w:hAnsi="SimSun" w:cs="SimSun"/>
        </w:rPr>
        <w:br/>
        <w:t>你现在回家。对，你说。对不起。</w:t>
      </w:r>
    </w:p>
    <w:p w14:paraId="2B60715F" w14:textId="77777777" w:rsidR="00BD628A" w:rsidRDefault="00000000">
      <w:pPr>
        <w:spacing w:before="240" w:after="240"/>
        <w:rPr>
          <w:rFonts w:ascii="SimSun" w:hAnsi="SimSun" w:cs="SimSun"/>
        </w:rPr>
      </w:pPr>
      <w:r>
        <w:rPr>
          <w:rFonts w:ascii="SimSun" w:hAnsi="SimSun" w:cs="SimSun"/>
        </w:rPr>
        <w:t>Q 58:14</w:t>
      </w:r>
      <w:r>
        <w:rPr>
          <w:rFonts w:ascii="SimSun" w:hAnsi="SimSun" w:cs="SimSun"/>
        </w:rPr>
        <w:br/>
        <w:t>因为这就像比如说我们买了无菌蛋之后，因为很多人应该也不会用无菌蛋，蛋饼做炒蛋吧。</w:t>
      </w:r>
    </w:p>
    <w:p w14:paraId="2B607160" w14:textId="77777777" w:rsidR="00BD628A" w:rsidRDefault="00000000">
      <w:pPr>
        <w:spacing w:before="240" w:after="240"/>
        <w:rPr>
          <w:rFonts w:ascii="SimSun" w:hAnsi="SimSun" w:cs="SimSun"/>
        </w:rPr>
      </w:pPr>
      <w:r>
        <w:rPr>
          <w:rFonts w:ascii="SimSun" w:hAnsi="SimSun" w:cs="SimSun"/>
        </w:rPr>
        <w:t>J 58:26</w:t>
      </w:r>
      <w:r>
        <w:rPr>
          <w:rFonts w:ascii="SimSun" w:hAnsi="SimSun" w:cs="SimSun"/>
        </w:rPr>
        <w:br/>
        <w:t>对，可是有些如果变成习惯了，说只买这种蛋可能就，对，也会，（Q：倒也是）所以看看他消费者的一个模式。你现在回家的话，你妈妈还会这样子吗？就是说你考试或者是有什么赶报告之类的，听得到吗？</w:t>
      </w:r>
    </w:p>
    <w:p w14:paraId="2B607161" w14:textId="77777777" w:rsidR="00BD628A" w:rsidRDefault="00000000">
      <w:pPr>
        <w:spacing w:before="240" w:after="240"/>
        <w:rPr>
          <w:rFonts w:ascii="SimSun" w:hAnsi="SimSun" w:cs="SimSun"/>
        </w:rPr>
      </w:pPr>
      <w:r>
        <w:rPr>
          <w:rFonts w:ascii="SimSun" w:hAnsi="SimSun" w:cs="SimSun"/>
        </w:rPr>
        <w:t>Q 58:49</w:t>
      </w:r>
      <w:r>
        <w:rPr>
          <w:rFonts w:ascii="SimSun" w:hAnsi="SimSun" w:cs="SimSun"/>
        </w:rPr>
        <w:br/>
        <w:t>我刚卡了。听到，好。</w:t>
      </w:r>
    </w:p>
    <w:p w14:paraId="2B607162" w14:textId="77777777" w:rsidR="00BD628A" w:rsidRDefault="00000000">
      <w:pPr>
        <w:spacing w:before="240" w:after="240"/>
        <w:rPr>
          <w:rFonts w:ascii="SimSun" w:hAnsi="SimSun" w:cs="SimSun"/>
        </w:rPr>
      </w:pPr>
      <w:r>
        <w:rPr>
          <w:rFonts w:ascii="SimSun" w:hAnsi="SimSun" w:cs="SimSun"/>
        </w:rPr>
        <w:t>J 58:54</w:t>
      </w:r>
      <w:r>
        <w:rPr>
          <w:rFonts w:ascii="SimSun" w:hAnsi="SimSun" w:cs="SimSun"/>
        </w:rPr>
        <w:br/>
        <w:t>现在听得到吗？</w:t>
      </w:r>
    </w:p>
    <w:p w14:paraId="2B607163" w14:textId="77777777" w:rsidR="00BD628A" w:rsidRDefault="00000000">
      <w:pPr>
        <w:spacing w:before="240" w:after="240"/>
        <w:rPr>
          <w:rFonts w:ascii="SimSun" w:hAnsi="SimSun" w:cs="SimSun"/>
        </w:rPr>
      </w:pPr>
      <w:r>
        <w:rPr>
          <w:rFonts w:ascii="SimSun" w:hAnsi="SimSun" w:cs="SimSun"/>
        </w:rPr>
        <w:t>Q 58:58</w:t>
      </w:r>
      <w:r>
        <w:rPr>
          <w:rFonts w:ascii="SimSun" w:hAnsi="SimSun" w:cs="SimSun"/>
        </w:rPr>
        <w:br/>
        <w:t>对，刚刚就到，因为我卡了就到我回家后面我就没听见了。不好意思了。麻烦再说一下</w:t>
      </w:r>
    </w:p>
    <w:p w14:paraId="2B607164" w14:textId="77777777" w:rsidR="00BD628A" w:rsidRDefault="00000000">
      <w:pPr>
        <w:spacing w:before="240" w:after="240"/>
        <w:rPr>
          <w:rFonts w:ascii="SimSun" w:hAnsi="SimSun" w:cs="SimSun"/>
        </w:rPr>
      </w:pPr>
      <w:r>
        <w:rPr>
          <w:rFonts w:ascii="SimSun" w:hAnsi="SimSun" w:cs="SimSun"/>
        </w:rPr>
        <w:t>J 59:07</w:t>
      </w:r>
      <w:r>
        <w:rPr>
          <w:rFonts w:ascii="SimSun" w:hAnsi="SimSun" w:cs="SimSun"/>
        </w:rPr>
        <w:br/>
        <w:t>没事，你现在回家的，你，对，你这会多长回家？回老家（Q：寒暑假）寒暑假的时候。就很好奇，那时候你妈妈或者是你家人会给你准备说，比较好的想补一下或者是怎么样子吗？</w:t>
      </w:r>
    </w:p>
    <w:p w14:paraId="2B607165" w14:textId="77777777" w:rsidR="00BD628A" w:rsidRDefault="00000000">
      <w:pPr>
        <w:spacing w:before="240" w:after="240"/>
        <w:rPr>
          <w:rFonts w:ascii="SimSun" w:hAnsi="SimSun" w:cs="SimSun"/>
        </w:rPr>
      </w:pPr>
      <w:r>
        <w:rPr>
          <w:rFonts w:ascii="SimSun" w:hAnsi="SimSun" w:cs="SimSun"/>
        </w:rPr>
        <w:t>Q 59:27</w:t>
      </w:r>
      <w:r>
        <w:rPr>
          <w:rFonts w:ascii="SimSun" w:hAnsi="SimSun" w:cs="SimSun"/>
        </w:rPr>
        <w:br/>
        <w:t>也会吧，这个情况感觉就像你刚刚说的，两种蛋都买，然后我回家也待不了几天，就可能买一点比较好的蛋，然后像什么庆祝一下补一补，但是如果我回家两个月，我妈应该也不会这样做。</w:t>
      </w:r>
    </w:p>
    <w:p w14:paraId="2B607166" w14:textId="77777777" w:rsidR="00BD628A" w:rsidRDefault="00000000">
      <w:pPr>
        <w:spacing w:before="240" w:after="240"/>
        <w:rPr>
          <w:rFonts w:ascii="SimSun" w:hAnsi="SimSun" w:cs="SimSun"/>
        </w:rPr>
      </w:pPr>
      <w:r>
        <w:rPr>
          <w:rFonts w:ascii="SimSun" w:hAnsi="SimSun" w:cs="SimSun"/>
        </w:rPr>
        <w:t>J 59:48</w:t>
      </w:r>
      <w:r>
        <w:rPr>
          <w:rFonts w:ascii="SimSun" w:hAnsi="SimSun" w:cs="SimSun"/>
        </w:rPr>
        <w:br/>
        <w:t>（笑）你会注意到他买哪种蛋吗？或者他会跟你讲吗？</w:t>
      </w:r>
    </w:p>
    <w:p w14:paraId="2B607167" w14:textId="77777777" w:rsidR="00BD628A" w:rsidRDefault="00000000">
      <w:pPr>
        <w:spacing w:before="240" w:after="240"/>
        <w:rPr>
          <w:rFonts w:ascii="SimSun" w:hAnsi="SimSun" w:cs="SimSun"/>
        </w:rPr>
      </w:pPr>
      <w:r>
        <w:rPr>
          <w:rFonts w:ascii="SimSun" w:hAnsi="SimSun" w:cs="SimSun"/>
        </w:rPr>
        <w:lastRenderedPageBreak/>
        <w:t>Q 59:54</w:t>
      </w:r>
      <w:r>
        <w:rPr>
          <w:rFonts w:ascii="SimSun" w:hAnsi="SimSun" w:cs="SimSun"/>
        </w:rPr>
        <w:br/>
        <w:t>除了我们一起去市场的话，他会说：啊，那正好你回来，然后市场还有卖这种，我们可以买几颗，然后回去做这种蒸蛋，因为我很喜欢吃水蒸蛋。</w:t>
      </w:r>
    </w:p>
    <w:p w14:paraId="2B607168" w14:textId="77777777" w:rsidR="00BD628A" w:rsidRDefault="00000000">
      <w:pPr>
        <w:spacing w:before="240" w:after="240"/>
        <w:rPr>
          <w:rFonts w:ascii="SimSun" w:hAnsi="SimSun" w:cs="SimSun"/>
        </w:rPr>
      </w:pPr>
      <w:r>
        <w:rPr>
          <w:rFonts w:ascii="SimSun" w:hAnsi="SimSun" w:cs="SimSun"/>
        </w:rPr>
        <w:t>J 01:00:10</w:t>
      </w:r>
      <w:r>
        <w:rPr>
          <w:rFonts w:ascii="SimSun" w:hAnsi="SimSun" w:cs="SimSun"/>
        </w:rPr>
        <w:br/>
        <w:t>哦，是。蛮好的，所以你会常，就是你每次回去会跟他一起去市场吗？还是看情况（Q：会会）都会，所以你会跟他一起去。哦那蛮可爱（Q：嗯嗯）。所以你也都会看到说他选怎么选择或者是怎么购买吗？（Q：对，是的）。所以有时候你回去他就会说：正好你回来，然后买一点这个蛋，但是他也会同时买其他的蛋是吗？</w:t>
      </w:r>
    </w:p>
    <w:p w14:paraId="2B607169" w14:textId="77777777" w:rsidR="00BD628A" w:rsidRDefault="00000000">
      <w:pPr>
        <w:spacing w:before="240" w:after="240"/>
        <w:rPr>
          <w:rFonts w:ascii="SimSun" w:hAnsi="SimSun" w:cs="SimSun"/>
        </w:rPr>
      </w:pPr>
      <w:r>
        <w:rPr>
          <w:rFonts w:ascii="SimSun" w:hAnsi="SimSun" w:cs="SimSun"/>
        </w:rPr>
        <w:t>Q 01:00:36</w:t>
      </w:r>
      <w:r>
        <w:rPr>
          <w:rFonts w:ascii="SimSun" w:hAnsi="SimSun" w:cs="SimSun"/>
        </w:rPr>
        <w:br/>
        <w:t>对，但是，应该他买其他的蛋就是比较固定吧。我看到的其实比较少</w:t>
      </w:r>
    </w:p>
    <w:p w14:paraId="2B60716A" w14:textId="77777777" w:rsidR="00BD628A" w:rsidRDefault="00000000">
      <w:pPr>
        <w:spacing w:before="240" w:after="240"/>
        <w:rPr>
          <w:rFonts w:ascii="SimSun" w:hAnsi="SimSun" w:cs="SimSun"/>
        </w:rPr>
      </w:pPr>
      <w:r>
        <w:rPr>
          <w:rFonts w:ascii="SimSun" w:hAnsi="SimSun" w:cs="SimSun"/>
        </w:rPr>
        <w:t>J 01:00:40</w:t>
      </w:r>
      <w:r>
        <w:rPr>
          <w:rFonts w:ascii="SimSun" w:hAnsi="SimSun" w:cs="SimSun"/>
        </w:rPr>
        <w:br/>
        <w:t>你会有注意说他买正常的，但他是会怎么挑选，他会看包装吗？还是怎么样子？</w:t>
      </w:r>
    </w:p>
    <w:p w14:paraId="2B60716B" w14:textId="77777777" w:rsidR="00BD628A" w:rsidRDefault="00000000">
      <w:pPr>
        <w:spacing w:before="240" w:after="240"/>
        <w:rPr>
          <w:rFonts w:ascii="SimSun" w:hAnsi="SimSun" w:cs="SimSun"/>
        </w:rPr>
      </w:pPr>
      <w:r>
        <w:rPr>
          <w:rFonts w:ascii="SimSun" w:hAnsi="SimSun" w:cs="SimSun"/>
        </w:rPr>
        <w:t>Q 01:00:53</w:t>
      </w:r>
      <w:r>
        <w:rPr>
          <w:rFonts w:ascii="SimSun" w:hAnsi="SimSun" w:cs="SimSun"/>
        </w:rPr>
        <w:br/>
        <w:t>那个就是可以一颗一颗捡的那种。</w:t>
      </w:r>
    </w:p>
    <w:p w14:paraId="2B60716C" w14:textId="77777777" w:rsidR="00BD628A" w:rsidRDefault="00000000">
      <w:pPr>
        <w:spacing w:before="240" w:after="240"/>
        <w:rPr>
          <w:rFonts w:ascii="SimSun" w:hAnsi="SimSun" w:cs="SimSun"/>
        </w:rPr>
      </w:pPr>
      <w:r>
        <w:rPr>
          <w:rFonts w:ascii="SimSun" w:hAnsi="SimSun" w:cs="SimSun"/>
        </w:rPr>
        <w:t>J 01:00:57</w:t>
      </w:r>
      <w:r>
        <w:rPr>
          <w:rFonts w:ascii="SimSun" w:hAnsi="SimSun" w:cs="SimSun"/>
        </w:rPr>
        <w:br/>
        <w:t>哦，他会怎么挑呢？</w:t>
      </w:r>
    </w:p>
    <w:p w14:paraId="2B60716D" w14:textId="77777777" w:rsidR="00BD628A" w:rsidRDefault="00000000">
      <w:pPr>
        <w:spacing w:before="240" w:after="240"/>
        <w:rPr>
          <w:rFonts w:ascii="SimSun" w:hAnsi="SimSun" w:cs="SimSun"/>
        </w:rPr>
      </w:pPr>
      <w:r>
        <w:rPr>
          <w:rFonts w:ascii="SimSun" w:hAnsi="SimSun" w:cs="SimSun"/>
        </w:rPr>
        <w:t>Q 01:00:59</w:t>
      </w:r>
      <w:r>
        <w:rPr>
          <w:rFonts w:ascii="SimSun" w:hAnsi="SimSun" w:cs="SimSun"/>
        </w:rPr>
        <w:br/>
        <w:t>大小吧，我妈不会买特别大的。</w:t>
      </w:r>
    </w:p>
    <w:p w14:paraId="2B60716E" w14:textId="77777777" w:rsidR="00BD628A" w:rsidRDefault="00000000">
      <w:pPr>
        <w:spacing w:before="240" w:after="240"/>
        <w:rPr>
          <w:rFonts w:ascii="SimSun" w:hAnsi="SimSun" w:cs="SimSun"/>
        </w:rPr>
      </w:pPr>
      <w:r>
        <w:rPr>
          <w:rFonts w:ascii="SimSun" w:hAnsi="SimSun" w:cs="SimSun"/>
        </w:rPr>
        <w:t>J 01:01:02</w:t>
      </w:r>
      <w:r>
        <w:rPr>
          <w:rFonts w:ascii="SimSun" w:hAnsi="SimSun" w:cs="SimSun"/>
        </w:rPr>
        <w:br/>
        <w:t>所以他会买，挑小的。</w:t>
      </w:r>
    </w:p>
    <w:p w14:paraId="2B60716F" w14:textId="77777777" w:rsidR="00BD628A" w:rsidRDefault="00000000">
      <w:pPr>
        <w:spacing w:before="240" w:after="240"/>
        <w:rPr>
          <w:rFonts w:ascii="SimSun" w:hAnsi="SimSun" w:cs="SimSun"/>
        </w:rPr>
      </w:pPr>
      <w:r>
        <w:rPr>
          <w:rFonts w:ascii="SimSun" w:hAnsi="SimSun" w:cs="SimSun"/>
        </w:rPr>
        <w:t>Q 01:01:05</w:t>
      </w:r>
      <w:r>
        <w:rPr>
          <w:rFonts w:ascii="SimSun" w:hAnsi="SimSun" w:cs="SimSun"/>
        </w:rPr>
        <w:br/>
        <w:t>她买的那种就是偏小，然后中，比较匀称中有的。特别小的蛋他也不会买。然后如果上面有脏的肯定是不会卖，然后颜色特别浅的也不会。你有没有见过那个小蛋，很多那个蛋外面那个壳特别软。</w:t>
      </w:r>
    </w:p>
    <w:p w14:paraId="2B607170" w14:textId="77777777" w:rsidR="00BD628A" w:rsidRDefault="00000000">
      <w:pPr>
        <w:spacing w:before="240" w:after="240"/>
        <w:rPr>
          <w:rFonts w:ascii="SimSun" w:hAnsi="SimSun" w:cs="SimSun"/>
        </w:rPr>
      </w:pPr>
      <w:r>
        <w:rPr>
          <w:rFonts w:ascii="SimSun" w:hAnsi="SimSun" w:cs="SimSun"/>
        </w:rPr>
        <w:t>J 01:01:23</w:t>
      </w:r>
      <w:r>
        <w:rPr>
          <w:rFonts w:ascii="SimSun" w:hAnsi="SimSun" w:cs="SimSun"/>
        </w:rPr>
        <w:br/>
        <w:t>好像有的。</w:t>
      </w:r>
    </w:p>
    <w:p w14:paraId="2B607171" w14:textId="77777777" w:rsidR="00BD628A" w:rsidRDefault="00000000">
      <w:pPr>
        <w:spacing w:before="240" w:after="240"/>
        <w:rPr>
          <w:rFonts w:ascii="SimSun" w:hAnsi="SimSun" w:cs="SimSun"/>
        </w:rPr>
      </w:pPr>
      <w:r>
        <w:rPr>
          <w:rFonts w:ascii="SimSun" w:hAnsi="SimSun" w:cs="SimSun"/>
        </w:rPr>
        <w:t>Q 01:01:26</w:t>
      </w:r>
      <w:r>
        <w:rPr>
          <w:rFonts w:ascii="SimSun" w:hAnsi="SimSun" w:cs="SimSun"/>
        </w:rPr>
        <w:br/>
        <w:t>就像一张纸一样，然后里面有一个膜包着，就一个一个膜包着一张纸一样，然后一碰就碎那种蛋</w:t>
      </w:r>
    </w:p>
    <w:p w14:paraId="2B607172" w14:textId="77777777" w:rsidR="00BD628A" w:rsidRDefault="00000000">
      <w:pPr>
        <w:spacing w:before="240" w:after="240"/>
        <w:rPr>
          <w:rFonts w:ascii="SimSun" w:hAnsi="SimSun" w:cs="SimSun"/>
        </w:rPr>
      </w:pPr>
      <w:r>
        <w:rPr>
          <w:rFonts w:ascii="SimSun" w:hAnsi="SimSun" w:cs="SimSun"/>
        </w:rPr>
        <w:t>J 01:01:36</w:t>
      </w:r>
      <w:r>
        <w:rPr>
          <w:rFonts w:ascii="SimSun" w:hAnsi="SimSun" w:cs="SimSun"/>
        </w:rPr>
        <w:br/>
        <w:t>那个还可以卖吗？</w:t>
      </w:r>
    </w:p>
    <w:p w14:paraId="2B607173" w14:textId="77777777" w:rsidR="00BD628A" w:rsidRDefault="00000000">
      <w:pPr>
        <w:spacing w:before="240" w:after="240"/>
        <w:rPr>
          <w:rFonts w:ascii="SimSun" w:hAnsi="SimSun" w:cs="SimSun"/>
        </w:rPr>
      </w:pPr>
      <w:r>
        <w:rPr>
          <w:rFonts w:ascii="SimSun" w:hAnsi="SimSun" w:cs="SimSun"/>
        </w:rPr>
        <w:lastRenderedPageBreak/>
        <w:t>Q 01:01:39</w:t>
      </w:r>
      <w:r>
        <w:rPr>
          <w:rFonts w:ascii="SimSun" w:hAnsi="SimSun" w:cs="SimSun"/>
        </w:rPr>
        <w:br/>
        <w:t>因为有的时候，我感觉很多这种，那应该是在食杂店卖吧。</w:t>
      </w:r>
    </w:p>
    <w:p w14:paraId="2B607174" w14:textId="77777777" w:rsidR="00BD628A" w:rsidRDefault="00000000">
      <w:pPr>
        <w:spacing w:before="240" w:after="240"/>
        <w:rPr>
          <w:rFonts w:ascii="SimSun" w:hAnsi="SimSun" w:cs="SimSun"/>
        </w:rPr>
      </w:pPr>
      <w:r>
        <w:rPr>
          <w:rFonts w:ascii="SimSun" w:hAnsi="SimSun" w:cs="SimSun"/>
        </w:rPr>
        <w:t>J 01:01:45</w:t>
      </w:r>
      <w:r>
        <w:rPr>
          <w:rFonts w:ascii="SimSun" w:hAnsi="SimSun" w:cs="SimSun"/>
        </w:rPr>
        <w:br/>
        <w:t>食杂店？</w:t>
      </w:r>
    </w:p>
    <w:p w14:paraId="2B607175" w14:textId="77777777" w:rsidR="00BD628A" w:rsidRDefault="00000000">
      <w:pPr>
        <w:spacing w:before="240" w:after="240"/>
        <w:rPr>
          <w:rFonts w:ascii="SimSun" w:hAnsi="SimSun" w:cs="SimSun"/>
        </w:rPr>
      </w:pPr>
      <w:r>
        <w:rPr>
          <w:rFonts w:ascii="SimSun" w:hAnsi="SimSun" w:cs="SimSun"/>
        </w:rPr>
        <w:t>Q 01:01:49</w:t>
      </w:r>
      <w:r>
        <w:rPr>
          <w:rFonts w:ascii="SimSun" w:hAnsi="SimSun" w:cs="SimSun"/>
        </w:rPr>
        <w:br/>
        <w:t>就只卖粮食、油、鸡蛋</w:t>
      </w:r>
    </w:p>
    <w:p w14:paraId="2B607176" w14:textId="77777777" w:rsidR="00BD628A" w:rsidRDefault="00000000">
      <w:pPr>
        <w:spacing w:before="240" w:after="240"/>
        <w:rPr>
          <w:rFonts w:ascii="SimSun" w:hAnsi="SimSun" w:cs="SimSun"/>
        </w:rPr>
      </w:pPr>
      <w:r>
        <w:rPr>
          <w:rFonts w:ascii="SimSun" w:hAnsi="SimSun" w:cs="SimSun"/>
        </w:rPr>
        <w:t>J 01:01:51</w:t>
      </w:r>
      <w:r>
        <w:rPr>
          <w:rFonts w:ascii="SimSun" w:hAnsi="SimSun" w:cs="SimSun"/>
        </w:rPr>
        <w:br/>
        <w:t>嗯。所以他们会在那边买。</w:t>
      </w:r>
    </w:p>
    <w:p w14:paraId="2B607177" w14:textId="77777777" w:rsidR="00BD628A" w:rsidRDefault="00000000">
      <w:pPr>
        <w:spacing w:before="240" w:after="240"/>
        <w:rPr>
          <w:rFonts w:ascii="SimSun" w:hAnsi="SimSun" w:cs="SimSun"/>
        </w:rPr>
      </w:pPr>
      <w:r>
        <w:rPr>
          <w:rFonts w:ascii="SimSun" w:hAnsi="SimSun" w:cs="SimSun"/>
        </w:rPr>
        <w:t>Q 01:01:56</w:t>
      </w:r>
      <w:r>
        <w:rPr>
          <w:rFonts w:ascii="SimSun" w:hAnsi="SimSun" w:cs="SimSun"/>
        </w:rPr>
        <w:br/>
        <w:t>对，这种场所都比较固定。</w:t>
      </w:r>
    </w:p>
    <w:p w14:paraId="2B607178" w14:textId="77777777" w:rsidR="00BD628A" w:rsidRDefault="00000000">
      <w:pPr>
        <w:spacing w:before="240" w:after="240"/>
        <w:rPr>
          <w:rFonts w:ascii="SimSun" w:hAnsi="SimSun" w:cs="SimSun"/>
        </w:rPr>
      </w:pPr>
      <w:r>
        <w:rPr>
          <w:rFonts w:ascii="SimSun" w:hAnsi="SimSun" w:cs="SimSun"/>
        </w:rPr>
        <w:t>J 01:02:02</w:t>
      </w:r>
      <w:r>
        <w:rPr>
          <w:rFonts w:ascii="SimSun" w:hAnsi="SimSun" w:cs="SimSun"/>
        </w:rPr>
        <w:br/>
        <w:t>是。那蛮有趣的，所以你主要就是回家的时候会跟妈妈买一下鸡蛋，然后除此之外其实自己就不太会买了，在外面。因为你说你住学校。</w:t>
      </w:r>
    </w:p>
    <w:p w14:paraId="2B607179" w14:textId="77777777" w:rsidR="00BD628A" w:rsidRDefault="00000000">
      <w:pPr>
        <w:spacing w:before="240" w:after="240"/>
        <w:rPr>
          <w:rFonts w:ascii="SimSun" w:hAnsi="SimSun" w:cs="SimSun"/>
        </w:rPr>
      </w:pPr>
      <w:r>
        <w:rPr>
          <w:rFonts w:ascii="SimSun" w:hAnsi="SimSun" w:cs="SimSun"/>
        </w:rPr>
        <w:t>Q 01:02:16</w:t>
      </w:r>
      <w:r>
        <w:rPr>
          <w:rFonts w:ascii="SimSun" w:hAnsi="SimSun" w:cs="SimSun"/>
        </w:rPr>
        <w:br/>
        <w:t>对，吃鸡蛋的机会其实并不多。</w:t>
      </w:r>
    </w:p>
    <w:p w14:paraId="2B60717A" w14:textId="77777777" w:rsidR="00BD628A" w:rsidRDefault="00000000">
      <w:pPr>
        <w:spacing w:before="240" w:after="240"/>
        <w:rPr>
          <w:rFonts w:ascii="SimSun" w:hAnsi="SimSun" w:cs="SimSun"/>
        </w:rPr>
      </w:pPr>
      <w:r>
        <w:rPr>
          <w:rFonts w:ascii="SimSun" w:hAnsi="SimSun" w:cs="SimSun"/>
        </w:rPr>
        <w:t>J 01:02:19</w:t>
      </w:r>
      <w:r>
        <w:rPr>
          <w:rFonts w:ascii="SimSun" w:hAnsi="SimSun" w:cs="SimSun"/>
        </w:rPr>
        <w:br/>
        <w:t>所以回家的时候会吃一下（笑）。</w:t>
      </w:r>
    </w:p>
    <w:p w14:paraId="2B60717B" w14:textId="77777777" w:rsidR="00BD628A" w:rsidRDefault="00000000">
      <w:pPr>
        <w:spacing w:before="240" w:after="240"/>
        <w:rPr>
          <w:rFonts w:ascii="SimSun" w:hAnsi="SimSun" w:cs="SimSun"/>
        </w:rPr>
      </w:pPr>
      <w:r>
        <w:rPr>
          <w:rFonts w:ascii="SimSun" w:hAnsi="SimSun" w:cs="SimSun"/>
        </w:rPr>
        <w:t>Q 01:02:23</w:t>
      </w:r>
      <w:r>
        <w:rPr>
          <w:rFonts w:ascii="SimSun" w:hAnsi="SimSun" w:cs="SimSun"/>
        </w:rPr>
        <w:br/>
        <w:t>必须去吃寿喜烧。</w:t>
      </w:r>
    </w:p>
    <w:p w14:paraId="2B60717C" w14:textId="77777777" w:rsidR="00BD628A" w:rsidRDefault="00000000">
      <w:pPr>
        <w:spacing w:before="240" w:after="240"/>
        <w:rPr>
          <w:rFonts w:ascii="SimSun" w:hAnsi="SimSun" w:cs="SimSun"/>
        </w:rPr>
      </w:pPr>
      <w:r>
        <w:rPr>
          <w:rFonts w:ascii="SimSun" w:hAnsi="SimSun" w:cs="SimSun"/>
        </w:rPr>
        <w:t>J 01:02:26</w:t>
      </w:r>
      <w:r>
        <w:rPr>
          <w:rFonts w:ascii="SimSun" w:hAnsi="SimSun" w:cs="SimSun"/>
        </w:rPr>
        <w:br/>
        <w:t>你会常去吃寿喜烧吗？应该也还好吧。</w:t>
      </w:r>
    </w:p>
    <w:p w14:paraId="2B60717D" w14:textId="77777777" w:rsidR="00BD628A" w:rsidRDefault="00000000">
      <w:pPr>
        <w:spacing w:before="240" w:after="240"/>
        <w:rPr>
          <w:rFonts w:ascii="SimSun" w:hAnsi="SimSun" w:cs="SimSun"/>
        </w:rPr>
      </w:pPr>
      <w:r>
        <w:rPr>
          <w:rFonts w:ascii="SimSun" w:hAnsi="SimSun" w:cs="SimSun"/>
        </w:rPr>
        <w:t>Q 01:02:31</w:t>
      </w:r>
      <w:r>
        <w:rPr>
          <w:rFonts w:ascii="SimSun" w:hAnsi="SimSun" w:cs="SimSun"/>
        </w:rPr>
        <w:br/>
        <w:t>以前年纪比较小的时候比较能吃，现在运动量也下来了，也没有那么好的消化能力的，吃的次数会少一些。</w:t>
      </w:r>
    </w:p>
    <w:p w14:paraId="2B60717E" w14:textId="77777777" w:rsidR="00BD628A" w:rsidRDefault="00000000">
      <w:pPr>
        <w:spacing w:before="240" w:after="240"/>
        <w:rPr>
          <w:rFonts w:ascii="SimSun" w:hAnsi="SimSun" w:cs="SimSun"/>
        </w:rPr>
      </w:pPr>
      <w:r>
        <w:rPr>
          <w:rFonts w:ascii="SimSun" w:hAnsi="SimSun" w:cs="SimSun"/>
        </w:rPr>
        <w:t>J 01:02:42</w:t>
      </w:r>
      <w:r>
        <w:rPr>
          <w:rFonts w:ascii="SimSun" w:hAnsi="SimSun" w:cs="SimSun"/>
        </w:rPr>
        <w:br/>
        <w:t>可是你看起来还是很年轻（笑）。</w:t>
      </w:r>
    </w:p>
    <w:p w14:paraId="2B60717F" w14:textId="77777777" w:rsidR="00BD628A" w:rsidRDefault="00000000">
      <w:pPr>
        <w:spacing w:before="240" w:after="240"/>
        <w:rPr>
          <w:rFonts w:ascii="SimSun" w:hAnsi="SimSun" w:cs="SimSun"/>
        </w:rPr>
      </w:pPr>
      <w:r>
        <w:rPr>
          <w:rFonts w:ascii="SimSun" w:hAnsi="SimSun" w:cs="SimSun"/>
        </w:rPr>
        <w:t>Q 01:02:46</w:t>
      </w:r>
      <w:r>
        <w:rPr>
          <w:rFonts w:ascii="SimSun" w:hAnsi="SimSun" w:cs="SimSun"/>
        </w:rPr>
        <w:br/>
        <w:t>我感觉我的肠胃，已经不，因为他家是一个自助。</w:t>
      </w:r>
    </w:p>
    <w:p w14:paraId="2B607180" w14:textId="77777777" w:rsidR="00BD628A" w:rsidRDefault="00000000">
      <w:pPr>
        <w:spacing w:before="240" w:after="240"/>
        <w:rPr>
          <w:rFonts w:ascii="SimSun" w:hAnsi="SimSun" w:cs="SimSun"/>
        </w:rPr>
      </w:pPr>
      <w:r>
        <w:rPr>
          <w:rFonts w:ascii="SimSun" w:hAnsi="SimSun" w:cs="SimSun"/>
        </w:rPr>
        <w:t>J 01:02:54</w:t>
      </w:r>
      <w:r>
        <w:rPr>
          <w:rFonts w:ascii="SimSun" w:hAnsi="SimSun" w:cs="SimSun"/>
        </w:rPr>
        <w:br/>
        <w:t>哦，那还是小心一点（笑）。</w:t>
      </w:r>
    </w:p>
    <w:p w14:paraId="2B607181" w14:textId="77777777" w:rsidR="00BD628A" w:rsidRDefault="00000000">
      <w:pPr>
        <w:spacing w:before="240" w:after="240"/>
        <w:rPr>
          <w:rFonts w:ascii="SimSun" w:hAnsi="SimSun" w:cs="SimSun"/>
        </w:rPr>
      </w:pPr>
      <w:r>
        <w:rPr>
          <w:rFonts w:ascii="SimSun" w:hAnsi="SimSun" w:cs="SimSun"/>
        </w:rPr>
        <w:lastRenderedPageBreak/>
        <w:t>Q 01:02:58</w:t>
      </w:r>
      <w:r>
        <w:rPr>
          <w:rFonts w:ascii="SimSun" w:hAnsi="SimSun" w:cs="SimSun"/>
        </w:rPr>
        <w:br/>
        <w:t>就每次会吃到很多。经常感觉，因为吃自助的时候是冰淇淋什么乱七八糟一起，我也说不上是哪吃的有问题。</w:t>
      </w:r>
    </w:p>
    <w:p w14:paraId="2B607182" w14:textId="77777777" w:rsidR="00BD628A" w:rsidRDefault="00000000">
      <w:pPr>
        <w:spacing w:before="240" w:after="240"/>
        <w:rPr>
          <w:rFonts w:ascii="SimSun" w:hAnsi="SimSun" w:cs="SimSun"/>
        </w:rPr>
      </w:pPr>
      <w:r>
        <w:rPr>
          <w:rFonts w:ascii="SimSun" w:hAnsi="SimSun" w:cs="SimSun"/>
        </w:rPr>
        <w:t>J 01:03:10</w:t>
      </w:r>
      <w:r>
        <w:rPr>
          <w:rFonts w:ascii="SimSun" w:hAnsi="SimSun" w:cs="SimSun"/>
        </w:rPr>
        <w:br/>
        <w:t>对，其实自助我其实有时候还是蛮怕的，因为感觉好像你好像一定要吃够本，吃够本的话我自己肚子又受不了，所以干脆就不要去了</w:t>
      </w:r>
    </w:p>
    <w:p w14:paraId="2B607183" w14:textId="77777777" w:rsidR="00BD628A" w:rsidRDefault="00000000">
      <w:pPr>
        <w:spacing w:before="240" w:after="240"/>
        <w:rPr>
          <w:rFonts w:ascii="SimSun" w:hAnsi="SimSun" w:cs="SimSun"/>
        </w:rPr>
      </w:pPr>
      <w:r>
        <w:rPr>
          <w:rFonts w:ascii="SimSun" w:hAnsi="SimSun" w:cs="SimSun"/>
        </w:rPr>
        <w:t>Q 01:03:21</w:t>
      </w:r>
      <w:r>
        <w:rPr>
          <w:rFonts w:ascii="SimSun" w:hAnsi="SimSun" w:cs="SimSun"/>
        </w:rPr>
        <w:br/>
        <w:t>对，而且它价格也很贵，它会比你正常吃饭人均要高，你回来还要吃一些消食片，吃益生菌，防止你拉肚子。</w:t>
      </w:r>
    </w:p>
    <w:p w14:paraId="2B607184" w14:textId="77777777" w:rsidR="00BD628A" w:rsidRDefault="00000000">
      <w:pPr>
        <w:spacing w:before="240" w:after="240"/>
        <w:rPr>
          <w:rFonts w:ascii="SimSun" w:hAnsi="SimSun" w:cs="SimSun"/>
        </w:rPr>
      </w:pPr>
      <w:r>
        <w:rPr>
          <w:rFonts w:ascii="SimSun" w:hAnsi="SimSun" w:cs="SimSun"/>
        </w:rPr>
        <w:t>J 01:03:32</w:t>
      </w:r>
      <w:r>
        <w:rPr>
          <w:rFonts w:ascii="SimSun" w:hAnsi="SimSun" w:cs="SimSun"/>
        </w:rPr>
        <w:br/>
        <w:t>你都会吃？你要吃益生菌什么的。</w:t>
      </w:r>
    </w:p>
    <w:p w14:paraId="2B607185" w14:textId="77777777" w:rsidR="00BD628A" w:rsidRDefault="00000000">
      <w:pPr>
        <w:spacing w:before="240" w:after="240"/>
        <w:rPr>
          <w:rFonts w:ascii="SimSun" w:hAnsi="SimSun" w:cs="SimSun"/>
        </w:rPr>
      </w:pPr>
      <w:r>
        <w:rPr>
          <w:rFonts w:ascii="SimSun" w:hAnsi="SimSun" w:cs="SimSun"/>
        </w:rPr>
        <w:t>Q 01:03:38</w:t>
      </w:r>
      <w:r>
        <w:rPr>
          <w:rFonts w:ascii="SimSun" w:hAnsi="SimSun" w:cs="SimSun"/>
        </w:rPr>
        <w:br/>
        <w:t>吃完那个会吃。</w:t>
      </w:r>
    </w:p>
    <w:p w14:paraId="2B607186" w14:textId="77777777" w:rsidR="00BD628A" w:rsidRDefault="00000000">
      <w:pPr>
        <w:spacing w:before="240" w:after="240"/>
        <w:rPr>
          <w:rFonts w:ascii="SimSun" w:hAnsi="SimSun" w:cs="SimSun"/>
        </w:rPr>
      </w:pPr>
      <w:r>
        <w:rPr>
          <w:rFonts w:ascii="SimSun" w:hAnsi="SimSun" w:cs="SimSun"/>
        </w:rPr>
        <w:t>J 01:03:42</w:t>
      </w:r>
      <w:r>
        <w:rPr>
          <w:rFonts w:ascii="SimSun" w:hAnsi="SimSun" w:cs="SimSun"/>
        </w:rPr>
        <w:br/>
        <w:t>哇，那成本更高了。</w:t>
      </w:r>
    </w:p>
    <w:p w14:paraId="2B607187" w14:textId="77777777" w:rsidR="00BD628A" w:rsidRDefault="00000000">
      <w:pPr>
        <w:spacing w:before="240" w:after="240"/>
        <w:rPr>
          <w:rFonts w:ascii="SimSun" w:hAnsi="SimSun" w:cs="SimSun"/>
        </w:rPr>
      </w:pPr>
      <w:r>
        <w:rPr>
          <w:rFonts w:ascii="SimSun" w:hAnsi="SimSun" w:cs="SimSun"/>
        </w:rPr>
        <w:t>Q 01:03:45</w:t>
      </w:r>
      <w:r>
        <w:rPr>
          <w:rFonts w:ascii="SimSun" w:hAnsi="SimSun" w:cs="SimSun"/>
        </w:rPr>
        <w:br/>
        <w:t>有道理。或者是吃麻辣火锅也会吃。平时不会</w:t>
      </w:r>
    </w:p>
    <w:p w14:paraId="2B607188" w14:textId="77777777" w:rsidR="00BD628A" w:rsidRDefault="00000000">
      <w:pPr>
        <w:spacing w:before="240" w:after="240"/>
        <w:rPr>
          <w:rFonts w:ascii="SimSun" w:hAnsi="SimSun" w:cs="SimSun"/>
        </w:rPr>
      </w:pPr>
      <w:r>
        <w:rPr>
          <w:rFonts w:ascii="SimSun" w:hAnsi="SimSun" w:cs="SimSun"/>
        </w:rPr>
        <w:t>J 01:03:51</w:t>
      </w:r>
      <w:r>
        <w:rPr>
          <w:rFonts w:ascii="SimSun" w:hAnsi="SimSun" w:cs="SimSun"/>
        </w:rPr>
        <w:br/>
        <w:t>我就，麻辣火锅我不敢吃。对，我不吃辣的。</w:t>
      </w:r>
    </w:p>
    <w:p w14:paraId="2B607189" w14:textId="77777777" w:rsidR="00BD628A" w:rsidRDefault="00000000">
      <w:pPr>
        <w:spacing w:before="240" w:after="240"/>
        <w:rPr>
          <w:rFonts w:ascii="SimSun" w:hAnsi="SimSun" w:cs="SimSun"/>
        </w:rPr>
      </w:pPr>
      <w:r>
        <w:rPr>
          <w:rFonts w:ascii="SimSun" w:hAnsi="SimSun" w:cs="SimSun"/>
        </w:rPr>
        <w:t>Q 01:03:59</w:t>
      </w:r>
      <w:r>
        <w:rPr>
          <w:rFonts w:ascii="SimSun" w:hAnsi="SimSun" w:cs="SimSun"/>
        </w:rPr>
        <w:br/>
        <w:t>怪不得皮肤这么好，吃辣的会好很多。还有甜的，甜的好像也不太行。</w:t>
      </w:r>
    </w:p>
    <w:p w14:paraId="2B60718A" w14:textId="77777777" w:rsidR="00BD628A" w:rsidRDefault="00000000">
      <w:pPr>
        <w:spacing w:before="240" w:after="240"/>
        <w:rPr>
          <w:rFonts w:ascii="SimSun" w:hAnsi="SimSun" w:cs="SimSun"/>
        </w:rPr>
      </w:pPr>
      <w:r>
        <w:rPr>
          <w:rFonts w:ascii="SimSun" w:hAnsi="SimSun" w:cs="SimSun"/>
        </w:rPr>
        <w:t>J 01:04:06</w:t>
      </w:r>
      <w:r>
        <w:rPr>
          <w:rFonts w:ascii="SimSun" w:hAnsi="SimSun" w:cs="SimSun"/>
        </w:rPr>
        <w:br/>
        <w:t>我比较喜欢吃甜的（笑），但是我知道对甜的应该不要吃太多，但是相比起来我甜的会吃比较多。对。</w:t>
      </w:r>
    </w:p>
    <w:p w14:paraId="2B60718B" w14:textId="77777777" w:rsidR="00BD628A" w:rsidRDefault="00000000">
      <w:pPr>
        <w:spacing w:before="240" w:after="240"/>
        <w:rPr>
          <w:rFonts w:ascii="SimSun" w:hAnsi="SimSun" w:cs="SimSun"/>
        </w:rPr>
      </w:pPr>
      <w:r>
        <w:rPr>
          <w:rFonts w:ascii="SimSun" w:hAnsi="SimSun" w:cs="SimSun"/>
        </w:rPr>
        <w:t>Q 01:04:16</w:t>
      </w:r>
      <w:r>
        <w:rPr>
          <w:rFonts w:ascii="SimSun" w:hAnsi="SimSun" w:cs="SimSun"/>
        </w:rPr>
        <w:br/>
        <w:t>不吃辣吃甜已经很好了。</w:t>
      </w:r>
    </w:p>
    <w:p w14:paraId="2B60718C" w14:textId="77777777" w:rsidR="00BD628A" w:rsidRDefault="00000000">
      <w:pPr>
        <w:spacing w:before="240" w:after="240"/>
        <w:rPr>
          <w:rFonts w:ascii="SimSun" w:hAnsi="SimSun" w:cs="SimSun"/>
        </w:rPr>
      </w:pPr>
      <w:r>
        <w:rPr>
          <w:rFonts w:ascii="SimSun" w:hAnsi="SimSun" w:cs="SimSun"/>
        </w:rPr>
        <w:t>J 01:04:18</w:t>
      </w:r>
      <w:r>
        <w:rPr>
          <w:rFonts w:ascii="SimSun" w:hAnsi="SimSun" w:cs="SimSun"/>
        </w:rPr>
        <w:br/>
        <w:t>你通常会吃比较多辣吗？</w:t>
      </w:r>
    </w:p>
    <w:p w14:paraId="2B60718D" w14:textId="77777777" w:rsidR="00BD628A" w:rsidRDefault="00000000">
      <w:pPr>
        <w:spacing w:before="240" w:after="240"/>
        <w:rPr>
          <w:rFonts w:ascii="SimSun" w:hAnsi="SimSun" w:cs="SimSun"/>
        </w:rPr>
      </w:pPr>
      <w:r>
        <w:rPr>
          <w:rFonts w:ascii="SimSun" w:hAnsi="SimSun" w:cs="SimSun"/>
        </w:rPr>
        <w:t>Q 01:04:22</w:t>
      </w:r>
      <w:r>
        <w:rPr>
          <w:rFonts w:ascii="SimSun" w:hAnsi="SimSun" w:cs="SimSun"/>
        </w:rPr>
        <w:br/>
        <w:t>我也不会，我不是很能吃辣。我也吃甜的比较多。</w:t>
      </w:r>
    </w:p>
    <w:p w14:paraId="2B60718E" w14:textId="77777777" w:rsidR="00BD628A" w:rsidRDefault="00000000">
      <w:pPr>
        <w:spacing w:before="240" w:after="240"/>
        <w:rPr>
          <w:rFonts w:ascii="SimSun" w:hAnsi="SimSun" w:cs="SimSun"/>
        </w:rPr>
      </w:pPr>
      <w:r>
        <w:rPr>
          <w:rFonts w:ascii="SimSun" w:hAnsi="SimSun" w:cs="SimSun"/>
        </w:rPr>
        <w:lastRenderedPageBreak/>
        <w:t>J 01:04:27</w:t>
      </w:r>
      <w:r>
        <w:rPr>
          <w:rFonts w:ascii="SimSun" w:hAnsi="SimSun" w:cs="SimSun"/>
        </w:rPr>
        <w:br/>
        <w:t>是，回去可以去吃甜的，对。</w:t>
      </w:r>
    </w:p>
    <w:p w14:paraId="2B60718F" w14:textId="77777777" w:rsidR="00BD628A" w:rsidRDefault="00000000">
      <w:pPr>
        <w:spacing w:before="240" w:after="240"/>
        <w:rPr>
          <w:rFonts w:ascii="SimSun" w:hAnsi="SimSun" w:cs="SimSun"/>
        </w:rPr>
      </w:pPr>
      <w:r>
        <w:rPr>
          <w:rFonts w:ascii="SimSun" w:hAnsi="SimSun" w:cs="SimSun"/>
        </w:rPr>
        <w:t>Q 01:04:33</w:t>
      </w:r>
      <w:r>
        <w:rPr>
          <w:rFonts w:ascii="SimSun" w:hAnsi="SimSun" w:cs="SimSun"/>
        </w:rPr>
        <w:br/>
        <w:t>因为寿喜烧就是个甜火锅，应该算是。</w:t>
      </w:r>
    </w:p>
    <w:p w14:paraId="2B607190" w14:textId="77777777" w:rsidR="00BD628A" w:rsidRDefault="00000000">
      <w:pPr>
        <w:spacing w:before="240" w:after="240"/>
        <w:rPr>
          <w:rFonts w:ascii="SimSun" w:hAnsi="SimSun" w:cs="SimSun"/>
        </w:rPr>
      </w:pPr>
      <w:r>
        <w:rPr>
          <w:rFonts w:ascii="SimSun" w:hAnsi="SimSun" w:cs="SimSun"/>
        </w:rPr>
        <w:t>J 01:04:36</w:t>
      </w:r>
      <w:r>
        <w:rPr>
          <w:rFonts w:ascii="SimSun" w:hAnsi="SimSun" w:cs="SimSun"/>
        </w:rPr>
        <w:br/>
        <w:t>他的酱就是甜的，我记得，它的酱油它还蛮偏甜的。对，汤底真的蛮甜的，而且肉它就会很甜。对。好好，我就今天先这样好了，我觉得我们好像也聊了一个多小时了，也蛮快的，对，然后我现在稍微整理一下，可能会有更多的问题之后再找你聊可以吗？</w:t>
      </w:r>
    </w:p>
    <w:p w14:paraId="2B607191" w14:textId="77777777" w:rsidR="00BD628A" w:rsidRDefault="00000000">
      <w:pPr>
        <w:spacing w:before="240" w:after="240"/>
        <w:rPr>
          <w:rFonts w:ascii="SimSun" w:hAnsi="SimSun" w:cs="SimSun"/>
        </w:rPr>
      </w:pPr>
      <w:r>
        <w:rPr>
          <w:rFonts w:ascii="SimSun" w:hAnsi="SimSun" w:cs="SimSun"/>
        </w:rPr>
        <w:t>Q 01:05:05</w:t>
      </w:r>
      <w:r>
        <w:rPr>
          <w:rFonts w:ascii="SimSun" w:hAnsi="SimSun" w:cs="SimSun"/>
        </w:rPr>
        <w:br/>
        <w:t>很好玩，</w:t>
      </w:r>
    </w:p>
    <w:p w14:paraId="2B607192" w14:textId="77777777" w:rsidR="00BD628A" w:rsidRDefault="00000000">
      <w:pPr>
        <w:spacing w:before="240" w:after="240"/>
        <w:rPr>
          <w:rFonts w:ascii="SimSun" w:hAnsi="SimSun" w:cs="SimSun"/>
        </w:rPr>
      </w:pPr>
      <w:r>
        <w:rPr>
          <w:rFonts w:ascii="SimSun" w:hAnsi="SimSun" w:cs="SimSun"/>
        </w:rPr>
        <w:t>J 01:05:07</w:t>
      </w:r>
      <w:r>
        <w:rPr>
          <w:rFonts w:ascii="SimSun" w:hAnsi="SimSun" w:cs="SimSun"/>
        </w:rPr>
        <w:br/>
        <w:t>谢谢。对，我觉得也蛮有趣的，可以学习一下，而且我也好多事情我不太知道，所以今天真的学习到蛮多。谢谢，然后如果你有什么问题或者是对又怎么样子，你也可以直接跟我讲。好好谢谢，ok好拜拜。</w:t>
      </w:r>
    </w:p>
    <w:p w14:paraId="2B607193" w14:textId="77777777" w:rsidR="00BD628A" w:rsidRDefault="00000000">
      <w:pPr>
        <w:spacing w:before="240" w:after="240"/>
        <w:rPr>
          <w:rFonts w:ascii="SimSun" w:hAnsi="SimSun" w:cs="SimSun"/>
        </w:rPr>
      </w:pPr>
      <w:r>
        <w:rPr>
          <w:rFonts w:ascii="SimSun" w:hAnsi="SimSun" w:cs="SimSun"/>
        </w:rPr>
        <w:t>Q 01:05:25</w:t>
      </w:r>
      <w:r>
        <w:rPr>
          <w:rFonts w:ascii="SimSun" w:hAnsi="SimSun" w:cs="SimSun"/>
        </w:rPr>
        <w:br/>
        <w:t>没事拜拜。</w:t>
      </w:r>
    </w:p>
    <w:p w14:paraId="2B607194" w14:textId="77777777" w:rsidR="00BD628A" w:rsidRDefault="00000000">
      <w:pPr>
        <w:spacing w:before="240" w:after="240"/>
        <w:rPr>
          <w:rFonts w:ascii="SimSun" w:hAnsi="SimSun" w:cs="SimSun"/>
        </w:rPr>
      </w:pPr>
      <w:r>
        <w:rPr>
          <w:rFonts w:ascii="SimSun" w:hAnsi="SimSun" w:cs="SimSun"/>
        </w:rPr>
        <w:t>说话人6 01:05:27</w:t>
      </w:r>
      <w:r>
        <w:rPr>
          <w:rFonts w:ascii="SimSun" w:hAnsi="SimSun" w:cs="SimSun"/>
        </w:rPr>
        <w:br/>
        <w:t>玩得开心。</w:t>
      </w:r>
    </w:p>
    <w:p w14:paraId="2B607195" w14:textId="77777777" w:rsidR="00BD628A" w:rsidRDefault="00000000">
      <w:pPr>
        <w:spacing w:before="240" w:after="240"/>
        <w:rPr>
          <w:rFonts w:ascii="SimSun" w:hAnsi="SimSun" w:cs="SimSun"/>
        </w:rPr>
      </w:pPr>
      <w:r>
        <w:rPr>
          <w:rFonts w:ascii="SimSun" w:hAnsi="SimSun" w:cs="SimSun"/>
        </w:rPr>
        <w:t>Q 01:05:29</w:t>
      </w:r>
      <w:r>
        <w:rPr>
          <w:rFonts w:ascii="SimSun" w:hAnsi="SimSun" w:cs="SimSun"/>
        </w:rPr>
        <w:br/>
        <w:t>谢谢我挂了拜。</w:t>
      </w:r>
    </w:p>
    <w:sectPr w:rsidR="00BD628A">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BD628A"/>
    <w:rsid w:val="000908CB"/>
    <w:rsid w:val="002C11E0"/>
    <w:rsid w:val="00BD62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7037"/>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2844</Words>
  <Characters>16212</Characters>
  <Application>Microsoft Office Word</Application>
  <DocSecurity>0</DocSecurity>
  <Lines>135</Lines>
  <Paragraphs>38</Paragraphs>
  <ScaleCrop>false</ScaleCrop>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2</cp:revision>
  <dcterms:created xsi:type="dcterms:W3CDTF">2023-11-13T04:17:00Z</dcterms:created>
  <dcterms:modified xsi:type="dcterms:W3CDTF">2023-11-13T04:18:00Z</dcterms:modified>
</cp:coreProperties>
</file>