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G (2).m4a - DONE</w:t>
      </w:r>
    </w:p>
    <w:p>
      <w:pPr>
        <w:spacing w:before="240" w:after="240"/>
        <w:rPr>
          <w:rFonts w:ascii="宋体" w:eastAsia="宋体" w:hAnsi="宋体" w:cs="宋体"/>
          <w:sz w:val="24"/>
          <w:szCs w:val="24"/>
        </w:rPr>
      </w:pPr>
      <w:r>
        <w:rPr>
          <w:rFonts w:ascii="宋体" w:eastAsia="宋体" w:hAnsi="宋体" w:cs="宋体"/>
        </w:rPr>
        <w:t>G 00:00</w:t>
      </w:r>
      <w:r>
        <w:rPr>
          <w:rFonts w:ascii="宋体" w:eastAsia="宋体" w:hAnsi="宋体" w:cs="宋体"/>
        </w:rPr>
        <w:br/>
      </w:r>
      <w:r>
        <w:rPr>
          <w:rFonts w:ascii="宋体" w:eastAsia="宋体" w:hAnsi="宋体" w:cs="宋体"/>
        </w:rPr>
        <w:t>中午都挺热的。</w:t>
      </w:r>
    </w:p>
    <w:p>
      <w:pPr>
        <w:spacing w:before="240" w:after="240"/>
        <w:rPr>
          <w:rFonts w:ascii="宋体" w:eastAsia="宋体" w:hAnsi="宋体" w:cs="宋体"/>
          <w:sz w:val="24"/>
          <w:szCs w:val="24"/>
        </w:rPr>
      </w:pPr>
      <w:r>
        <w:rPr>
          <w:rFonts w:ascii="宋体" w:eastAsia="宋体" w:hAnsi="宋体" w:cs="宋体"/>
        </w:rPr>
        <w:t>J 00:01</w:t>
      </w:r>
      <w:r>
        <w:rPr>
          <w:rFonts w:ascii="宋体" w:eastAsia="宋体" w:hAnsi="宋体" w:cs="宋体"/>
        </w:rPr>
        <w:br/>
      </w:r>
      <w:r>
        <w:rPr>
          <w:rFonts w:ascii="宋体" w:eastAsia="宋体" w:hAnsi="宋体" w:cs="宋体"/>
        </w:rPr>
        <w:t>现在不是晚上吗？现在。</w:t>
      </w:r>
    </w:p>
    <w:p>
      <w:pPr>
        <w:spacing w:before="240" w:after="240"/>
        <w:rPr>
          <w:rFonts w:ascii="宋体" w:eastAsia="宋体" w:hAnsi="宋体" w:cs="宋体"/>
          <w:sz w:val="24"/>
          <w:szCs w:val="24"/>
        </w:rPr>
      </w:pPr>
      <w:r>
        <w:rPr>
          <w:rFonts w:ascii="宋体" w:eastAsia="宋体" w:hAnsi="宋体" w:cs="宋体"/>
        </w:rPr>
        <w:t>G 00:06</w:t>
      </w:r>
      <w:r>
        <w:rPr>
          <w:rFonts w:ascii="宋体" w:eastAsia="宋体" w:hAnsi="宋体" w:cs="宋体"/>
        </w:rPr>
        <w:br/>
      </w:r>
      <w:r>
        <w:rPr>
          <w:rFonts w:ascii="宋体" w:eastAsia="宋体" w:hAnsi="宋体" w:cs="宋体"/>
        </w:rPr>
        <w:t>晚上炎热。</w:t>
      </w:r>
    </w:p>
    <w:p>
      <w:pPr>
        <w:spacing w:before="240" w:after="240"/>
        <w:rPr>
          <w:rFonts w:ascii="宋体" w:eastAsia="宋体" w:hAnsi="宋体" w:cs="宋体"/>
          <w:sz w:val="24"/>
          <w:szCs w:val="24"/>
        </w:rPr>
      </w:pPr>
      <w:r>
        <w:rPr>
          <w:rFonts w:ascii="宋体" w:eastAsia="宋体" w:hAnsi="宋体" w:cs="宋体"/>
        </w:rPr>
        <w:t>J 00:09</w:t>
      </w:r>
      <w:r>
        <w:rPr>
          <w:rFonts w:ascii="宋体" w:eastAsia="宋体" w:hAnsi="宋体" w:cs="宋体"/>
        </w:rPr>
        <w:br/>
      </w:r>
      <w:r>
        <w:rPr>
          <w:rFonts w:ascii="宋体" w:eastAsia="宋体" w:hAnsi="宋体" w:cs="宋体"/>
        </w:rPr>
        <w:t>是有开空调吗？</w:t>
      </w:r>
    </w:p>
    <w:p>
      <w:pPr>
        <w:spacing w:before="240" w:after="240"/>
        <w:rPr>
          <w:rFonts w:ascii="宋体" w:eastAsia="宋体" w:hAnsi="宋体" w:cs="宋体"/>
          <w:sz w:val="24"/>
          <w:szCs w:val="24"/>
        </w:rPr>
      </w:pPr>
      <w:r>
        <w:rPr>
          <w:rFonts w:ascii="宋体" w:eastAsia="宋体" w:hAnsi="宋体" w:cs="宋体"/>
        </w:rPr>
        <w:t>G 00:15</w:t>
      </w:r>
      <w:r>
        <w:rPr>
          <w:rFonts w:ascii="宋体" w:eastAsia="宋体" w:hAnsi="宋体" w:cs="宋体"/>
        </w:rPr>
        <w:br/>
      </w:r>
      <w:r>
        <w:rPr>
          <w:rFonts w:ascii="宋体" w:eastAsia="宋体" w:hAnsi="宋体" w:cs="宋体"/>
        </w:rPr>
        <w:t>有开，但是就回到家就懒得穿衣服了。</w:t>
      </w:r>
    </w:p>
    <w:p>
      <w:pPr>
        <w:spacing w:before="240" w:after="240"/>
        <w:rPr>
          <w:rFonts w:ascii="宋体" w:eastAsia="宋体" w:hAnsi="宋体" w:cs="宋体"/>
          <w:sz w:val="24"/>
          <w:szCs w:val="24"/>
        </w:rPr>
      </w:pPr>
      <w:r>
        <w:rPr>
          <w:rFonts w:ascii="宋体" w:eastAsia="宋体" w:hAnsi="宋体" w:cs="宋体"/>
        </w:rPr>
        <w:t>J 00:21</w:t>
      </w:r>
      <w:r>
        <w:rPr>
          <w:rFonts w:ascii="宋体" w:eastAsia="宋体" w:hAnsi="宋体" w:cs="宋体"/>
        </w:rPr>
        <w:br/>
      </w:r>
      <w:r>
        <w:rPr>
          <w:rFonts w:ascii="宋体" w:eastAsia="宋体" w:hAnsi="宋体" w:cs="宋体"/>
        </w:rPr>
        <w:t>好好对不好意思，对，那么晚还要找跟你讲这件事情，你是刚下班吗？</w:t>
      </w:r>
    </w:p>
    <w:p>
      <w:pPr>
        <w:spacing w:before="240" w:after="240"/>
        <w:rPr>
          <w:rFonts w:ascii="宋体" w:eastAsia="宋体" w:hAnsi="宋体" w:cs="宋体"/>
          <w:sz w:val="24"/>
          <w:szCs w:val="24"/>
        </w:rPr>
      </w:pPr>
      <w:r>
        <w:rPr>
          <w:rFonts w:ascii="宋体" w:eastAsia="宋体" w:hAnsi="宋体" w:cs="宋体"/>
        </w:rPr>
        <w:t>G 00:32</w:t>
      </w:r>
      <w:r>
        <w:rPr>
          <w:rFonts w:ascii="宋体" w:eastAsia="宋体" w:hAnsi="宋体" w:cs="宋体"/>
        </w:rPr>
        <w:br/>
      </w:r>
      <w:r>
        <w:rPr>
          <w:rFonts w:ascii="宋体" w:eastAsia="宋体" w:hAnsi="宋体" w:cs="宋体"/>
        </w:rPr>
        <w:t>下班有一会儿了，7点下班，然后出去吃饭，然后回来。</w:t>
      </w:r>
    </w:p>
    <w:p>
      <w:pPr>
        <w:spacing w:before="240" w:after="240"/>
        <w:rPr>
          <w:rFonts w:ascii="宋体" w:eastAsia="宋体" w:hAnsi="宋体" w:cs="宋体"/>
          <w:sz w:val="24"/>
          <w:szCs w:val="24"/>
        </w:rPr>
      </w:pPr>
      <w:r>
        <w:rPr>
          <w:rFonts w:ascii="宋体" w:eastAsia="宋体" w:hAnsi="宋体" w:cs="宋体"/>
        </w:rPr>
        <w:t>J 00:35</w:t>
      </w:r>
      <w:r>
        <w:rPr>
          <w:rFonts w:ascii="宋体" w:eastAsia="宋体" w:hAnsi="宋体" w:cs="宋体"/>
        </w:rPr>
        <w:br/>
      </w:r>
      <w:r>
        <w:rPr>
          <w:rFonts w:ascii="宋体" w:eastAsia="宋体" w:hAnsi="宋体" w:cs="宋体"/>
        </w:rPr>
        <w:t>哦，今天出去吃饭。</w:t>
      </w:r>
    </w:p>
    <w:p>
      <w:pPr>
        <w:spacing w:before="240" w:after="240"/>
        <w:rPr>
          <w:rFonts w:ascii="宋体" w:eastAsia="宋体" w:hAnsi="宋体" w:cs="宋体"/>
          <w:sz w:val="24"/>
          <w:szCs w:val="24"/>
        </w:rPr>
      </w:pPr>
      <w:r>
        <w:rPr>
          <w:rFonts w:ascii="宋体" w:eastAsia="宋体" w:hAnsi="宋体" w:cs="宋体"/>
        </w:rPr>
        <w:t>G 00:39</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00:40</w:t>
      </w:r>
      <w:r>
        <w:rPr>
          <w:rFonts w:ascii="宋体" w:eastAsia="宋体" w:hAnsi="宋体" w:cs="宋体"/>
        </w:rPr>
        <w:br/>
      </w:r>
      <w:r>
        <w:rPr>
          <w:rFonts w:ascii="宋体" w:eastAsia="宋体" w:hAnsi="宋体" w:cs="宋体"/>
        </w:rPr>
        <w:t>没在家吃是吗？是跟同事吗？还是跟你的室友？</w:t>
      </w:r>
    </w:p>
    <w:p>
      <w:pPr>
        <w:spacing w:before="240" w:after="240"/>
        <w:rPr>
          <w:rFonts w:ascii="宋体" w:eastAsia="宋体" w:hAnsi="宋体" w:cs="宋体"/>
          <w:sz w:val="24"/>
          <w:szCs w:val="24"/>
        </w:rPr>
      </w:pPr>
      <w:r>
        <w:rPr>
          <w:rFonts w:ascii="宋体" w:eastAsia="宋体" w:hAnsi="宋体" w:cs="宋体"/>
        </w:rPr>
        <w:t>G 00:47</w:t>
      </w:r>
      <w:r>
        <w:rPr>
          <w:rFonts w:ascii="宋体" w:eastAsia="宋体" w:hAnsi="宋体" w:cs="宋体"/>
        </w:rPr>
        <w:br/>
      </w:r>
      <w:r>
        <w:rPr>
          <w:rFonts w:ascii="宋体" w:eastAsia="宋体" w:hAnsi="宋体" w:cs="宋体"/>
        </w:rPr>
        <w:t>跟同事，同事然后他要离职了，就一块吃个饭。</w:t>
      </w:r>
    </w:p>
    <w:p>
      <w:pPr>
        <w:spacing w:before="240" w:after="240"/>
        <w:rPr>
          <w:rFonts w:ascii="宋体" w:eastAsia="宋体" w:hAnsi="宋体" w:cs="宋体"/>
          <w:sz w:val="24"/>
          <w:szCs w:val="24"/>
        </w:rPr>
      </w:pPr>
      <w:r>
        <w:rPr>
          <w:rFonts w:ascii="宋体" w:eastAsia="宋体" w:hAnsi="宋体" w:cs="宋体"/>
        </w:rPr>
        <w:t>J 00:52</w:t>
      </w:r>
      <w:r>
        <w:rPr>
          <w:rFonts w:ascii="宋体" w:eastAsia="宋体" w:hAnsi="宋体" w:cs="宋体"/>
        </w:rPr>
        <w:br/>
      </w:r>
      <w:r>
        <w:rPr>
          <w:rFonts w:ascii="宋体" w:eastAsia="宋体" w:hAnsi="宋体" w:cs="宋体"/>
        </w:rPr>
        <w:t>是了解，对，想今天再聊一聊关于你的食物日记，还有最近吃鸡蛋的饮食这样子。可以吗？</w:t>
      </w:r>
    </w:p>
    <w:p>
      <w:pPr>
        <w:spacing w:before="240" w:after="240"/>
        <w:rPr>
          <w:rFonts w:ascii="宋体" w:eastAsia="宋体" w:hAnsi="宋体" w:cs="宋体"/>
          <w:sz w:val="24"/>
          <w:szCs w:val="24"/>
        </w:rPr>
      </w:pPr>
      <w:r>
        <w:rPr>
          <w:rFonts w:ascii="宋体" w:eastAsia="宋体" w:hAnsi="宋体" w:cs="宋体"/>
        </w:rPr>
        <w:t>G 01:07</w:t>
      </w:r>
      <w:r>
        <w:rPr>
          <w:rFonts w:ascii="宋体" w:eastAsia="宋体" w:hAnsi="宋体" w:cs="宋体"/>
        </w:rPr>
        <w:br/>
      </w:r>
      <w:r>
        <w:rPr>
          <w:rFonts w:ascii="宋体" w:eastAsia="宋体" w:hAnsi="宋体" w:cs="宋体"/>
        </w:rPr>
        <w:t>可以</w:t>
      </w:r>
    </w:p>
    <w:p>
      <w:pPr>
        <w:spacing w:before="240" w:after="240"/>
        <w:rPr>
          <w:rFonts w:ascii="宋体" w:eastAsia="宋体" w:hAnsi="宋体" w:cs="宋体"/>
          <w:sz w:val="24"/>
          <w:szCs w:val="24"/>
        </w:rPr>
      </w:pPr>
      <w:r>
        <w:rPr>
          <w:rFonts w:ascii="宋体" w:eastAsia="宋体" w:hAnsi="宋体" w:cs="宋体"/>
        </w:rPr>
        <w:t>J 01:08</w:t>
      </w:r>
      <w:r>
        <w:rPr>
          <w:rFonts w:ascii="宋体" w:eastAsia="宋体" w:hAnsi="宋体" w:cs="宋体"/>
        </w:rPr>
        <w:br/>
      </w:r>
      <w:r>
        <w:rPr>
          <w:rFonts w:ascii="宋体" w:eastAsia="宋体" w:hAnsi="宋体" w:cs="宋体"/>
        </w:rPr>
        <w:t>好，所以我看到你发的，谢谢你给我发，不好意思我调整一下。对，谢谢你给我发你的食物日记。你是在什么状态下写的？</w:t>
      </w:r>
    </w:p>
    <w:p>
      <w:pPr>
        <w:spacing w:before="240" w:after="240"/>
        <w:rPr>
          <w:rFonts w:ascii="宋体" w:eastAsia="宋体" w:hAnsi="宋体" w:cs="宋体"/>
          <w:sz w:val="24"/>
          <w:szCs w:val="24"/>
        </w:rPr>
      </w:pPr>
      <w:r>
        <w:rPr>
          <w:rFonts w:ascii="宋体" w:eastAsia="宋体" w:hAnsi="宋体" w:cs="宋体"/>
        </w:rPr>
        <w:t>G 01:19</w:t>
      </w:r>
      <w:r>
        <w:rPr>
          <w:rFonts w:ascii="宋体" w:eastAsia="宋体" w:hAnsi="宋体" w:cs="宋体"/>
        </w:rPr>
        <w:br/>
      </w:r>
      <w:r>
        <w:rPr>
          <w:rFonts w:ascii="宋体" w:eastAsia="宋体" w:hAnsi="宋体" w:cs="宋体"/>
        </w:rPr>
        <w:t>吃完饭写的。</w:t>
      </w:r>
    </w:p>
    <w:p>
      <w:pPr>
        <w:spacing w:before="240" w:after="240"/>
        <w:rPr>
          <w:rFonts w:ascii="宋体" w:eastAsia="宋体" w:hAnsi="宋体" w:cs="宋体"/>
          <w:sz w:val="24"/>
          <w:szCs w:val="24"/>
        </w:rPr>
      </w:pPr>
      <w:r>
        <w:rPr>
          <w:rFonts w:ascii="宋体" w:eastAsia="宋体" w:hAnsi="宋体" w:cs="宋体"/>
        </w:rPr>
        <w:t>J 01:25</w:t>
      </w:r>
      <w:r>
        <w:rPr>
          <w:rFonts w:ascii="宋体" w:eastAsia="宋体" w:hAnsi="宋体" w:cs="宋体"/>
        </w:rPr>
        <w:br/>
      </w:r>
      <w:r>
        <w:rPr>
          <w:rFonts w:ascii="宋体" w:eastAsia="宋体" w:hAnsi="宋体" w:cs="宋体"/>
        </w:rPr>
        <w:t>对，那天我看你是跟室友一起吃，一起做饭是吗？（G：对）所以比较特殊一点，好像，因为你之前不是跟我说，好像就你的室友在做。</w:t>
      </w:r>
    </w:p>
    <w:p>
      <w:pPr>
        <w:spacing w:before="240" w:after="240"/>
        <w:rPr>
          <w:rFonts w:ascii="宋体" w:eastAsia="宋体" w:hAnsi="宋体" w:cs="宋体"/>
          <w:sz w:val="24"/>
          <w:szCs w:val="24"/>
        </w:rPr>
      </w:pPr>
      <w:r>
        <w:rPr>
          <w:rFonts w:ascii="宋体" w:eastAsia="宋体" w:hAnsi="宋体" w:cs="宋体"/>
        </w:rPr>
        <w:t>G 01:37</w:t>
      </w:r>
      <w:r>
        <w:rPr>
          <w:rFonts w:ascii="宋体" w:eastAsia="宋体" w:hAnsi="宋体" w:cs="宋体"/>
        </w:rPr>
        <w:br/>
      </w:r>
      <w:r>
        <w:rPr>
          <w:rFonts w:ascii="宋体" w:eastAsia="宋体" w:hAnsi="宋体" w:cs="宋体"/>
        </w:rPr>
        <w:t>因为他被车撞了，他手骨折了，这一段时间都做不了了。</w:t>
      </w:r>
    </w:p>
    <w:p>
      <w:pPr>
        <w:spacing w:before="240" w:after="240"/>
        <w:rPr>
          <w:rFonts w:ascii="宋体" w:eastAsia="宋体" w:hAnsi="宋体" w:cs="宋体"/>
          <w:sz w:val="24"/>
          <w:szCs w:val="24"/>
        </w:rPr>
      </w:pPr>
      <w:r>
        <w:rPr>
          <w:rFonts w:ascii="宋体" w:eastAsia="宋体" w:hAnsi="宋体" w:cs="宋体"/>
        </w:rPr>
        <w:t>J 01:43</w:t>
      </w:r>
      <w:r>
        <w:rPr>
          <w:rFonts w:ascii="宋体" w:eastAsia="宋体" w:hAnsi="宋体" w:cs="宋体"/>
        </w:rPr>
        <w:br/>
      </w:r>
      <w:r>
        <w:rPr>
          <w:rFonts w:ascii="宋体" w:eastAsia="宋体" w:hAnsi="宋体" w:cs="宋体"/>
        </w:rPr>
        <w:t>还好吗？</w:t>
      </w:r>
    </w:p>
    <w:p>
      <w:pPr>
        <w:spacing w:before="240" w:after="240"/>
        <w:rPr>
          <w:rFonts w:ascii="宋体" w:eastAsia="宋体" w:hAnsi="宋体" w:cs="宋体"/>
          <w:sz w:val="24"/>
          <w:szCs w:val="24"/>
        </w:rPr>
      </w:pPr>
      <w:r>
        <w:rPr>
          <w:rFonts w:ascii="宋体" w:eastAsia="宋体" w:hAnsi="宋体" w:cs="宋体"/>
        </w:rPr>
        <w:t>G 01:46</w:t>
      </w:r>
      <w:r>
        <w:rPr>
          <w:rFonts w:ascii="宋体" w:eastAsia="宋体" w:hAnsi="宋体" w:cs="宋体"/>
        </w:rPr>
        <w:br/>
      </w:r>
      <w:r>
        <w:rPr>
          <w:rFonts w:ascii="宋体" w:eastAsia="宋体" w:hAnsi="宋体" w:cs="宋体"/>
        </w:rPr>
        <w:t>还好，他是被电动车逆行给撞到了，就是手指头有一个好像不能动。</w:t>
      </w:r>
    </w:p>
    <w:p>
      <w:pPr>
        <w:spacing w:before="240" w:after="240"/>
        <w:rPr>
          <w:rFonts w:ascii="宋体" w:eastAsia="宋体" w:hAnsi="宋体" w:cs="宋体"/>
          <w:sz w:val="24"/>
          <w:szCs w:val="24"/>
        </w:rPr>
      </w:pPr>
      <w:r>
        <w:rPr>
          <w:rFonts w:ascii="宋体" w:eastAsia="宋体" w:hAnsi="宋体" w:cs="宋体"/>
        </w:rPr>
        <w:t>J 01:55</w:t>
      </w:r>
      <w:r>
        <w:rPr>
          <w:rFonts w:ascii="宋体" w:eastAsia="宋体" w:hAnsi="宋体" w:cs="宋体"/>
        </w:rPr>
        <w:br/>
      </w:r>
      <w:r>
        <w:rPr>
          <w:rFonts w:ascii="宋体" w:eastAsia="宋体" w:hAnsi="宋体" w:cs="宋体"/>
        </w:rPr>
        <w:t>太可怕了，是电瓶车是吗？还是什么？</w:t>
      </w:r>
    </w:p>
    <w:p>
      <w:pPr>
        <w:spacing w:before="240" w:after="240"/>
        <w:rPr>
          <w:rFonts w:ascii="宋体" w:eastAsia="宋体" w:hAnsi="宋体" w:cs="宋体"/>
          <w:sz w:val="24"/>
          <w:szCs w:val="24"/>
        </w:rPr>
      </w:pPr>
      <w:r>
        <w:rPr>
          <w:rFonts w:ascii="宋体" w:eastAsia="宋体" w:hAnsi="宋体" w:cs="宋体"/>
        </w:rPr>
        <w:t>G 02:04</w:t>
      </w:r>
      <w:r>
        <w:rPr>
          <w:rFonts w:ascii="宋体" w:eastAsia="宋体" w:hAnsi="宋体" w:cs="宋体"/>
        </w:rPr>
        <w:br/>
      </w:r>
      <w:r>
        <w:rPr>
          <w:rFonts w:ascii="宋体" w:eastAsia="宋体" w:hAnsi="宋体" w:cs="宋体"/>
        </w:rPr>
        <w:t>对，电瓶车。然后最近他都没有做饭。</w:t>
      </w:r>
    </w:p>
    <w:p>
      <w:pPr>
        <w:spacing w:before="240" w:after="240"/>
        <w:rPr>
          <w:rFonts w:ascii="宋体" w:eastAsia="宋体" w:hAnsi="宋体" w:cs="宋体"/>
          <w:sz w:val="24"/>
          <w:szCs w:val="24"/>
        </w:rPr>
      </w:pPr>
      <w:r>
        <w:rPr>
          <w:rFonts w:ascii="宋体" w:eastAsia="宋体" w:hAnsi="宋体" w:cs="宋体"/>
        </w:rPr>
        <w:t>J 02:07</w:t>
      </w:r>
      <w:r>
        <w:rPr>
          <w:rFonts w:ascii="宋体" w:eastAsia="宋体" w:hAnsi="宋体" w:cs="宋体"/>
        </w:rPr>
        <w:br/>
      </w:r>
      <w:r>
        <w:rPr>
          <w:rFonts w:ascii="宋体" w:eastAsia="宋体" w:hAnsi="宋体" w:cs="宋体"/>
        </w:rPr>
        <w:t>希望他早点康复，需要有动手术什么吗？</w:t>
      </w:r>
    </w:p>
    <w:p>
      <w:pPr>
        <w:spacing w:before="240" w:after="240"/>
        <w:rPr>
          <w:rFonts w:ascii="宋体" w:eastAsia="宋体" w:hAnsi="宋体" w:cs="宋体"/>
          <w:sz w:val="24"/>
          <w:szCs w:val="24"/>
        </w:rPr>
      </w:pPr>
      <w:r>
        <w:rPr>
          <w:rFonts w:ascii="宋体" w:eastAsia="宋体" w:hAnsi="宋体" w:cs="宋体"/>
        </w:rPr>
        <w:t>G 02:11</w:t>
      </w:r>
      <w:r>
        <w:rPr>
          <w:rFonts w:ascii="宋体" w:eastAsia="宋体" w:hAnsi="宋体" w:cs="宋体"/>
        </w:rPr>
        <w:br/>
      </w:r>
      <w:r>
        <w:rPr>
          <w:rFonts w:ascii="宋体" w:eastAsia="宋体" w:hAnsi="宋体" w:cs="宋体"/>
        </w:rPr>
        <w:t>没有，他就打了个绷带，然后现在还没拆。</w:t>
      </w:r>
    </w:p>
    <w:p>
      <w:pPr>
        <w:spacing w:before="240" w:after="240"/>
        <w:rPr>
          <w:rFonts w:ascii="宋体" w:eastAsia="宋体" w:hAnsi="宋体" w:cs="宋体"/>
          <w:sz w:val="24"/>
          <w:szCs w:val="24"/>
        </w:rPr>
      </w:pPr>
      <w:r>
        <w:rPr>
          <w:rFonts w:ascii="宋体" w:eastAsia="宋体" w:hAnsi="宋体" w:cs="宋体"/>
        </w:rPr>
        <w:t>J 02:16</w:t>
      </w:r>
      <w:r>
        <w:rPr>
          <w:rFonts w:ascii="宋体" w:eastAsia="宋体" w:hAnsi="宋体" w:cs="宋体"/>
        </w:rPr>
        <w:br/>
      </w:r>
      <w:r>
        <w:rPr>
          <w:rFonts w:ascii="宋体" w:eastAsia="宋体" w:hAnsi="宋体" w:cs="宋体"/>
        </w:rPr>
        <w:t>小心一点。康复要一下子吧，应该。</w:t>
      </w:r>
    </w:p>
    <w:p>
      <w:pPr>
        <w:spacing w:before="240" w:after="240"/>
        <w:rPr>
          <w:rFonts w:ascii="宋体" w:eastAsia="宋体" w:hAnsi="宋体" w:cs="宋体"/>
          <w:sz w:val="24"/>
          <w:szCs w:val="24"/>
        </w:rPr>
      </w:pPr>
      <w:r>
        <w:rPr>
          <w:rFonts w:ascii="宋体" w:eastAsia="宋体" w:hAnsi="宋体" w:cs="宋体"/>
        </w:rPr>
        <w:t>G 02:25</w:t>
      </w:r>
      <w:r>
        <w:rPr>
          <w:rFonts w:ascii="宋体" w:eastAsia="宋体" w:hAnsi="宋体" w:cs="宋体"/>
        </w:rPr>
        <w:br/>
      </w:r>
      <w:r>
        <w:rPr>
          <w:rFonts w:ascii="宋体" w:eastAsia="宋体" w:hAnsi="宋体" w:cs="宋体"/>
        </w:rPr>
        <w:t>应该，还好。</w:t>
      </w:r>
    </w:p>
    <w:p>
      <w:pPr>
        <w:spacing w:before="240" w:after="240"/>
        <w:rPr>
          <w:rFonts w:ascii="宋体" w:eastAsia="宋体" w:hAnsi="宋体" w:cs="宋体"/>
          <w:sz w:val="24"/>
          <w:szCs w:val="24"/>
        </w:rPr>
      </w:pPr>
      <w:r>
        <w:rPr>
          <w:rFonts w:ascii="宋体" w:eastAsia="宋体" w:hAnsi="宋体" w:cs="宋体"/>
        </w:rPr>
        <w:t>J 02:30</w:t>
      </w:r>
      <w:r>
        <w:rPr>
          <w:rFonts w:ascii="宋体" w:eastAsia="宋体" w:hAnsi="宋体" w:cs="宋体"/>
        </w:rPr>
        <w:br/>
      </w:r>
      <w:r>
        <w:rPr>
          <w:rFonts w:ascii="宋体" w:eastAsia="宋体" w:hAnsi="宋体" w:cs="宋体"/>
        </w:rPr>
        <w:t>好，希望他早日康复。这样子做事应该都不太方便，对。</w:t>
      </w:r>
    </w:p>
    <w:p>
      <w:pPr>
        <w:spacing w:before="240" w:after="240"/>
        <w:rPr>
          <w:rFonts w:ascii="宋体" w:eastAsia="宋体" w:hAnsi="宋体" w:cs="宋体"/>
          <w:sz w:val="24"/>
          <w:szCs w:val="24"/>
        </w:rPr>
      </w:pPr>
      <w:r>
        <w:rPr>
          <w:rFonts w:ascii="宋体" w:eastAsia="宋体" w:hAnsi="宋体" w:cs="宋体"/>
        </w:rPr>
        <w:t>G 02:37</w:t>
      </w:r>
      <w:r>
        <w:rPr>
          <w:rFonts w:ascii="宋体" w:eastAsia="宋体" w:hAnsi="宋体" w:cs="宋体"/>
        </w:rPr>
        <w:br/>
      </w:r>
      <w:r>
        <w:rPr>
          <w:rFonts w:ascii="宋体" w:eastAsia="宋体" w:hAnsi="宋体" w:cs="宋体"/>
        </w:rPr>
        <w:t>对，他现在就一个手。</w:t>
      </w:r>
    </w:p>
    <w:p>
      <w:pPr>
        <w:spacing w:before="240" w:after="240"/>
        <w:rPr>
          <w:rFonts w:ascii="宋体" w:eastAsia="宋体" w:hAnsi="宋体" w:cs="宋体"/>
          <w:sz w:val="24"/>
          <w:szCs w:val="24"/>
        </w:rPr>
      </w:pPr>
      <w:r>
        <w:rPr>
          <w:rFonts w:ascii="宋体" w:eastAsia="宋体" w:hAnsi="宋体" w:cs="宋体"/>
        </w:rPr>
        <w:t>J 02:40</w:t>
      </w:r>
      <w:r>
        <w:rPr>
          <w:rFonts w:ascii="宋体" w:eastAsia="宋体" w:hAnsi="宋体" w:cs="宋体"/>
        </w:rPr>
        <w:br/>
      </w:r>
      <w:r>
        <w:rPr>
          <w:rFonts w:ascii="宋体" w:eastAsia="宋体" w:hAnsi="宋体" w:cs="宋体"/>
        </w:rPr>
        <w:t>小心一点，所以就负责，你负责帮忙煮饭是吗？（G：对）。你是跟另外一个室友一起是吗？</w:t>
      </w:r>
    </w:p>
    <w:p>
      <w:pPr>
        <w:spacing w:before="240" w:after="240"/>
        <w:rPr>
          <w:rFonts w:ascii="宋体" w:eastAsia="宋体" w:hAnsi="宋体" w:cs="宋体"/>
          <w:sz w:val="24"/>
          <w:szCs w:val="24"/>
        </w:rPr>
      </w:pPr>
      <w:r>
        <w:rPr>
          <w:rFonts w:ascii="宋体" w:eastAsia="宋体" w:hAnsi="宋体" w:cs="宋体"/>
        </w:rPr>
        <w:t>G 02:50</w:t>
      </w:r>
      <w:r>
        <w:rPr>
          <w:rFonts w:ascii="宋体" w:eastAsia="宋体" w:hAnsi="宋体" w:cs="宋体"/>
        </w:rPr>
        <w:br/>
      </w:r>
      <w:r>
        <w:rPr>
          <w:rFonts w:ascii="宋体" w:eastAsia="宋体" w:hAnsi="宋体" w:cs="宋体"/>
        </w:rPr>
        <w:t>对，另外一个室友一起。</w:t>
      </w:r>
    </w:p>
    <w:p>
      <w:pPr>
        <w:spacing w:before="240" w:after="240"/>
        <w:rPr>
          <w:rFonts w:ascii="宋体" w:eastAsia="宋体" w:hAnsi="宋体" w:cs="宋体"/>
          <w:sz w:val="24"/>
          <w:szCs w:val="24"/>
        </w:rPr>
      </w:pPr>
      <w:r>
        <w:rPr>
          <w:rFonts w:ascii="宋体" w:eastAsia="宋体" w:hAnsi="宋体" w:cs="宋体"/>
        </w:rPr>
        <w:t>J 02:54</w:t>
      </w:r>
      <w:r>
        <w:rPr>
          <w:rFonts w:ascii="宋体" w:eastAsia="宋体" w:hAnsi="宋体" w:cs="宋体"/>
        </w:rPr>
        <w:br/>
      </w:r>
      <w:r>
        <w:rPr>
          <w:rFonts w:ascii="宋体" w:eastAsia="宋体" w:hAnsi="宋体" w:cs="宋体"/>
        </w:rPr>
        <w:t>你们两个。对，你们两个这样子煮也要三餐帮他一起做了，你们负责做事是吗？</w:t>
      </w:r>
    </w:p>
    <w:p>
      <w:pPr>
        <w:spacing w:before="240" w:after="240"/>
        <w:rPr>
          <w:rFonts w:ascii="宋体" w:eastAsia="宋体" w:hAnsi="宋体" w:cs="宋体"/>
          <w:sz w:val="24"/>
          <w:szCs w:val="24"/>
        </w:rPr>
      </w:pPr>
      <w:r>
        <w:rPr>
          <w:rFonts w:ascii="宋体" w:eastAsia="宋体" w:hAnsi="宋体" w:cs="宋体"/>
        </w:rPr>
        <w:t>G 03:12</w:t>
      </w:r>
      <w:r>
        <w:rPr>
          <w:rFonts w:ascii="宋体" w:eastAsia="宋体" w:hAnsi="宋体" w:cs="宋体"/>
        </w:rPr>
        <w:br/>
      </w:r>
      <w:r>
        <w:rPr>
          <w:rFonts w:ascii="宋体" w:eastAsia="宋体" w:hAnsi="宋体" w:cs="宋体"/>
        </w:rPr>
        <w:t>因为现在确实，他不太能操作比较复杂的东西。</w:t>
      </w:r>
    </w:p>
    <w:p>
      <w:pPr>
        <w:spacing w:before="240" w:after="240"/>
        <w:rPr>
          <w:rFonts w:ascii="宋体" w:eastAsia="宋体" w:hAnsi="宋体" w:cs="宋体"/>
          <w:sz w:val="24"/>
          <w:szCs w:val="24"/>
        </w:rPr>
      </w:pPr>
      <w:r>
        <w:rPr>
          <w:rFonts w:ascii="宋体" w:eastAsia="宋体" w:hAnsi="宋体" w:cs="宋体"/>
        </w:rPr>
        <w:t>J 03:20</w:t>
      </w:r>
      <w:r>
        <w:rPr>
          <w:rFonts w:ascii="宋体" w:eastAsia="宋体" w:hAnsi="宋体" w:cs="宋体"/>
        </w:rPr>
        <w:br/>
      </w:r>
      <w:r>
        <w:rPr>
          <w:rFonts w:ascii="宋体" w:eastAsia="宋体" w:hAnsi="宋体" w:cs="宋体"/>
        </w:rPr>
        <w:t>对煮饭什么的两只手都需要对吧？对，所以你们，那多久了这样子？</w:t>
      </w:r>
    </w:p>
    <w:p>
      <w:pPr>
        <w:spacing w:before="240" w:after="240"/>
        <w:rPr>
          <w:rFonts w:ascii="宋体" w:eastAsia="宋体" w:hAnsi="宋体" w:cs="宋体"/>
          <w:sz w:val="24"/>
          <w:szCs w:val="24"/>
        </w:rPr>
      </w:pPr>
      <w:r>
        <w:rPr>
          <w:rFonts w:ascii="宋体" w:eastAsia="宋体" w:hAnsi="宋体" w:cs="宋体"/>
        </w:rPr>
        <w:t>G 03:30</w:t>
      </w:r>
      <w:r>
        <w:rPr>
          <w:rFonts w:ascii="宋体" w:eastAsia="宋体" w:hAnsi="宋体" w:cs="宋体"/>
        </w:rPr>
        <w:br/>
      </w:r>
      <w:r>
        <w:rPr>
          <w:rFonts w:ascii="宋体" w:eastAsia="宋体" w:hAnsi="宋体" w:cs="宋体"/>
        </w:rPr>
        <w:t>应该也没多久，好像是上个星期，上半个星期好像。</w:t>
      </w:r>
    </w:p>
    <w:p>
      <w:pPr>
        <w:spacing w:before="240" w:after="240"/>
        <w:rPr>
          <w:rFonts w:ascii="宋体" w:eastAsia="宋体" w:hAnsi="宋体" w:cs="宋体"/>
          <w:sz w:val="24"/>
          <w:szCs w:val="24"/>
        </w:rPr>
      </w:pPr>
      <w:r>
        <w:rPr>
          <w:rFonts w:ascii="宋体" w:eastAsia="宋体" w:hAnsi="宋体" w:cs="宋体"/>
        </w:rPr>
        <w:t>J 03:41</w:t>
      </w:r>
      <w:r>
        <w:rPr>
          <w:rFonts w:ascii="宋体" w:eastAsia="宋体" w:hAnsi="宋体" w:cs="宋体"/>
        </w:rPr>
        <w:br/>
      </w:r>
      <w:r>
        <w:rPr>
          <w:rFonts w:ascii="宋体" w:eastAsia="宋体" w:hAnsi="宋体" w:cs="宋体"/>
        </w:rPr>
        <w:t>是小心一点，半个星期前，所以这几天你现在每天都会需要煮饭吗？</w:t>
      </w:r>
    </w:p>
    <w:p>
      <w:pPr>
        <w:spacing w:before="240" w:after="240"/>
        <w:rPr>
          <w:rFonts w:ascii="宋体" w:eastAsia="宋体" w:hAnsi="宋体" w:cs="宋体"/>
          <w:sz w:val="24"/>
          <w:szCs w:val="24"/>
        </w:rPr>
      </w:pPr>
      <w:r>
        <w:rPr>
          <w:rFonts w:ascii="宋体" w:eastAsia="宋体" w:hAnsi="宋体" w:cs="宋体"/>
        </w:rPr>
        <w:t>G 03:52</w:t>
      </w:r>
      <w:r>
        <w:rPr>
          <w:rFonts w:ascii="宋体" w:eastAsia="宋体" w:hAnsi="宋体" w:cs="宋体"/>
        </w:rPr>
        <w:br/>
      </w:r>
      <w:r>
        <w:rPr>
          <w:rFonts w:ascii="宋体" w:eastAsia="宋体" w:hAnsi="宋体" w:cs="宋体"/>
        </w:rPr>
        <w:t>现在也不是每天，也出去吃了，就是一半一半。</w:t>
      </w:r>
    </w:p>
    <w:p>
      <w:pPr>
        <w:spacing w:before="240" w:after="240"/>
        <w:rPr>
          <w:rFonts w:ascii="宋体" w:eastAsia="宋体" w:hAnsi="宋体" w:cs="宋体"/>
          <w:sz w:val="24"/>
          <w:szCs w:val="24"/>
        </w:rPr>
      </w:pPr>
      <w:r>
        <w:rPr>
          <w:rFonts w:ascii="宋体" w:eastAsia="宋体" w:hAnsi="宋体" w:cs="宋体"/>
        </w:rPr>
        <w:t>J 03:58</w:t>
      </w:r>
      <w:r>
        <w:rPr>
          <w:rFonts w:ascii="宋体" w:eastAsia="宋体" w:hAnsi="宋体" w:cs="宋体"/>
        </w:rPr>
        <w:br/>
      </w:r>
      <w:r>
        <w:rPr>
          <w:rFonts w:ascii="宋体" w:eastAsia="宋体" w:hAnsi="宋体" w:cs="宋体"/>
        </w:rPr>
        <w:t>就跟，对你上次有提到一半一半。关于你们家，所以那会，你说出去吃是通常如果不在家里做会点外卖吗？还是直接就堂食这样子？</w:t>
      </w:r>
    </w:p>
    <w:p>
      <w:pPr>
        <w:spacing w:before="240" w:after="240"/>
        <w:rPr>
          <w:rFonts w:ascii="宋体" w:eastAsia="宋体" w:hAnsi="宋体" w:cs="宋体"/>
          <w:sz w:val="24"/>
          <w:szCs w:val="24"/>
        </w:rPr>
      </w:pPr>
      <w:r>
        <w:rPr>
          <w:rFonts w:ascii="宋体" w:eastAsia="宋体" w:hAnsi="宋体" w:cs="宋体"/>
        </w:rPr>
        <w:t>G 04:12</w:t>
      </w:r>
      <w:r>
        <w:rPr>
          <w:rFonts w:ascii="宋体" w:eastAsia="宋体" w:hAnsi="宋体" w:cs="宋体"/>
        </w:rPr>
        <w:br/>
      </w:r>
      <w:r>
        <w:rPr>
          <w:rFonts w:ascii="宋体" w:eastAsia="宋体" w:hAnsi="宋体" w:cs="宋体"/>
        </w:rPr>
        <w:t>一般是堂食，因为外卖的话还要等一会儿，然后你堂食的话去那就能吃了。</w:t>
      </w:r>
    </w:p>
    <w:p>
      <w:pPr>
        <w:spacing w:before="240" w:after="240"/>
        <w:rPr>
          <w:rFonts w:ascii="宋体" w:eastAsia="宋体" w:hAnsi="宋体" w:cs="宋体"/>
          <w:sz w:val="24"/>
          <w:szCs w:val="24"/>
        </w:rPr>
      </w:pPr>
      <w:r>
        <w:rPr>
          <w:rFonts w:ascii="宋体" w:eastAsia="宋体" w:hAnsi="宋体" w:cs="宋体"/>
        </w:rPr>
        <w:t>J 04:19</w:t>
      </w:r>
      <w:r>
        <w:rPr>
          <w:rFonts w:ascii="宋体" w:eastAsia="宋体" w:hAnsi="宋体" w:cs="宋体"/>
        </w:rPr>
        <w:br/>
      </w:r>
      <w:r>
        <w:rPr>
          <w:rFonts w:ascii="宋体" w:eastAsia="宋体" w:hAnsi="宋体" w:cs="宋体"/>
        </w:rPr>
        <w:t>可是还要出门，不是吗？</w:t>
      </w:r>
    </w:p>
    <w:p>
      <w:pPr>
        <w:spacing w:before="240" w:after="240"/>
        <w:rPr>
          <w:rFonts w:ascii="宋体" w:eastAsia="宋体" w:hAnsi="宋体" w:cs="宋体"/>
          <w:sz w:val="24"/>
          <w:szCs w:val="24"/>
        </w:rPr>
      </w:pPr>
      <w:r>
        <w:rPr>
          <w:rFonts w:ascii="宋体" w:eastAsia="宋体" w:hAnsi="宋体" w:cs="宋体"/>
        </w:rPr>
        <w:t>G 04:22</w:t>
      </w:r>
      <w:r>
        <w:rPr>
          <w:rFonts w:ascii="宋体" w:eastAsia="宋体" w:hAnsi="宋体" w:cs="宋体"/>
        </w:rPr>
        <w:br/>
      </w:r>
      <w:r>
        <w:rPr>
          <w:rFonts w:ascii="宋体" w:eastAsia="宋体" w:hAnsi="宋体" w:cs="宋体"/>
        </w:rPr>
        <w:t>下班，就下班路上。</w:t>
      </w:r>
    </w:p>
    <w:p>
      <w:pPr>
        <w:spacing w:before="240" w:after="240"/>
        <w:rPr>
          <w:rFonts w:ascii="宋体" w:eastAsia="宋体" w:hAnsi="宋体" w:cs="宋体"/>
          <w:sz w:val="24"/>
          <w:szCs w:val="24"/>
        </w:rPr>
      </w:pPr>
      <w:r>
        <w:rPr>
          <w:rFonts w:ascii="宋体" w:eastAsia="宋体" w:hAnsi="宋体" w:cs="宋体"/>
        </w:rPr>
        <w:t>J 04:26</w:t>
      </w:r>
      <w:r>
        <w:rPr>
          <w:rFonts w:ascii="宋体" w:eastAsia="宋体" w:hAnsi="宋体" w:cs="宋体"/>
        </w:rPr>
        <w:br/>
      </w:r>
      <w:r>
        <w:rPr>
          <w:rFonts w:ascii="宋体" w:eastAsia="宋体" w:hAnsi="宋体" w:cs="宋体"/>
        </w:rPr>
        <w:t>对你堂食的话，你会跟室友一起吃吗？</w:t>
      </w:r>
    </w:p>
    <w:p>
      <w:pPr>
        <w:spacing w:before="240" w:after="240"/>
        <w:rPr>
          <w:rFonts w:ascii="宋体" w:eastAsia="宋体" w:hAnsi="宋体" w:cs="宋体"/>
          <w:sz w:val="24"/>
          <w:szCs w:val="24"/>
        </w:rPr>
      </w:pPr>
      <w:r>
        <w:rPr>
          <w:rFonts w:ascii="宋体" w:eastAsia="宋体" w:hAnsi="宋体" w:cs="宋体"/>
        </w:rPr>
        <w:t>G 04:31</w:t>
      </w:r>
      <w:r>
        <w:rPr>
          <w:rFonts w:ascii="宋体" w:eastAsia="宋体" w:hAnsi="宋体" w:cs="宋体"/>
        </w:rPr>
        <w:br/>
      </w:r>
      <w:r>
        <w:rPr>
          <w:rFonts w:ascii="宋体" w:eastAsia="宋体" w:hAnsi="宋体" w:cs="宋体"/>
        </w:rPr>
        <w:t>这个不会，因为我们下班时间不一样，我下班他们有的还没下班。</w:t>
      </w:r>
    </w:p>
    <w:p>
      <w:pPr>
        <w:spacing w:before="240" w:after="240"/>
        <w:rPr>
          <w:rFonts w:ascii="宋体" w:eastAsia="宋体" w:hAnsi="宋体" w:cs="宋体"/>
          <w:sz w:val="24"/>
          <w:szCs w:val="24"/>
        </w:rPr>
      </w:pPr>
      <w:r>
        <w:rPr>
          <w:rFonts w:ascii="宋体" w:eastAsia="宋体" w:hAnsi="宋体" w:cs="宋体"/>
        </w:rPr>
        <w:t>J 04:36</w:t>
      </w:r>
      <w:r>
        <w:rPr>
          <w:rFonts w:ascii="宋体" w:eastAsia="宋体" w:hAnsi="宋体" w:cs="宋体"/>
        </w:rPr>
        <w:br/>
      </w:r>
      <w:r>
        <w:rPr>
          <w:rFonts w:ascii="宋体" w:eastAsia="宋体" w:hAnsi="宋体" w:cs="宋体"/>
        </w:rPr>
        <w:t>他们就自己在外面也会自己在外面吃是吗？（G：对）。了解你最近，看到你好像做蛋炒饭是吗？对，里面有加什么菜吗？因为我看到有绿色的，不知道那是什么菜，还有胡萝卜。</w:t>
      </w:r>
    </w:p>
    <w:p>
      <w:pPr>
        <w:spacing w:before="240" w:after="240"/>
        <w:rPr>
          <w:rFonts w:ascii="宋体" w:eastAsia="宋体" w:hAnsi="宋体" w:cs="宋体"/>
          <w:sz w:val="24"/>
          <w:szCs w:val="24"/>
        </w:rPr>
      </w:pPr>
      <w:r>
        <w:rPr>
          <w:rFonts w:ascii="宋体" w:eastAsia="宋体" w:hAnsi="宋体" w:cs="宋体"/>
        </w:rPr>
        <w:t>G 04:57</w:t>
      </w:r>
      <w:r>
        <w:rPr>
          <w:rFonts w:ascii="宋体" w:eastAsia="宋体" w:hAnsi="宋体" w:cs="宋体"/>
        </w:rPr>
        <w:br/>
      </w:r>
      <w:r>
        <w:rPr>
          <w:rFonts w:ascii="宋体" w:eastAsia="宋体" w:hAnsi="宋体" w:cs="宋体"/>
        </w:rPr>
        <w:t>对那剩的，中午吃剩的就给他加进去。</w:t>
      </w:r>
    </w:p>
    <w:p>
      <w:pPr>
        <w:spacing w:before="240" w:after="240"/>
        <w:rPr>
          <w:rFonts w:ascii="宋体" w:eastAsia="宋体" w:hAnsi="宋体" w:cs="宋体"/>
          <w:sz w:val="24"/>
          <w:szCs w:val="24"/>
        </w:rPr>
      </w:pPr>
      <w:r>
        <w:rPr>
          <w:rFonts w:ascii="宋体" w:eastAsia="宋体" w:hAnsi="宋体" w:cs="宋体"/>
        </w:rPr>
        <w:t>J 05:02</w:t>
      </w:r>
      <w:r>
        <w:rPr>
          <w:rFonts w:ascii="宋体" w:eastAsia="宋体" w:hAnsi="宋体" w:cs="宋体"/>
        </w:rPr>
        <w:br/>
      </w:r>
      <w:r>
        <w:rPr>
          <w:rFonts w:ascii="宋体" w:eastAsia="宋体" w:hAnsi="宋体" w:cs="宋体"/>
        </w:rPr>
        <w:t>就是中午吃剩炒的菜是吗？</w:t>
      </w:r>
    </w:p>
    <w:p>
      <w:pPr>
        <w:spacing w:before="240" w:after="240"/>
        <w:rPr>
          <w:rFonts w:ascii="宋体" w:eastAsia="宋体" w:hAnsi="宋体" w:cs="宋体"/>
          <w:sz w:val="24"/>
          <w:szCs w:val="24"/>
        </w:rPr>
      </w:pPr>
      <w:r>
        <w:rPr>
          <w:rFonts w:ascii="宋体" w:eastAsia="宋体" w:hAnsi="宋体" w:cs="宋体"/>
        </w:rPr>
        <w:t>G 05:07</w:t>
      </w:r>
      <w:r>
        <w:rPr>
          <w:rFonts w:ascii="宋体" w:eastAsia="宋体" w:hAnsi="宋体" w:cs="宋体"/>
        </w:rPr>
        <w:br/>
      </w:r>
      <w:r>
        <w:rPr>
          <w:rFonts w:ascii="宋体" w:eastAsia="宋体" w:hAnsi="宋体" w:cs="宋体"/>
        </w:rPr>
        <w:t>对，中午吃的是炒的。</w:t>
      </w:r>
    </w:p>
    <w:p>
      <w:pPr>
        <w:spacing w:before="240" w:after="240"/>
        <w:rPr>
          <w:rFonts w:ascii="宋体" w:eastAsia="宋体" w:hAnsi="宋体" w:cs="宋体"/>
          <w:sz w:val="24"/>
          <w:szCs w:val="24"/>
        </w:rPr>
      </w:pPr>
      <w:r>
        <w:rPr>
          <w:rFonts w:ascii="宋体" w:eastAsia="宋体" w:hAnsi="宋体" w:cs="宋体"/>
        </w:rPr>
        <w:t>J 05:10</w:t>
      </w:r>
      <w:r>
        <w:rPr>
          <w:rFonts w:ascii="宋体" w:eastAsia="宋体" w:hAnsi="宋体" w:cs="宋体"/>
        </w:rPr>
        <w:br/>
      </w:r>
      <w:r>
        <w:rPr>
          <w:rFonts w:ascii="宋体" w:eastAsia="宋体" w:hAnsi="宋体" w:cs="宋体"/>
        </w:rPr>
        <w:t>是对看起来还蛮方便的，你说把全部的菜都放在一起，还有剩的饭就全部炒在一起是吗？所以你以前常会做这个菜吗？</w:t>
      </w:r>
    </w:p>
    <w:p>
      <w:pPr>
        <w:spacing w:before="240" w:after="240"/>
        <w:rPr>
          <w:rFonts w:ascii="宋体" w:eastAsia="宋体" w:hAnsi="宋体" w:cs="宋体"/>
          <w:sz w:val="24"/>
          <w:szCs w:val="24"/>
        </w:rPr>
      </w:pPr>
      <w:r>
        <w:rPr>
          <w:rFonts w:ascii="宋体" w:eastAsia="宋体" w:hAnsi="宋体" w:cs="宋体"/>
        </w:rPr>
        <w:t>G 05:25</w:t>
      </w:r>
      <w:r>
        <w:rPr>
          <w:rFonts w:ascii="宋体" w:eastAsia="宋体" w:hAnsi="宋体" w:cs="宋体"/>
        </w:rPr>
        <w:br/>
      </w:r>
      <w:r>
        <w:rPr>
          <w:rFonts w:ascii="宋体" w:eastAsia="宋体" w:hAnsi="宋体" w:cs="宋体"/>
        </w:rPr>
        <w:t>这个挺常做的，因为他也不用再去找那些原材料，也不用再去弄新的东西就比较方便，对于上班族来说。</w:t>
      </w:r>
    </w:p>
    <w:p>
      <w:pPr>
        <w:spacing w:before="240" w:after="240"/>
        <w:rPr>
          <w:rFonts w:ascii="宋体" w:eastAsia="宋体" w:hAnsi="宋体" w:cs="宋体"/>
          <w:sz w:val="24"/>
          <w:szCs w:val="24"/>
        </w:rPr>
      </w:pPr>
      <w:r>
        <w:rPr>
          <w:rFonts w:ascii="宋体" w:eastAsia="宋体" w:hAnsi="宋体" w:cs="宋体"/>
        </w:rPr>
        <w:t>J 05:41</w:t>
      </w:r>
      <w:r>
        <w:rPr>
          <w:rFonts w:ascii="宋体" w:eastAsia="宋体" w:hAnsi="宋体" w:cs="宋体"/>
        </w:rPr>
        <w:br/>
      </w:r>
      <w:r>
        <w:rPr>
          <w:rFonts w:ascii="宋体" w:eastAsia="宋体" w:hAnsi="宋体" w:cs="宋体"/>
        </w:rPr>
        <w:t>是，而且鸡蛋也比较方便，唯一需要做的就是鸡蛋，鸡蛋你说把它是炸一下是吗？</w:t>
      </w:r>
    </w:p>
    <w:p>
      <w:pPr>
        <w:spacing w:before="240" w:after="240"/>
        <w:rPr>
          <w:rFonts w:ascii="宋体" w:eastAsia="宋体" w:hAnsi="宋体" w:cs="宋体"/>
          <w:sz w:val="24"/>
          <w:szCs w:val="24"/>
        </w:rPr>
      </w:pPr>
      <w:r>
        <w:rPr>
          <w:rFonts w:ascii="宋体" w:eastAsia="宋体" w:hAnsi="宋体" w:cs="宋体"/>
        </w:rPr>
        <w:t>G 05:49</w:t>
      </w:r>
      <w:r>
        <w:rPr>
          <w:rFonts w:ascii="宋体" w:eastAsia="宋体" w:hAnsi="宋体" w:cs="宋体"/>
        </w:rPr>
        <w:br/>
      </w:r>
      <w:r>
        <w:rPr>
          <w:rFonts w:ascii="宋体" w:eastAsia="宋体" w:hAnsi="宋体" w:cs="宋体"/>
        </w:rPr>
        <w:t>对，鸡蛋，我们这边要先炸一下。</w:t>
      </w:r>
    </w:p>
    <w:p>
      <w:pPr>
        <w:spacing w:before="240" w:after="240"/>
        <w:rPr>
          <w:rFonts w:ascii="宋体" w:eastAsia="宋体" w:hAnsi="宋体" w:cs="宋体"/>
          <w:sz w:val="24"/>
          <w:szCs w:val="24"/>
        </w:rPr>
      </w:pPr>
      <w:r>
        <w:rPr>
          <w:rFonts w:ascii="宋体" w:eastAsia="宋体" w:hAnsi="宋体" w:cs="宋体"/>
        </w:rPr>
        <w:t>J 05:52</w:t>
      </w:r>
      <w:r>
        <w:rPr>
          <w:rFonts w:ascii="宋体" w:eastAsia="宋体" w:hAnsi="宋体" w:cs="宋体"/>
        </w:rPr>
        <w:br/>
      </w:r>
      <w:r>
        <w:rPr>
          <w:rFonts w:ascii="宋体" w:eastAsia="宋体" w:hAnsi="宋体" w:cs="宋体"/>
        </w:rPr>
        <w:t>为什么是用炸的？因为我看有些我平常我在家我对在家里都是直接炒一下而已，还没有怎么炸。</w:t>
      </w:r>
    </w:p>
    <w:p>
      <w:pPr>
        <w:spacing w:before="240" w:after="240"/>
        <w:rPr>
          <w:rFonts w:ascii="宋体" w:eastAsia="宋体" w:hAnsi="宋体" w:cs="宋体"/>
          <w:sz w:val="24"/>
          <w:szCs w:val="24"/>
        </w:rPr>
      </w:pPr>
      <w:r>
        <w:rPr>
          <w:rFonts w:ascii="宋体" w:eastAsia="宋体" w:hAnsi="宋体" w:cs="宋体"/>
        </w:rPr>
        <w:t>G 06:02</w:t>
      </w:r>
      <w:r>
        <w:rPr>
          <w:rFonts w:ascii="宋体" w:eastAsia="宋体" w:hAnsi="宋体" w:cs="宋体"/>
        </w:rPr>
        <w:br/>
      </w:r>
      <w:r>
        <w:rPr>
          <w:rFonts w:ascii="宋体" w:eastAsia="宋体" w:hAnsi="宋体" w:cs="宋体"/>
        </w:rPr>
        <w:t>不是，没有，不好意思。</w:t>
      </w:r>
    </w:p>
    <w:p>
      <w:pPr>
        <w:spacing w:before="240" w:after="240"/>
        <w:rPr>
          <w:rFonts w:ascii="宋体" w:eastAsia="宋体" w:hAnsi="宋体" w:cs="宋体"/>
          <w:sz w:val="24"/>
          <w:szCs w:val="24"/>
        </w:rPr>
      </w:pPr>
      <w:r>
        <w:rPr>
          <w:rFonts w:ascii="宋体" w:eastAsia="宋体" w:hAnsi="宋体" w:cs="宋体"/>
        </w:rPr>
        <w:t>J 06:06</w:t>
      </w:r>
      <w:r>
        <w:rPr>
          <w:rFonts w:ascii="宋体" w:eastAsia="宋体" w:hAnsi="宋体" w:cs="宋体"/>
        </w:rPr>
        <w:br/>
      </w:r>
      <w:r>
        <w:rPr>
          <w:rFonts w:ascii="宋体" w:eastAsia="宋体" w:hAnsi="宋体" w:cs="宋体"/>
        </w:rPr>
        <w:t>没事，你有事情吗？我们可以。</w:t>
      </w:r>
    </w:p>
    <w:p>
      <w:pPr>
        <w:spacing w:before="240" w:after="240"/>
        <w:rPr>
          <w:rFonts w:ascii="宋体" w:eastAsia="宋体" w:hAnsi="宋体" w:cs="宋体"/>
          <w:sz w:val="24"/>
          <w:szCs w:val="24"/>
        </w:rPr>
      </w:pPr>
      <w:r>
        <w:rPr>
          <w:rFonts w:ascii="宋体" w:eastAsia="宋体" w:hAnsi="宋体" w:cs="宋体"/>
        </w:rPr>
        <w:t>G 06:08</w:t>
      </w:r>
      <w:r>
        <w:rPr>
          <w:rFonts w:ascii="宋体" w:eastAsia="宋体" w:hAnsi="宋体" w:cs="宋体"/>
        </w:rPr>
        <w:br/>
      </w:r>
      <w:r>
        <w:rPr>
          <w:rFonts w:ascii="宋体" w:eastAsia="宋体" w:hAnsi="宋体" w:cs="宋体"/>
        </w:rPr>
        <w:t>他拿个外卖，让他吃去，是不是？</w:t>
      </w:r>
    </w:p>
    <w:p>
      <w:pPr>
        <w:spacing w:before="240" w:after="240"/>
        <w:rPr>
          <w:rFonts w:ascii="宋体" w:eastAsia="宋体" w:hAnsi="宋体" w:cs="宋体"/>
          <w:sz w:val="24"/>
          <w:szCs w:val="24"/>
        </w:rPr>
      </w:pPr>
      <w:r>
        <w:rPr>
          <w:rFonts w:ascii="宋体" w:eastAsia="宋体" w:hAnsi="宋体" w:cs="宋体"/>
        </w:rPr>
        <w:t>J 06:13</w:t>
      </w:r>
      <w:r>
        <w:rPr>
          <w:rFonts w:ascii="宋体" w:eastAsia="宋体" w:hAnsi="宋体" w:cs="宋体"/>
        </w:rPr>
        <w:br/>
      </w:r>
      <w:r>
        <w:rPr>
          <w:rFonts w:ascii="宋体" w:eastAsia="宋体" w:hAnsi="宋体" w:cs="宋体"/>
        </w:rPr>
        <w:t>所以他你今天在外面吃，你室友就点外卖了。（G：对）。是对不起，你刚刚有提到关于你的，对我就说炸为什么会炸？要用炸的方式是从小就会这样子吃。</w:t>
      </w:r>
    </w:p>
    <w:p>
      <w:pPr>
        <w:spacing w:before="240" w:after="240"/>
        <w:rPr>
          <w:rFonts w:ascii="宋体" w:eastAsia="宋体" w:hAnsi="宋体" w:cs="宋体"/>
          <w:sz w:val="24"/>
          <w:szCs w:val="24"/>
        </w:rPr>
      </w:pPr>
      <w:r>
        <w:rPr>
          <w:rFonts w:ascii="宋体" w:eastAsia="宋体" w:hAnsi="宋体" w:cs="宋体"/>
        </w:rPr>
        <w:t>G 06:35</w:t>
      </w:r>
      <w:r>
        <w:rPr>
          <w:rFonts w:ascii="宋体" w:eastAsia="宋体" w:hAnsi="宋体" w:cs="宋体"/>
        </w:rPr>
        <w:br/>
      </w:r>
      <w:r>
        <w:rPr>
          <w:rFonts w:ascii="宋体" w:eastAsia="宋体" w:hAnsi="宋体" w:cs="宋体"/>
        </w:rPr>
        <w:t>对，因为我们那边吃的都是先把它就是炸一炸，如果你不用油把它给炸一遍的话，它那个蛋它不蓬松，然后可能会有腥味。</w:t>
      </w:r>
    </w:p>
    <w:p>
      <w:pPr>
        <w:spacing w:before="240" w:after="240"/>
        <w:rPr>
          <w:rFonts w:ascii="宋体" w:eastAsia="宋体" w:hAnsi="宋体" w:cs="宋体"/>
          <w:sz w:val="24"/>
          <w:szCs w:val="24"/>
        </w:rPr>
      </w:pPr>
      <w:r>
        <w:rPr>
          <w:rFonts w:ascii="宋体" w:eastAsia="宋体" w:hAnsi="宋体" w:cs="宋体"/>
        </w:rPr>
        <w:t>J 06:48</w:t>
      </w:r>
      <w:r>
        <w:rPr>
          <w:rFonts w:ascii="宋体" w:eastAsia="宋体" w:hAnsi="宋体" w:cs="宋体"/>
        </w:rPr>
        <w:br/>
      </w:r>
      <w:r>
        <w:rPr>
          <w:rFonts w:ascii="宋体" w:eastAsia="宋体" w:hAnsi="宋体" w:cs="宋体"/>
        </w:rPr>
        <w:t>就不蓬松，所以就是口感还有口味方面你觉得都会有差是吗？（G：对对）了解你们会不会吃的水煮的就是这种比较单调的这种方式会不会吃的比较少一点？</w:t>
      </w:r>
    </w:p>
    <w:p>
      <w:pPr>
        <w:spacing w:before="240" w:after="240"/>
        <w:rPr>
          <w:rFonts w:ascii="宋体" w:eastAsia="宋体" w:hAnsi="宋体" w:cs="宋体"/>
          <w:sz w:val="24"/>
          <w:szCs w:val="24"/>
        </w:rPr>
      </w:pPr>
      <w:r>
        <w:rPr>
          <w:rFonts w:ascii="宋体" w:eastAsia="宋体" w:hAnsi="宋体" w:cs="宋体"/>
        </w:rPr>
        <w:t>G 07:09</w:t>
      </w:r>
      <w:r>
        <w:rPr>
          <w:rFonts w:ascii="宋体" w:eastAsia="宋体" w:hAnsi="宋体" w:cs="宋体"/>
        </w:rPr>
        <w:br/>
      </w:r>
      <w:r>
        <w:rPr>
          <w:rFonts w:ascii="宋体" w:eastAsia="宋体" w:hAnsi="宋体" w:cs="宋体"/>
        </w:rPr>
        <w:t>比较，很少。</w:t>
      </w:r>
    </w:p>
    <w:p>
      <w:pPr>
        <w:spacing w:before="240" w:after="240"/>
        <w:rPr>
          <w:rFonts w:ascii="宋体" w:eastAsia="宋体" w:hAnsi="宋体" w:cs="宋体"/>
          <w:sz w:val="24"/>
          <w:szCs w:val="24"/>
        </w:rPr>
      </w:pPr>
      <w:r>
        <w:rPr>
          <w:rFonts w:ascii="宋体" w:eastAsia="宋体" w:hAnsi="宋体" w:cs="宋体"/>
        </w:rPr>
        <w:t>J 07:12</w:t>
      </w:r>
      <w:r>
        <w:rPr>
          <w:rFonts w:ascii="宋体" w:eastAsia="宋体" w:hAnsi="宋体" w:cs="宋体"/>
        </w:rPr>
        <w:br/>
      </w:r>
      <w:r>
        <w:rPr>
          <w:rFonts w:ascii="宋体" w:eastAsia="宋体" w:hAnsi="宋体" w:cs="宋体"/>
        </w:rPr>
        <w:t>因为我好像我现在跟其他的消费者也在聊，他们就说如果他们比较多吃水煮的好像就会特意去选比较好一点的蛋，就是它的口感方面会有差，因为水煮的方式就是比较简单，如果用炸的他们就不太会考虑那么多关于选蛋，你觉得你会有这样子的一个看法吗？</w:t>
      </w:r>
    </w:p>
    <w:p>
      <w:pPr>
        <w:spacing w:before="240" w:after="240"/>
        <w:rPr>
          <w:rFonts w:ascii="宋体" w:eastAsia="宋体" w:hAnsi="宋体" w:cs="宋体"/>
          <w:sz w:val="24"/>
          <w:szCs w:val="24"/>
        </w:rPr>
      </w:pPr>
      <w:r>
        <w:rPr>
          <w:rFonts w:ascii="宋体" w:eastAsia="宋体" w:hAnsi="宋体" w:cs="宋体"/>
        </w:rPr>
        <w:t>G 07:36</w:t>
      </w:r>
      <w:r>
        <w:rPr>
          <w:rFonts w:ascii="宋体" w:eastAsia="宋体" w:hAnsi="宋体" w:cs="宋体"/>
        </w:rPr>
        <w:br/>
      </w:r>
      <w:r>
        <w:rPr>
          <w:rFonts w:ascii="宋体" w:eastAsia="宋体" w:hAnsi="宋体" w:cs="宋体"/>
        </w:rPr>
        <w:t>应该会有（笑）。</w:t>
      </w:r>
    </w:p>
    <w:p>
      <w:pPr>
        <w:spacing w:before="240" w:after="240"/>
        <w:rPr>
          <w:rFonts w:ascii="宋体" w:eastAsia="宋体" w:hAnsi="宋体" w:cs="宋体"/>
          <w:sz w:val="24"/>
          <w:szCs w:val="24"/>
        </w:rPr>
      </w:pPr>
      <w:r>
        <w:rPr>
          <w:rFonts w:ascii="宋体" w:eastAsia="宋体" w:hAnsi="宋体" w:cs="宋体"/>
        </w:rPr>
        <w:t>J 07:40</w:t>
      </w:r>
      <w:r>
        <w:rPr>
          <w:rFonts w:ascii="宋体" w:eastAsia="宋体" w:hAnsi="宋体" w:cs="宋体"/>
        </w:rPr>
        <w:br/>
      </w:r>
      <w:r>
        <w:rPr>
          <w:rFonts w:ascii="宋体" w:eastAsia="宋体" w:hAnsi="宋体" w:cs="宋体"/>
        </w:rPr>
        <w:t>所以你用炸的话，你觉得你在选择蛋的方面你会有比较注意吗？想与你之前说你是买虫草蛋是吗？对，虫草蛋你觉得它跟其他的蛋相比，它的像口感或者是口味有没有什么差别？</w:t>
      </w:r>
    </w:p>
    <w:p>
      <w:pPr>
        <w:spacing w:before="240" w:after="240"/>
        <w:rPr>
          <w:rFonts w:ascii="宋体" w:eastAsia="宋体" w:hAnsi="宋体" w:cs="宋体"/>
          <w:sz w:val="24"/>
          <w:szCs w:val="24"/>
        </w:rPr>
      </w:pPr>
      <w:r>
        <w:rPr>
          <w:rFonts w:ascii="宋体" w:eastAsia="宋体" w:hAnsi="宋体" w:cs="宋体"/>
        </w:rPr>
        <w:t>G 08:05</w:t>
      </w:r>
      <w:r>
        <w:rPr>
          <w:rFonts w:ascii="宋体" w:eastAsia="宋体" w:hAnsi="宋体" w:cs="宋体"/>
        </w:rPr>
        <w:br/>
      </w:r>
      <w:r>
        <w:rPr>
          <w:rFonts w:ascii="宋体" w:eastAsia="宋体" w:hAnsi="宋体" w:cs="宋体"/>
        </w:rPr>
        <w:t>好像差别不是很大。</w:t>
      </w:r>
    </w:p>
    <w:p>
      <w:pPr>
        <w:spacing w:before="240" w:after="240"/>
        <w:rPr>
          <w:rFonts w:ascii="宋体" w:eastAsia="宋体" w:hAnsi="宋体" w:cs="宋体"/>
          <w:sz w:val="24"/>
          <w:szCs w:val="24"/>
        </w:rPr>
      </w:pPr>
      <w:r>
        <w:rPr>
          <w:rFonts w:ascii="宋体" w:eastAsia="宋体" w:hAnsi="宋体" w:cs="宋体"/>
        </w:rPr>
        <w:t>J 08:08</w:t>
      </w:r>
      <w:r>
        <w:rPr>
          <w:rFonts w:ascii="宋体" w:eastAsia="宋体" w:hAnsi="宋体" w:cs="宋体"/>
        </w:rPr>
        <w:br/>
      </w:r>
      <w:r>
        <w:rPr>
          <w:rFonts w:ascii="宋体" w:eastAsia="宋体" w:hAnsi="宋体" w:cs="宋体"/>
        </w:rPr>
        <w:t>对，因为我觉得好像其中一个点也是烹饪方式，可能如果都是用就要用炸的，应该可能就比较差不多吧（笑）会吗？</w:t>
      </w:r>
    </w:p>
    <w:p>
      <w:pPr>
        <w:spacing w:before="240" w:after="240"/>
        <w:rPr>
          <w:rFonts w:ascii="宋体" w:eastAsia="宋体" w:hAnsi="宋体" w:cs="宋体"/>
          <w:sz w:val="24"/>
          <w:szCs w:val="24"/>
        </w:rPr>
      </w:pPr>
      <w:r>
        <w:rPr>
          <w:rFonts w:ascii="宋体" w:eastAsia="宋体" w:hAnsi="宋体" w:cs="宋体"/>
        </w:rPr>
        <w:t>G 08:19</w:t>
      </w:r>
      <w:r>
        <w:rPr>
          <w:rFonts w:ascii="宋体" w:eastAsia="宋体" w:hAnsi="宋体" w:cs="宋体"/>
        </w:rPr>
        <w:br/>
      </w:r>
      <w:r>
        <w:rPr>
          <w:rFonts w:ascii="宋体" w:eastAsia="宋体" w:hAnsi="宋体" w:cs="宋体"/>
        </w:rPr>
        <w:t>好像大体都差不多了，就可能颜色不太，那个虫草蛋可能更更偏向于荧光的那种黄，然后正常的可能就是可能就是那种黄，就跟你后面那个窗帘那个黄一样，</w:t>
      </w:r>
    </w:p>
    <w:p>
      <w:pPr>
        <w:spacing w:before="240" w:after="240"/>
        <w:rPr>
          <w:rFonts w:ascii="宋体" w:eastAsia="宋体" w:hAnsi="宋体" w:cs="宋体"/>
          <w:sz w:val="24"/>
          <w:szCs w:val="24"/>
        </w:rPr>
      </w:pPr>
      <w:r>
        <w:rPr>
          <w:rFonts w:ascii="宋体" w:eastAsia="宋体" w:hAnsi="宋体" w:cs="宋体"/>
        </w:rPr>
        <w:t>J 08:42</w:t>
      </w:r>
      <w:r>
        <w:rPr>
          <w:rFonts w:ascii="宋体" w:eastAsia="宋体" w:hAnsi="宋体" w:cs="宋体"/>
        </w:rPr>
        <w:br/>
      </w:r>
      <w:r>
        <w:rPr>
          <w:rFonts w:ascii="宋体" w:eastAsia="宋体" w:hAnsi="宋体" w:cs="宋体"/>
        </w:rPr>
        <w:t>土黄色吗？</w:t>
      </w:r>
    </w:p>
    <w:p>
      <w:pPr>
        <w:spacing w:before="240" w:after="240"/>
        <w:rPr>
          <w:rFonts w:ascii="宋体" w:eastAsia="宋体" w:hAnsi="宋体" w:cs="宋体"/>
          <w:sz w:val="24"/>
          <w:szCs w:val="24"/>
        </w:rPr>
      </w:pPr>
      <w:r>
        <w:rPr>
          <w:rFonts w:ascii="宋体" w:eastAsia="宋体" w:hAnsi="宋体" w:cs="宋体"/>
        </w:rPr>
        <w:t>G 08:43</w:t>
      </w:r>
      <w:r>
        <w:rPr>
          <w:rFonts w:ascii="宋体" w:eastAsia="宋体" w:hAnsi="宋体" w:cs="宋体"/>
        </w:rPr>
        <w:br/>
      </w:r>
      <w:r>
        <w:rPr>
          <w:rFonts w:ascii="宋体" w:eastAsia="宋体" w:hAnsi="宋体" w:cs="宋体"/>
        </w:rPr>
        <w:t>对对，对他可能没那么亮。</w:t>
      </w:r>
    </w:p>
    <w:p>
      <w:pPr>
        <w:spacing w:before="240" w:after="240"/>
        <w:rPr>
          <w:rFonts w:ascii="宋体" w:eastAsia="宋体" w:hAnsi="宋体" w:cs="宋体"/>
          <w:sz w:val="24"/>
          <w:szCs w:val="24"/>
        </w:rPr>
      </w:pPr>
      <w:r>
        <w:rPr>
          <w:rFonts w:ascii="宋体" w:eastAsia="宋体" w:hAnsi="宋体" w:cs="宋体"/>
        </w:rPr>
        <w:t>J 08:47</w:t>
      </w:r>
      <w:r>
        <w:rPr>
          <w:rFonts w:ascii="宋体" w:eastAsia="宋体" w:hAnsi="宋体" w:cs="宋体"/>
        </w:rPr>
        <w:br/>
      </w:r>
      <w:r>
        <w:rPr>
          <w:rFonts w:ascii="宋体" w:eastAsia="宋体" w:hAnsi="宋体" w:cs="宋体"/>
        </w:rPr>
        <w:t>你觉得虫草蛋它炸出来它会比较亮一点是吗？对，我看你的照片是蛮亮的，对，就像你说荧光色，我还没想过荧光。像柠檬对吧？（G：对对对）对好对，你觉得它就是虫草蛋它做出来比较会这样子是吗？颜色方面（G：嗯，对）你觉得它的营养价值你觉得会不会有差别？</w:t>
      </w:r>
    </w:p>
    <w:p>
      <w:pPr>
        <w:spacing w:before="240" w:after="240"/>
        <w:rPr>
          <w:rFonts w:ascii="宋体" w:eastAsia="宋体" w:hAnsi="宋体" w:cs="宋体"/>
          <w:sz w:val="24"/>
          <w:szCs w:val="24"/>
        </w:rPr>
      </w:pPr>
      <w:r>
        <w:rPr>
          <w:rFonts w:ascii="宋体" w:eastAsia="宋体" w:hAnsi="宋体" w:cs="宋体"/>
        </w:rPr>
        <w:t>G 09:20</w:t>
      </w:r>
      <w:r>
        <w:rPr>
          <w:rFonts w:ascii="宋体" w:eastAsia="宋体" w:hAnsi="宋体" w:cs="宋体"/>
        </w:rPr>
        <w:br/>
      </w:r>
      <w:r>
        <w:rPr>
          <w:rFonts w:ascii="宋体" w:eastAsia="宋体" w:hAnsi="宋体" w:cs="宋体"/>
        </w:rPr>
        <w:t>（笑）不知道，我感觉吃完都一样，</w:t>
      </w:r>
    </w:p>
    <w:p>
      <w:pPr>
        <w:spacing w:before="240" w:after="240"/>
        <w:rPr>
          <w:rFonts w:ascii="宋体" w:eastAsia="宋体" w:hAnsi="宋体" w:cs="宋体"/>
          <w:sz w:val="24"/>
          <w:szCs w:val="24"/>
        </w:rPr>
      </w:pPr>
      <w:r>
        <w:rPr>
          <w:rFonts w:ascii="宋体" w:eastAsia="宋体" w:hAnsi="宋体" w:cs="宋体"/>
        </w:rPr>
        <w:t>J 09:28</w:t>
      </w:r>
      <w:r>
        <w:rPr>
          <w:rFonts w:ascii="宋体" w:eastAsia="宋体" w:hAnsi="宋体" w:cs="宋体"/>
        </w:rPr>
        <w:br/>
      </w:r>
      <w:r>
        <w:rPr>
          <w:rFonts w:ascii="宋体" w:eastAsia="宋体" w:hAnsi="宋体" w:cs="宋体"/>
        </w:rPr>
        <w:t>对，也是。对我还蛮好奇，你觉得是，因为我记得你上次有提到说你父母会跟你说要买这样子的蛋是吗？（G：嗯，对）传下来的，然后很好奇你的室友会有什么意见或者是看法吗？</w:t>
      </w:r>
    </w:p>
    <w:p>
      <w:pPr>
        <w:spacing w:before="240" w:after="240"/>
        <w:rPr>
          <w:rFonts w:ascii="宋体" w:eastAsia="宋体" w:hAnsi="宋体" w:cs="宋体"/>
          <w:sz w:val="24"/>
          <w:szCs w:val="24"/>
        </w:rPr>
      </w:pPr>
      <w:r>
        <w:rPr>
          <w:rFonts w:ascii="宋体" w:eastAsia="宋体" w:hAnsi="宋体" w:cs="宋体"/>
        </w:rPr>
        <w:t>G 09:46</w:t>
      </w:r>
      <w:r>
        <w:rPr>
          <w:rFonts w:ascii="宋体" w:eastAsia="宋体" w:hAnsi="宋体" w:cs="宋体"/>
        </w:rPr>
        <w:br/>
      </w:r>
      <w:r>
        <w:rPr>
          <w:rFonts w:ascii="宋体" w:eastAsia="宋体" w:hAnsi="宋体" w:cs="宋体"/>
        </w:rPr>
        <w:t>他们没有，他们也一般也是没有固定的，因为一般都是我买菜。他们也不会，就男生都不会过问那么细，就买啥吃啥。</w:t>
      </w:r>
    </w:p>
    <w:p>
      <w:pPr>
        <w:spacing w:before="240" w:after="240"/>
        <w:rPr>
          <w:rFonts w:ascii="宋体" w:eastAsia="宋体" w:hAnsi="宋体" w:cs="宋体"/>
          <w:sz w:val="24"/>
          <w:szCs w:val="24"/>
        </w:rPr>
      </w:pPr>
      <w:r>
        <w:rPr>
          <w:rFonts w:ascii="宋体" w:eastAsia="宋体" w:hAnsi="宋体" w:cs="宋体"/>
        </w:rPr>
        <w:t>J 10:02</w:t>
      </w:r>
      <w:r>
        <w:rPr>
          <w:rFonts w:ascii="宋体" w:eastAsia="宋体" w:hAnsi="宋体" w:cs="宋体"/>
        </w:rPr>
        <w:br/>
      </w:r>
      <w:r>
        <w:rPr>
          <w:rFonts w:ascii="宋体" w:eastAsia="宋体" w:hAnsi="宋体" w:cs="宋体"/>
        </w:rPr>
        <w:t>对他们也没什么意见，你只要去买了就好了，有的吃。</w:t>
      </w:r>
    </w:p>
    <w:p>
      <w:pPr>
        <w:spacing w:before="240" w:after="240"/>
        <w:rPr>
          <w:rFonts w:ascii="宋体" w:eastAsia="宋体" w:hAnsi="宋体" w:cs="宋体"/>
          <w:sz w:val="24"/>
          <w:szCs w:val="24"/>
        </w:rPr>
      </w:pPr>
      <w:r>
        <w:rPr>
          <w:rFonts w:ascii="宋体" w:eastAsia="宋体" w:hAnsi="宋体" w:cs="宋体"/>
        </w:rPr>
        <w:t>G 10:09</w:t>
      </w:r>
      <w:r>
        <w:rPr>
          <w:rFonts w:ascii="宋体" w:eastAsia="宋体" w:hAnsi="宋体" w:cs="宋体"/>
        </w:rPr>
        <w:br/>
      </w:r>
      <w:r>
        <w:rPr>
          <w:rFonts w:ascii="宋体" w:eastAsia="宋体" w:hAnsi="宋体" w:cs="宋体"/>
        </w:rPr>
        <w:t>对只要看到，有这个搭配就行。</w:t>
      </w:r>
    </w:p>
    <w:p>
      <w:pPr>
        <w:spacing w:before="240" w:after="240"/>
        <w:rPr>
          <w:rFonts w:ascii="宋体" w:eastAsia="宋体" w:hAnsi="宋体" w:cs="宋体"/>
          <w:sz w:val="24"/>
          <w:szCs w:val="24"/>
        </w:rPr>
      </w:pPr>
      <w:r>
        <w:rPr>
          <w:rFonts w:ascii="宋体" w:eastAsia="宋体" w:hAnsi="宋体" w:cs="宋体"/>
        </w:rPr>
        <w:t>J 10:12</w:t>
      </w:r>
      <w:r>
        <w:rPr>
          <w:rFonts w:ascii="宋体" w:eastAsia="宋体" w:hAnsi="宋体" w:cs="宋体"/>
        </w:rPr>
        <w:br/>
      </w:r>
      <w:r>
        <w:rPr>
          <w:rFonts w:ascii="宋体" w:eastAsia="宋体" w:hAnsi="宋体" w:cs="宋体"/>
        </w:rPr>
        <w:t>家里有蛋就可以了是吗？也不会说特地去选择不一样的虫草蛋或者是搭配不同的蛋品，也不太会考虑这么多是吗？</w:t>
      </w:r>
    </w:p>
    <w:p>
      <w:pPr>
        <w:spacing w:before="240" w:after="240"/>
        <w:rPr>
          <w:rFonts w:ascii="宋体" w:eastAsia="宋体" w:hAnsi="宋体" w:cs="宋体"/>
          <w:sz w:val="24"/>
          <w:szCs w:val="24"/>
        </w:rPr>
      </w:pPr>
      <w:r>
        <w:rPr>
          <w:rFonts w:ascii="宋体" w:eastAsia="宋体" w:hAnsi="宋体" w:cs="宋体"/>
        </w:rPr>
        <w:t>G 10:26</w:t>
      </w:r>
      <w:r>
        <w:rPr>
          <w:rFonts w:ascii="宋体" w:eastAsia="宋体" w:hAnsi="宋体" w:cs="宋体"/>
        </w:rPr>
        <w:br/>
      </w:r>
      <w:r>
        <w:rPr>
          <w:rFonts w:ascii="宋体" w:eastAsia="宋体" w:hAnsi="宋体" w:cs="宋体"/>
        </w:rPr>
        <w:t>一般不会。</w:t>
      </w:r>
    </w:p>
    <w:p>
      <w:pPr>
        <w:spacing w:before="240" w:after="240"/>
        <w:rPr>
          <w:rFonts w:ascii="宋体" w:eastAsia="宋体" w:hAnsi="宋体" w:cs="宋体"/>
          <w:sz w:val="24"/>
          <w:szCs w:val="24"/>
        </w:rPr>
      </w:pPr>
      <w:r>
        <w:rPr>
          <w:rFonts w:ascii="宋体" w:eastAsia="宋体" w:hAnsi="宋体" w:cs="宋体"/>
        </w:rPr>
        <w:t>J 10:29</w:t>
      </w:r>
      <w:r>
        <w:rPr>
          <w:rFonts w:ascii="宋体" w:eastAsia="宋体" w:hAnsi="宋体" w:cs="宋体"/>
        </w:rPr>
        <w:br/>
      </w:r>
      <w:r>
        <w:rPr>
          <w:rFonts w:ascii="宋体" w:eastAsia="宋体" w:hAnsi="宋体" w:cs="宋体"/>
        </w:rPr>
        <w:t>是我还蛮好奇，虫草蛋它就是在你们那边卖会不会价钱有没有差别，跟其他的。</w:t>
      </w:r>
    </w:p>
    <w:p>
      <w:pPr>
        <w:spacing w:before="240" w:after="240"/>
        <w:rPr>
          <w:rFonts w:ascii="宋体" w:eastAsia="宋体" w:hAnsi="宋体" w:cs="宋体"/>
          <w:sz w:val="24"/>
          <w:szCs w:val="24"/>
        </w:rPr>
      </w:pPr>
      <w:r>
        <w:rPr>
          <w:rFonts w:ascii="宋体" w:eastAsia="宋体" w:hAnsi="宋体" w:cs="宋体"/>
        </w:rPr>
        <w:t>G 10:40</w:t>
      </w:r>
      <w:r>
        <w:rPr>
          <w:rFonts w:ascii="宋体" w:eastAsia="宋体" w:hAnsi="宋体" w:cs="宋体"/>
        </w:rPr>
        <w:br/>
      </w:r>
      <w:r>
        <w:rPr>
          <w:rFonts w:ascii="宋体" w:eastAsia="宋体" w:hAnsi="宋体" w:cs="宋体"/>
        </w:rPr>
        <w:t>价钱的话有，它比普通的要贵一点。普通的应该是几块，4块5一斤，虫草蛋的话应该八九块一斤，基本上是它的两倍了。</w:t>
      </w:r>
    </w:p>
    <w:p>
      <w:pPr>
        <w:spacing w:before="240" w:after="240"/>
        <w:rPr>
          <w:rFonts w:ascii="宋体" w:eastAsia="宋体" w:hAnsi="宋体" w:cs="宋体"/>
          <w:sz w:val="24"/>
          <w:szCs w:val="24"/>
        </w:rPr>
      </w:pPr>
      <w:r>
        <w:rPr>
          <w:rFonts w:ascii="宋体" w:eastAsia="宋体" w:hAnsi="宋体" w:cs="宋体"/>
        </w:rPr>
        <w:t>J 10:59</w:t>
      </w:r>
      <w:r>
        <w:rPr>
          <w:rFonts w:ascii="宋体" w:eastAsia="宋体" w:hAnsi="宋体" w:cs="宋体"/>
        </w:rPr>
        <w:br/>
      </w:r>
      <w:r>
        <w:rPr>
          <w:rFonts w:ascii="宋体" w:eastAsia="宋体" w:hAnsi="宋体" w:cs="宋体"/>
        </w:rPr>
        <w:t>所以是两倍，那还差蛮多的。对你会有顾虑，或是你还是觉得溢价是可以接受的。</w:t>
      </w:r>
    </w:p>
    <w:p>
      <w:pPr>
        <w:spacing w:before="240" w:after="240"/>
        <w:rPr>
          <w:rFonts w:ascii="宋体" w:eastAsia="宋体" w:hAnsi="宋体" w:cs="宋体"/>
          <w:sz w:val="24"/>
          <w:szCs w:val="24"/>
        </w:rPr>
      </w:pPr>
      <w:r>
        <w:rPr>
          <w:rFonts w:ascii="宋体" w:eastAsia="宋体" w:hAnsi="宋体" w:cs="宋体"/>
        </w:rPr>
        <w:t>G 11:11</w:t>
      </w:r>
      <w:r>
        <w:rPr>
          <w:rFonts w:ascii="宋体" w:eastAsia="宋体" w:hAnsi="宋体" w:cs="宋体"/>
        </w:rPr>
        <w:br/>
      </w:r>
      <w:r>
        <w:rPr>
          <w:rFonts w:ascii="宋体" w:eastAsia="宋体" w:hAnsi="宋体" w:cs="宋体"/>
        </w:rPr>
        <w:t>觉得我很有顾虑（笑），但是吃习惯了了，</w:t>
      </w:r>
    </w:p>
    <w:p>
      <w:pPr>
        <w:spacing w:before="240" w:after="240"/>
        <w:rPr>
          <w:rFonts w:ascii="宋体" w:eastAsia="宋体" w:hAnsi="宋体" w:cs="宋体"/>
          <w:sz w:val="24"/>
          <w:szCs w:val="24"/>
        </w:rPr>
      </w:pPr>
      <w:r>
        <w:rPr>
          <w:rFonts w:ascii="宋体" w:eastAsia="宋体" w:hAnsi="宋体" w:cs="宋体"/>
        </w:rPr>
        <w:t>J 11:18</w:t>
      </w:r>
      <w:r>
        <w:rPr>
          <w:rFonts w:ascii="宋体" w:eastAsia="宋体" w:hAnsi="宋体" w:cs="宋体"/>
        </w:rPr>
        <w:br/>
      </w:r>
      <w:r>
        <w:rPr>
          <w:rFonts w:ascii="宋体" w:eastAsia="宋体" w:hAnsi="宋体" w:cs="宋体"/>
        </w:rPr>
        <w:t>所以你会什么样子的顾虑，你觉得什么时候开始会有这种顾虑，或者是可以稍微讲一下。</w:t>
      </w:r>
    </w:p>
    <w:p>
      <w:pPr>
        <w:spacing w:before="240" w:after="240"/>
        <w:rPr>
          <w:rFonts w:ascii="宋体" w:eastAsia="宋体" w:hAnsi="宋体" w:cs="宋体"/>
          <w:sz w:val="24"/>
          <w:szCs w:val="24"/>
        </w:rPr>
      </w:pPr>
      <w:r>
        <w:rPr>
          <w:rFonts w:ascii="宋体" w:eastAsia="宋体" w:hAnsi="宋体" w:cs="宋体"/>
        </w:rPr>
        <w:t>G 11:26</w:t>
      </w:r>
      <w:r>
        <w:rPr>
          <w:rFonts w:ascii="宋体" w:eastAsia="宋体" w:hAnsi="宋体" w:cs="宋体"/>
        </w:rPr>
        <w:br/>
      </w:r>
      <w:r>
        <w:rPr>
          <w:rFonts w:ascii="宋体" w:eastAsia="宋体" w:hAnsi="宋体" w:cs="宋体"/>
        </w:rPr>
        <w:t>就一吃感觉他们都一样。</w:t>
      </w:r>
    </w:p>
    <w:p>
      <w:pPr>
        <w:spacing w:before="240" w:after="240"/>
        <w:rPr>
          <w:rFonts w:ascii="宋体" w:eastAsia="宋体" w:hAnsi="宋体" w:cs="宋体"/>
          <w:sz w:val="24"/>
          <w:szCs w:val="24"/>
        </w:rPr>
      </w:pPr>
      <w:r>
        <w:rPr>
          <w:rFonts w:ascii="宋体" w:eastAsia="宋体" w:hAnsi="宋体" w:cs="宋体"/>
        </w:rPr>
        <w:t>J 11:33</w:t>
      </w:r>
      <w:r>
        <w:rPr>
          <w:rFonts w:ascii="宋体" w:eastAsia="宋体" w:hAnsi="宋体" w:cs="宋体"/>
        </w:rPr>
        <w:br/>
      </w:r>
      <w:r>
        <w:rPr>
          <w:rFonts w:ascii="宋体" w:eastAsia="宋体" w:hAnsi="宋体" w:cs="宋体"/>
        </w:rPr>
        <w:t>所以你觉得对。</w:t>
      </w:r>
    </w:p>
    <w:p>
      <w:pPr>
        <w:spacing w:before="240" w:after="240"/>
        <w:rPr>
          <w:rFonts w:ascii="宋体" w:eastAsia="宋体" w:hAnsi="宋体" w:cs="宋体"/>
          <w:sz w:val="24"/>
          <w:szCs w:val="24"/>
        </w:rPr>
      </w:pPr>
      <w:r>
        <w:rPr>
          <w:rFonts w:ascii="宋体" w:eastAsia="宋体" w:hAnsi="宋体" w:cs="宋体"/>
        </w:rPr>
        <w:t>G 11:36</w:t>
      </w:r>
      <w:r>
        <w:rPr>
          <w:rFonts w:ascii="宋体" w:eastAsia="宋体" w:hAnsi="宋体" w:cs="宋体"/>
        </w:rPr>
        <w:br/>
      </w:r>
      <w:r>
        <w:rPr>
          <w:rFonts w:ascii="宋体" w:eastAsia="宋体" w:hAnsi="宋体" w:cs="宋体"/>
        </w:rPr>
        <w:t>我就跟我妈说这是不是智商税，两个都一样。</w:t>
      </w:r>
    </w:p>
    <w:p>
      <w:pPr>
        <w:spacing w:before="240" w:after="240"/>
        <w:rPr>
          <w:rFonts w:ascii="宋体" w:eastAsia="宋体" w:hAnsi="宋体" w:cs="宋体"/>
          <w:sz w:val="24"/>
          <w:szCs w:val="24"/>
        </w:rPr>
      </w:pPr>
      <w:r>
        <w:rPr>
          <w:rFonts w:ascii="宋体" w:eastAsia="宋体" w:hAnsi="宋体" w:cs="宋体"/>
        </w:rPr>
        <w:t>J 11:40</w:t>
      </w:r>
      <w:r>
        <w:rPr>
          <w:rFonts w:ascii="宋体" w:eastAsia="宋体" w:hAnsi="宋体" w:cs="宋体"/>
        </w:rPr>
        <w:br/>
      </w:r>
      <w:r>
        <w:rPr>
          <w:rFonts w:ascii="宋体" w:eastAsia="宋体" w:hAnsi="宋体" w:cs="宋体"/>
        </w:rPr>
        <w:t>什么，智商贵是什么？</w:t>
      </w:r>
    </w:p>
    <w:p>
      <w:pPr>
        <w:spacing w:before="240" w:after="240"/>
        <w:rPr>
          <w:rFonts w:ascii="宋体" w:eastAsia="宋体" w:hAnsi="宋体" w:cs="宋体"/>
          <w:sz w:val="24"/>
          <w:szCs w:val="24"/>
        </w:rPr>
      </w:pPr>
      <w:r>
        <w:rPr>
          <w:rFonts w:ascii="宋体" w:eastAsia="宋体" w:hAnsi="宋体" w:cs="宋体"/>
        </w:rPr>
        <w:t>G 11:44</w:t>
      </w:r>
      <w:r>
        <w:rPr>
          <w:rFonts w:ascii="宋体" w:eastAsia="宋体" w:hAnsi="宋体" w:cs="宋体"/>
        </w:rPr>
        <w:br/>
      </w:r>
      <w:r>
        <w:rPr>
          <w:rFonts w:ascii="宋体" w:eastAsia="宋体" w:hAnsi="宋体" w:cs="宋体"/>
        </w:rPr>
        <w:t>对智商税，国内比较流行这个东西，他可能就是这个东西大家都去用，但其实就是交智商的税，他可能没那么多效果，但是大家都一块去用，因为就是炒作，类似于炒作。</w:t>
      </w:r>
    </w:p>
    <w:p>
      <w:pPr>
        <w:spacing w:before="240" w:after="240"/>
        <w:rPr>
          <w:rFonts w:ascii="宋体" w:eastAsia="宋体" w:hAnsi="宋体" w:cs="宋体"/>
          <w:sz w:val="24"/>
          <w:szCs w:val="24"/>
        </w:rPr>
      </w:pPr>
      <w:r>
        <w:rPr>
          <w:rFonts w:ascii="宋体" w:eastAsia="宋体" w:hAnsi="宋体" w:cs="宋体"/>
        </w:rPr>
        <w:t>J 11:59</w:t>
      </w:r>
      <w:r>
        <w:rPr>
          <w:rFonts w:ascii="宋体" w:eastAsia="宋体" w:hAnsi="宋体" w:cs="宋体"/>
        </w:rPr>
        <w:br/>
      </w:r>
      <w:r>
        <w:rPr>
          <w:rFonts w:ascii="宋体" w:eastAsia="宋体" w:hAnsi="宋体" w:cs="宋体"/>
        </w:rPr>
        <w:t>炒作智商是鬼，我还没听过。</w:t>
      </w:r>
    </w:p>
    <w:p>
      <w:pPr>
        <w:spacing w:before="240" w:after="240"/>
        <w:rPr>
          <w:rFonts w:ascii="宋体" w:eastAsia="宋体" w:hAnsi="宋体" w:cs="宋体"/>
          <w:sz w:val="24"/>
          <w:szCs w:val="24"/>
        </w:rPr>
      </w:pPr>
      <w:r>
        <w:rPr>
          <w:rFonts w:ascii="宋体" w:eastAsia="宋体" w:hAnsi="宋体" w:cs="宋体"/>
        </w:rPr>
        <w:t>G 12:04</w:t>
      </w:r>
      <w:r>
        <w:rPr>
          <w:rFonts w:ascii="宋体" w:eastAsia="宋体" w:hAnsi="宋体" w:cs="宋体"/>
        </w:rPr>
        <w:br/>
      </w:r>
      <w:r>
        <w:rPr>
          <w:rFonts w:ascii="宋体" w:eastAsia="宋体" w:hAnsi="宋体" w:cs="宋体"/>
        </w:rPr>
        <w:t>甚至智商税。</w:t>
      </w:r>
    </w:p>
    <w:p>
      <w:pPr>
        <w:spacing w:before="240" w:after="240"/>
        <w:rPr>
          <w:rFonts w:ascii="宋体" w:eastAsia="宋体" w:hAnsi="宋体" w:cs="宋体"/>
          <w:sz w:val="24"/>
          <w:szCs w:val="24"/>
        </w:rPr>
      </w:pPr>
      <w:r>
        <w:rPr>
          <w:rFonts w:ascii="宋体" w:eastAsia="宋体" w:hAnsi="宋体" w:cs="宋体"/>
        </w:rPr>
        <w:t>J 12:06</w:t>
      </w:r>
      <w:r>
        <w:rPr>
          <w:rFonts w:ascii="宋体" w:eastAsia="宋体" w:hAnsi="宋体" w:cs="宋体"/>
        </w:rPr>
        <w:br/>
      </w:r>
      <w:r>
        <w:rPr>
          <w:rFonts w:ascii="宋体" w:eastAsia="宋体" w:hAnsi="宋体" w:cs="宋体"/>
        </w:rPr>
        <w:t>税就像缴纳税。</w:t>
      </w:r>
    </w:p>
    <w:p>
      <w:pPr>
        <w:spacing w:before="240" w:after="240"/>
        <w:rPr>
          <w:rFonts w:ascii="宋体" w:eastAsia="宋体" w:hAnsi="宋体" w:cs="宋体"/>
          <w:sz w:val="24"/>
          <w:szCs w:val="24"/>
        </w:rPr>
      </w:pPr>
      <w:r>
        <w:rPr>
          <w:rFonts w:ascii="宋体" w:eastAsia="宋体" w:hAnsi="宋体" w:cs="宋体"/>
        </w:rPr>
        <w:t>G 12:10</w:t>
      </w:r>
      <w:r>
        <w:rPr>
          <w:rFonts w:ascii="宋体" w:eastAsia="宋体" w:hAnsi="宋体" w:cs="宋体"/>
        </w:rPr>
        <w:br/>
      </w:r>
      <w:r>
        <w:rPr>
          <w:rFonts w:ascii="宋体" w:eastAsia="宋体" w:hAnsi="宋体" w:cs="宋体"/>
        </w:rPr>
        <w:t>对智商税。</w:t>
      </w:r>
    </w:p>
    <w:p>
      <w:pPr>
        <w:spacing w:before="240" w:after="240"/>
        <w:rPr>
          <w:rFonts w:ascii="宋体" w:eastAsia="宋体" w:hAnsi="宋体" w:cs="宋体"/>
          <w:sz w:val="24"/>
          <w:szCs w:val="24"/>
        </w:rPr>
      </w:pPr>
      <w:r>
        <w:rPr>
          <w:rFonts w:ascii="宋体" w:eastAsia="宋体" w:hAnsi="宋体" w:cs="宋体"/>
        </w:rPr>
        <w:t>J 12:13</w:t>
      </w:r>
      <w:r>
        <w:rPr>
          <w:rFonts w:ascii="宋体" w:eastAsia="宋体" w:hAnsi="宋体" w:cs="宋体"/>
        </w:rPr>
        <w:br/>
      </w:r>
      <w:r>
        <w:rPr>
          <w:rFonts w:ascii="宋体" w:eastAsia="宋体" w:hAnsi="宋体" w:cs="宋体"/>
        </w:rPr>
        <w:t>所以你会有点怀疑是吗？</w:t>
      </w:r>
    </w:p>
    <w:p>
      <w:pPr>
        <w:spacing w:before="240" w:after="240"/>
        <w:rPr>
          <w:rFonts w:ascii="宋体" w:eastAsia="宋体" w:hAnsi="宋体" w:cs="宋体"/>
          <w:sz w:val="24"/>
          <w:szCs w:val="24"/>
        </w:rPr>
      </w:pPr>
      <w:r>
        <w:rPr>
          <w:rFonts w:ascii="宋体" w:eastAsia="宋体" w:hAnsi="宋体" w:cs="宋体"/>
        </w:rPr>
        <w:t>G 12:16</w:t>
      </w:r>
      <w:r>
        <w:rPr>
          <w:rFonts w:ascii="宋体" w:eastAsia="宋体" w:hAnsi="宋体" w:cs="宋体"/>
        </w:rPr>
        <w:br/>
      </w:r>
      <w:r>
        <w:rPr>
          <w:rFonts w:ascii="宋体" w:eastAsia="宋体" w:hAnsi="宋体" w:cs="宋体"/>
        </w:rPr>
        <w:t>对，就女生的话应该很多可能别人说这个东西他吃了可以减肥，然后大家都去吃，然后吃完发现没有效果，这个智商税，因为减肥肯定得多运动，你光吃（听不清）。</w:t>
      </w:r>
    </w:p>
    <w:p>
      <w:pPr>
        <w:spacing w:before="240" w:after="240"/>
        <w:rPr>
          <w:rFonts w:ascii="宋体" w:eastAsia="宋体" w:hAnsi="宋体" w:cs="宋体"/>
          <w:sz w:val="24"/>
          <w:szCs w:val="24"/>
        </w:rPr>
      </w:pPr>
      <w:r>
        <w:rPr>
          <w:rFonts w:ascii="宋体" w:eastAsia="宋体" w:hAnsi="宋体" w:cs="宋体"/>
        </w:rPr>
        <w:t>J 12:30</w:t>
      </w:r>
      <w:r>
        <w:rPr>
          <w:rFonts w:ascii="宋体" w:eastAsia="宋体" w:hAnsi="宋体" w:cs="宋体"/>
        </w:rPr>
        <w:br/>
      </w:r>
      <w:r>
        <w:rPr>
          <w:rFonts w:ascii="宋体" w:eastAsia="宋体" w:hAnsi="宋体" w:cs="宋体"/>
        </w:rPr>
        <w:t>而且应该是少吃，不是多吃。</w:t>
      </w:r>
    </w:p>
    <w:p>
      <w:pPr>
        <w:spacing w:before="240" w:after="240"/>
        <w:rPr>
          <w:rFonts w:ascii="宋体" w:eastAsia="宋体" w:hAnsi="宋体" w:cs="宋体"/>
          <w:sz w:val="24"/>
          <w:szCs w:val="24"/>
        </w:rPr>
      </w:pPr>
      <w:r>
        <w:rPr>
          <w:rFonts w:ascii="宋体" w:eastAsia="宋体" w:hAnsi="宋体" w:cs="宋体"/>
        </w:rPr>
        <w:t>G 12:34</w:t>
      </w:r>
      <w:r>
        <w:rPr>
          <w:rFonts w:ascii="宋体" w:eastAsia="宋体" w:hAnsi="宋体" w:cs="宋体"/>
        </w:rPr>
        <w:br/>
      </w:r>
      <w:r>
        <w:rPr>
          <w:rFonts w:ascii="宋体" w:eastAsia="宋体" w:hAnsi="宋体" w:cs="宋体"/>
        </w:rPr>
        <w:t>他那个少吃。</w:t>
      </w:r>
    </w:p>
    <w:p>
      <w:pPr>
        <w:spacing w:before="240" w:after="240"/>
        <w:rPr>
          <w:rFonts w:ascii="宋体" w:eastAsia="宋体" w:hAnsi="宋体" w:cs="宋体"/>
          <w:sz w:val="24"/>
          <w:szCs w:val="24"/>
        </w:rPr>
      </w:pPr>
      <w:r>
        <w:rPr>
          <w:rFonts w:ascii="宋体" w:eastAsia="宋体" w:hAnsi="宋体" w:cs="宋体"/>
        </w:rPr>
        <w:t>J 12:37</w:t>
      </w:r>
      <w:r>
        <w:rPr>
          <w:rFonts w:ascii="宋体" w:eastAsia="宋体" w:hAnsi="宋体" w:cs="宋体"/>
        </w:rPr>
        <w:br/>
      </w:r>
      <w:r>
        <w:rPr>
          <w:rFonts w:ascii="宋体" w:eastAsia="宋体" w:hAnsi="宋体" w:cs="宋体"/>
        </w:rPr>
        <w:t>这样子对我还没有听过，但是我知道这个理念关于说对买了以后好像没有什么效果。所以你觉得他没有什么差（G：就很像）。你就是这样子怀疑的话，你会不会，怎么说比较不愿意买这种虫草蛋，或者是会不会考虑说就是搭配普通的蛋一起去买呢？</w:t>
      </w:r>
    </w:p>
    <w:p>
      <w:pPr>
        <w:spacing w:before="240" w:after="240"/>
        <w:rPr>
          <w:rFonts w:ascii="宋体" w:eastAsia="宋体" w:hAnsi="宋体" w:cs="宋体"/>
          <w:sz w:val="24"/>
          <w:szCs w:val="24"/>
        </w:rPr>
      </w:pPr>
      <w:r>
        <w:rPr>
          <w:rFonts w:ascii="宋体" w:eastAsia="宋体" w:hAnsi="宋体" w:cs="宋体"/>
        </w:rPr>
        <w:t>G 13:10</w:t>
      </w:r>
      <w:r>
        <w:rPr>
          <w:rFonts w:ascii="宋体" w:eastAsia="宋体" w:hAnsi="宋体" w:cs="宋体"/>
        </w:rPr>
        <w:br/>
      </w:r>
      <w:r>
        <w:rPr>
          <w:rFonts w:ascii="宋体" w:eastAsia="宋体" w:hAnsi="宋体" w:cs="宋体"/>
        </w:rPr>
        <w:t>搭配，我当然确实感觉它好吃一点，</w:t>
      </w:r>
    </w:p>
    <w:p>
      <w:pPr>
        <w:spacing w:before="240" w:after="240"/>
        <w:rPr>
          <w:rFonts w:ascii="宋体" w:eastAsia="宋体" w:hAnsi="宋体" w:cs="宋体"/>
          <w:sz w:val="24"/>
          <w:szCs w:val="24"/>
        </w:rPr>
      </w:pPr>
      <w:r>
        <w:rPr>
          <w:rFonts w:ascii="宋体" w:eastAsia="宋体" w:hAnsi="宋体" w:cs="宋体"/>
        </w:rPr>
        <w:t>J 13:14</w:t>
      </w:r>
      <w:r>
        <w:rPr>
          <w:rFonts w:ascii="宋体" w:eastAsia="宋体" w:hAnsi="宋体" w:cs="宋体"/>
        </w:rPr>
        <w:br/>
      </w:r>
      <w:r>
        <w:rPr>
          <w:rFonts w:ascii="宋体" w:eastAsia="宋体" w:hAnsi="宋体" w:cs="宋体"/>
        </w:rPr>
        <w:t>就是还是会好吃一点，关于口味方面，就稍微。</w:t>
      </w:r>
    </w:p>
    <w:p>
      <w:pPr>
        <w:spacing w:before="240" w:after="240"/>
        <w:rPr>
          <w:rFonts w:ascii="宋体" w:eastAsia="宋体" w:hAnsi="宋体" w:cs="宋体"/>
          <w:sz w:val="24"/>
          <w:szCs w:val="24"/>
        </w:rPr>
      </w:pPr>
      <w:r>
        <w:rPr>
          <w:rFonts w:ascii="宋体" w:eastAsia="宋体" w:hAnsi="宋体" w:cs="宋体"/>
        </w:rPr>
        <w:t>G 13:22</w:t>
      </w:r>
      <w:r>
        <w:rPr>
          <w:rFonts w:ascii="宋体" w:eastAsia="宋体" w:hAnsi="宋体" w:cs="宋体"/>
        </w:rPr>
        <w:br/>
      </w:r>
      <w:r>
        <w:rPr>
          <w:rFonts w:ascii="宋体" w:eastAsia="宋体" w:hAnsi="宋体" w:cs="宋体"/>
        </w:rPr>
        <w:t>对，是有那么点差别，因为你经常吃鸡蛋的话，他可能一点差别就能感觉出来，你吃惯了某一个蛋。</w:t>
      </w:r>
    </w:p>
    <w:p>
      <w:pPr>
        <w:spacing w:before="240" w:after="240"/>
        <w:rPr>
          <w:rFonts w:ascii="宋体" w:eastAsia="宋体" w:hAnsi="宋体" w:cs="宋体"/>
          <w:sz w:val="24"/>
          <w:szCs w:val="24"/>
        </w:rPr>
      </w:pPr>
      <w:r>
        <w:rPr>
          <w:rFonts w:ascii="宋体" w:eastAsia="宋体" w:hAnsi="宋体" w:cs="宋体"/>
        </w:rPr>
        <w:t>J 13:30</w:t>
      </w:r>
      <w:r>
        <w:rPr>
          <w:rFonts w:ascii="宋体" w:eastAsia="宋体" w:hAnsi="宋体" w:cs="宋体"/>
        </w:rPr>
        <w:br/>
      </w:r>
      <w:r>
        <w:rPr>
          <w:rFonts w:ascii="宋体" w:eastAsia="宋体" w:hAnsi="宋体" w:cs="宋体"/>
        </w:rPr>
        <w:t>你吃惯了，了解你去买的话，你会专门买，像你说去超市对吧？（G：对）然后都是去超市，那都是像同一个像品牌吗？或者是超市单位或者是什么样子？</w:t>
      </w:r>
    </w:p>
    <w:p>
      <w:pPr>
        <w:spacing w:before="240" w:after="240"/>
        <w:rPr>
          <w:rFonts w:ascii="宋体" w:eastAsia="宋体" w:hAnsi="宋体" w:cs="宋体"/>
          <w:sz w:val="24"/>
          <w:szCs w:val="24"/>
        </w:rPr>
      </w:pPr>
      <w:r>
        <w:rPr>
          <w:rFonts w:ascii="宋体" w:eastAsia="宋体" w:hAnsi="宋体" w:cs="宋体"/>
        </w:rPr>
        <w:t>G 13:50</w:t>
      </w:r>
      <w:r>
        <w:rPr>
          <w:rFonts w:ascii="宋体" w:eastAsia="宋体" w:hAnsi="宋体" w:cs="宋体"/>
        </w:rPr>
        <w:br/>
      </w:r>
      <w:r>
        <w:rPr>
          <w:rFonts w:ascii="宋体" w:eastAsia="宋体" w:hAnsi="宋体" w:cs="宋体"/>
        </w:rPr>
        <w:t>他们弄一个网兜给他兜补。</w:t>
      </w:r>
    </w:p>
    <w:p>
      <w:pPr>
        <w:spacing w:before="240" w:after="240"/>
        <w:rPr>
          <w:rFonts w:ascii="宋体" w:eastAsia="宋体" w:hAnsi="宋体" w:cs="宋体"/>
          <w:sz w:val="24"/>
          <w:szCs w:val="24"/>
        </w:rPr>
      </w:pPr>
      <w:r>
        <w:rPr>
          <w:rFonts w:ascii="宋体" w:eastAsia="宋体" w:hAnsi="宋体" w:cs="宋体"/>
        </w:rPr>
        <w:t>J 13:56</w:t>
      </w:r>
      <w:r>
        <w:rPr>
          <w:rFonts w:ascii="宋体" w:eastAsia="宋体" w:hAnsi="宋体" w:cs="宋体"/>
        </w:rPr>
        <w:br/>
      </w:r>
      <w:r>
        <w:rPr>
          <w:rFonts w:ascii="宋体" w:eastAsia="宋体" w:hAnsi="宋体" w:cs="宋体"/>
        </w:rPr>
        <w:t>是有，所以它没有什么品牌吗？还是它会有标志吗？</w:t>
      </w:r>
    </w:p>
    <w:p>
      <w:pPr>
        <w:spacing w:before="240" w:after="240"/>
        <w:rPr>
          <w:rFonts w:ascii="宋体" w:eastAsia="宋体" w:hAnsi="宋体" w:cs="宋体"/>
          <w:sz w:val="24"/>
          <w:szCs w:val="24"/>
        </w:rPr>
      </w:pPr>
      <w:r>
        <w:rPr>
          <w:rFonts w:ascii="宋体" w:eastAsia="宋体" w:hAnsi="宋体" w:cs="宋体"/>
        </w:rPr>
        <w:t>G 14:01</w:t>
      </w:r>
      <w:r>
        <w:rPr>
          <w:rFonts w:ascii="宋体" w:eastAsia="宋体" w:hAnsi="宋体" w:cs="宋体"/>
        </w:rPr>
        <w:br/>
      </w:r>
      <w:r>
        <w:rPr>
          <w:rFonts w:ascii="宋体" w:eastAsia="宋体" w:hAnsi="宋体" w:cs="宋体"/>
        </w:rPr>
        <w:t>好像有个有个鸡在上面，有个鸡的贴画在上面。</w:t>
      </w:r>
    </w:p>
    <w:p>
      <w:pPr>
        <w:spacing w:before="240" w:after="240"/>
        <w:rPr>
          <w:rFonts w:ascii="宋体" w:eastAsia="宋体" w:hAnsi="宋体" w:cs="宋体"/>
          <w:sz w:val="24"/>
          <w:szCs w:val="24"/>
        </w:rPr>
      </w:pPr>
      <w:r>
        <w:rPr>
          <w:rFonts w:ascii="宋体" w:eastAsia="宋体" w:hAnsi="宋体" w:cs="宋体"/>
        </w:rPr>
        <w:t>J 14:10</w:t>
      </w:r>
      <w:r>
        <w:rPr>
          <w:rFonts w:ascii="宋体" w:eastAsia="宋体" w:hAnsi="宋体" w:cs="宋体"/>
        </w:rPr>
        <w:br/>
      </w:r>
      <w:r>
        <w:rPr>
          <w:rFonts w:ascii="宋体" w:eastAsia="宋体" w:hAnsi="宋体" w:cs="宋体"/>
        </w:rPr>
        <w:t>是吗？你下次去的时候能不能麻烦你拍张照，我也蛮好奇的。</w:t>
      </w:r>
    </w:p>
    <w:p>
      <w:pPr>
        <w:spacing w:before="240" w:after="240"/>
        <w:rPr>
          <w:rFonts w:ascii="宋体" w:eastAsia="宋体" w:hAnsi="宋体" w:cs="宋体"/>
          <w:sz w:val="24"/>
          <w:szCs w:val="24"/>
        </w:rPr>
      </w:pPr>
      <w:r>
        <w:rPr>
          <w:rFonts w:ascii="宋体" w:eastAsia="宋体" w:hAnsi="宋体" w:cs="宋体"/>
        </w:rPr>
        <w:t>G 14:16</w:t>
      </w:r>
      <w:r>
        <w:rPr>
          <w:rFonts w:ascii="宋体" w:eastAsia="宋体" w:hAnsi="宋体" w:cs="宋体"/>
        </w:rPr>
        <w:br/>
      </w:r>
      <w:r>
        <w:rPr>
          <w:rFonts w:ascii="宋体" w:eastAsia="宋体" w:hAnsi="宋体" w:cs="宋体"/>
        </w:rPr>
        <w:t>可以，我上次准备给你拍了，我搞忘了。</w:t>
      </w:r>
    </w:p>
    <w:p>
      <w:pPr>
        <w:spacing w:before="240" w:after="240"/>
        <w:rPr>
          <w:rFonts w:ascii="宋体" w:eastAsia="宋体" w:hAnsi="宋体" w:cs="宋体"/>
          <w:sz w:val="24"/>
          <w:szCs w:val="24"/>
        </w:rPr>
      </w:pPr>
      <w:r>
        <w:rPr>
          <w:rFonts w:ascii="宋体" w:eastAsia="宋体" w:hAnsi="宋体" w:cs="宋体"/>
        </w:rPr>
        <w:t>J 14:21</w:t>
      </w:r>
      <w:r>
        <w:rPr>
          <w:rFonts w:ascii="宋体" w:eastAsia="宋体" w:hAnsi="宋体" w:cs="宋体"/>
        </w:rPr>
        <w:br/>
      </w:r>
      <w:r>
        <w:rPr>
          <w:rFonts w:ascii="宋体" w:eastAsia="宋体" w:hAnsi="宋体" w:cs="宋体"/>
        </w:rPr>
        <w:t>没事下次你去购买的时候，因为你说你也大概一周也去一次对吧？</w:t>
      </w:r>
    </w:p>
    <w:p>
      <w:pPr>
        <w:spacing w:before="240" w:after="240"/>
        <w:rPr>
          <w:rFonts w:ascii="宋体" w:eastAsia="宋体" w:hAnsi="宋体" w:cs="宋体"/>
          <w:sz w:val="24"/>
          <w:szCs w:val="24"/>
        </w:rPr>
      </w:pPr>
      <w:r>
        <w:rPr>
          <w:rFonts w:ascii="宋体" w:eastAsia="宋体" w:hAnsi="宋体" w:cs="宋体"/>
        </w:rPr>
        <w:t>G 14:26</w:t>
      </w:r>
      <w:r>
        <w:rPr>
          <w:rFonts w:ascii="宋体" w:eastAsia="宋体" w:hAnsi="宋体" w:cs="宋体"/>
        </w:rPr>
        <w:br/>
      </w:r>
      <w:r>
        <w:rPr>
          <w:rFonts w:ascii="宋体" w:eastAsia="宋体" w:hAnsi="宋体" w:cs="宋体"/>
        </w:rPr>
        <w:t>基本上明天就又要去了，家里要买鸡蛋了。</w:t>
      </w:r>
    </w:p>
    <w:p>
      <w:pPr>
        <w:spacing w:before="240" w:after="240"/>
        <w:rPr>
          <w:rFonts w:ascii="宋体" w:eastAsia="宋体" w:hAnsi="宋体" w:cs="宋体"/>
          <w:sz w:val="24"/>
          <w:szCs w:val="24"/>
        </w:rPr>
      </w:pPr>
      <w:r>
        <w:rPr>
          <w:rFonts w:ascii="宋体" w:eastAsia="宋体" w:hAnsi="宋体" w:cs="宋体"/>
        </w:rPr>
        <w:t>J 14:30</w:t>
      </w:r>
      <w:r>
        <w:rPr>
          <w:rFonts w:ascii="宋体" w:eastAsia="宋体" w:hAnsi="宋体" w:cs="宋体"/>
        </w:rPr>
        <w:br/>
      </w:r>
      <w:r>
        <w:rPr>
          <w:rFonts w:ascii="宋体" w:eastAsia="宋体" w:hAnsi="宋体" w:cs="宋体"/>
        </w:rPr>
        <w:t>好，你明天去买的时候，如果方便的话可以拍张照，我可以看一下。所以你都是去同一个区域同一个地方去买是吗？就是认准了它的一个鸡蛋。</w:t>
      </w:r>
    </w:p>
    <w:p>
      <w:pPr>
        <w:spacing w:before="240" w:after="240"/>
        <w:rPr>
          <w:rFonts w:ascii="宋体" w:eastAsia="宋体" w:hAnsi="宋体" w:cs="宋体"/>
          <w:sz w:val="24"/>
          <w:szCs w:val="24"/>
        </w:rPr>
      </w:pPr>
      <w:r>
        <w:rPr>
          <w:rFonts w:ascii="宋体" w:eastAsia="宋体" w:hAnsi="宋体" w:cs="宋体"/>
        </w:rPr>
        <w:t>G 14:44</w:t>
      </w:r>
      <w:r>
        <w:rPr>
          <w:rFonts w:ascii="宋体" w:eastAsia="宋体" w:hAnsi="宋体" w:cs="宋体"/>
        </w:rPr>
        <w:br/>
      </w:r>
      <w:r>
        <w:rPr>
          <w:rFonts w:ascii="宋体" w:eastAsia="宋体" w:hAnsi="宋体" w:cs="宋体"/>
        </w:rPr>
        <w:t>对，超市布局就是这样的。</w:t>
      </w:r>
    </w:p>
    <w:p>
      <w:pPr>
        <w:spacing w:before="240" w:after="240"/>
        <w:rPr>
          <w:rFonts w:ascii="宋体" w:eastAsia="宋体" w:hAnsi="宋体" w:cs="宋体"/>
          <w:sz w:val="24"/>
          <w:szCs w:val="24"/>
        </w:rPr>
      </w:pPr>
      <w:r>
        <w:rPr>
          <w:rFonts w:ascii="宋体" w:eastAsia="宋体" w:hAnsi="宋体" w:cs="宋体"/>
        </w:rPr>
        <w:t>J 14:48</w:t>
      </w:r>
      <w:r>
        <w:rPr>
          <w:rFonts w:ascii="宋体" w:eastAsia="宋体" w:hAnsi="宋体" w:cs="宋体"/>
        </w:rPr>
        <w:br/>
      </w:r>
      <w:r>
        <w:rPr>
          <w:rFonts w:ascii="宋体" w:eastAsia="宋体" w:hAnsi="宋体" w:cs="宋体"/>
        </w:rPr>
        <w:t>不会像去其他的超市或者是其他的一个对其他的品牌，不知道有那些盒装的那些就不太会买了是吗？</w:t>
      </w:r>
    </w:p>
    <w:p>
      <w:pPr>
        <w:spacing w:before="240" w:after="240"/>
        <w:rPr>
          <w:rFonts w:ascii="宋体" w:eastAsia="宋体" w:hAnsi="宋体" w:cs="宋体"/>
          <w:sz w:val="24"/>
          <w:szCs w:val="24"/>
        </w:rPr>
      </w:pPr>
      <w:r>
        <w:rPr>
          <w:rFonts w:ascii="宋体" w:eastAsia="宋体" w:hAnsi="宋体" w:cs="宋体"/>
        </w:rPr>
        <w:t>G 15:00</w:t>
      </w:r>
      <w:r>
        <w:rPr>
          <w:rFonts w:ascii="宋体" w:eastAsia="宋体" w:hAnsi="宋体" w:cs="宋体"/>
        </w:rPr>
        <w:br/>
      </w:r>
      <w:r>
        <w:rPr>
          <w:rFonts w:ascii="宋体" w:eastAsia="宋体" w:hAnsi="宋体" w:cs="宋体"/>
        </w:rPr>
        <w:t>没有，盒装的很少吃，一般都是吃这种网兜的。</w:t>
      </w:r>
    </w:p>
    <w:p>
      <w:pPr>
        <w:spacing w:before="240" w:after="240"/>
        <w:rPr>
          <w:rFonts w:ascii="宋体" w:eastAsia="宋体" w:hAnsi="宋体" w:cs="宋体"/>
          <w:sz w:val="24"/>
          <w:szCs w:val="24"/>
        </w:rPr>
      </w:pPr>
      <w:r>
        <w:rPr>
          <w:rFonts w:ascii="宋体" w:eastAsia="宋体" w:hAnsi="宋体" w:cs="宋体"/>
        </w:rPr>
        <w:t>J 15:05</w:t>
      </w:r>
      <w:r>
        <w:rPr>
          <w:rFonts w:ascii="宋体" w:eastAsia="宋体" w:hAnsi="宋体" w:cs="宋体"/>
        </w:rPr>
        <w:br/>
      </w:r>
      <w:r>
        <w:rPr>
          <w:rFonts w:ascii="宋体" w:eastAsia="宋体" w:hAnsi="宋体" w:cs="宋体"/>
        </w:rPr>
        <w:t>网兜的他是，你自己去装是吗？</w:t>
      </w:r>
    </w:p>
    <w:p>
      <w:pPr>
        <w:spacing w:before="240" w:after="240"/>
        <w:rPr>
          <w:rFonts w:ascii="宋体" w:eastAsia="宋体" w:hAnsi="宋体" w:cs="宋体"/>
          <w:sz w:val="24"/>
          <w:szCs w:val="24"/>
        </w:rPr>
      </w:pPr>
      <w:r>
        <w:rPr>
          <w:rFonts w:ascii="宋体" w:eastAsia="宋体" w:hAnsi="宋体" w:cs="宋体"/>
        </w:rPr>
        <w:t>G 15:10</w:t>
      </w:r>
      <w:r>
        <w:rPr>
          <w:rFonts w:ascii="宋体" w:eastAsia="宋体" w:hAnsi="宋体" w:cs="宋体"/>
        </w:rPr>
        <w:br/>
      </w:r>
      <w:r>
        <w:rPr>
          <w:rFonts w:ascii="宋体" w:eastAsia="宋体" w:hAnsi="宋体" w:cs="宋体"/>
        </w:rPr>
        <w:t>不是，他就装好了，一兜大概有15个。</w:t>
      </w:r>
    </w:p>
    <w:p>
      <w:pPr>
        <w:spacing w:before="240" w:after="240"/>
        <w:rPr>
          <w:rFonts w:ascii="宋体" w:eastAsia="宋体" w:hAnsi="宋体" w:cs="宋体"/>
          <w:sz w:val="24"/>
          <w:szCs w:val="24"/>
        </w:rPr>
      </w:pPr>
      <w:r>
        <w:rPr>
          <w:rFonts w:ascii="宋体" w:eastAsia="宋体" w:hAnsi="宋体" w:cs="宋体"/>
        </w:rPr>
        <w:t>J 15:14</w:t>
      </w:r>
      <w:r>
        <w:rPr>
          <w:rFonts w:ascii="宋体" w:eastAsia="宋体" w:hAnsi="宋体" w:cs="宋体"/>
        </w:rPr>
        <w:br/>
      </w:r>
      <w:r>
        <w:rPr>
          <w:rFonts w:ascii="宋体" w:eastAsia="宋体" w:hAnsi="宋体" w:cs="宋体"/>
        </w:rPr>
        <w:t>就这样子装好了1个网，你就拿着就就拿回家。是吗？（G：对对对）你家里会不会很多网（笑）那个网兜</w:t>
      </w:r>
    </w:p>
    <w:p>
      <w:pPr>
        <w:spacing w:before="240" w:after="240"/>
        <w:rPr>
          <w:rFonts w:ascii="宋体" w:eastAsia="宋体" w:hAnsi="宋体" w:cs="宋体"/>
          <w:sz w:val="24"/>
          <w:szCs w:val="24"/>
        </w:rPr>
      </w:pPr>
      <w:r>
        <w:rPr>
          <w:rFonts w:ascii="宋体" w:eastAsia="宋体" w:hAnsi="宋体" w:cs="宋体"/>
        </w:rPr>
        <w:t>G 15:25</w:t>
      </w:r>
      <w:r>
        <w:rPr>
          <w:rFonts w:ascii="宋体" w:eastAsia="宋体" w:hAnsi="宋体" w:cs="宋体"/>
        </w:rPr>
        <w:br/>
      </w:r>
      <w:r>
        <w:rPr>
          <w:rFonts w:ascii="宋体" w:eastAsia="宋体" w:hAnsi="宋体" w:cs="宋体"/>
        </w:rPr>
        <w:t>没有他那个，你弄完都给他扔了。</w:t>
      </w:r>
    </w:p>
    <w:p>
      <w:pPr>
        <w:spacing w:before="240" w:after="240"/>
        <w:rPr>
          <w:rFonts w:ascii="宋体" w:eastAsia="宋体" w:hAnsi="宋体" w:cs="宋体"/>
          <w:sz w:val="24"/>
          <w:szCs w:val="24"/>
        </w:rPr>
      </w:pPr>
      <w:r>
        <w:rPr>
          <w:rFonts w:ascii="宋体" w:eastAsia="宋体" w:hAnsi="宋体" w:cs="宋体"/>
        </w:rPr>
        <w:t>J 15:29</w:t>
      </w:r>
      <w:r>
        <w:rPr>
          <w:rFonts w:ascii="宋体" w:eastAsia="宋体" w:hAnsi="宋体" w:cs="宋体"/>
        </w:rPr>
        <w:br/>
      </w:r>
      <w:r>
        <w:rPr>
          <w:rFonts w:ascii="宋体" w:eastAsia="宋体" w:hAnsi="宋体" w:cs="宋体"/>
        </w:rPr>
        <w:t>就直接扔了。</w:t>
      </w:r>
    </w:p>
    <w:p>
      <w:pPr>
        <w:spacing w:before="240" w:after="240"/>
        <w:rPr>
          <w:rFonts w:ascii="宋体" w:eastAsia="宋体" w:hAnsi="宋体" w:cs="宋体"/>
          <w:sz w:val="24"/>
          <w:szCs w:val="24"/>
        </w:rPr>
      </w:pPr>
      <w:r>
        <w:rPr>
          <w:rFonts w:ascii="宋体" w:eastAsia="宋体" w:hAnsi="宋体" w:cs="宋体"/>
        </w:rPr>
        <w:t>G 15:31</w:t>
      </w:r>
      <w:r>
        <w:rPr>
          <w:rFonts w:ascii="宋体" w:eastAsia="宋体" w:hAnsi="宋体" w:cs="宋体"/>
        </w:rPr>
        <w:br/>
      </w:r>
      <w:r>
        <w:rPr>
          <w:rFonts w:ascii="宋体" w:eastAsia="宋体" w:hAnsi="宋体" w:cs="宋体"/>
        </w:rPr>
        <w:t>对，它可以拆开，就拆开，我们一般都是给它撕开，它撕开网兜都烂了</w:t>
      </w:r>
    </w:p>
    <w:p>
      <w:pPr>
        <w:spacing w:before="240" w:after="240"/>
        <w:rPr>
          <w:rFonts w:ascii="宋体" w:eastAsia="宋体" w:hAnsi="宋体" w:cs="宋体"/>
          <w:sz w:val="24"/>
          <w:szCs w:val="24"/>
        </w:rPr>
      </w:pPr>
      <w:r>
        <w:rPr>
          <w:rFonts w:ascii="宋体" w:eastAsia="宋体" w:hAnsi="宋体" w:cs="宋体"/>
        </w:rPr>
        <w:t>J 15:37</w:t>
      </w:r>
      <w:r>
        <w:rPr>
          <w:rFonts w:ascii="宋体" w:eastAsia="宋体" w:hAnsi="宋体" w:cs="宋体"/>
        </w:rPr>
        <w:br/>
      </w:r>
      <w:r>
        <w:rPr>
          <w:rFonts w:ascii="宋体" w:eastAsia="宋体" w:hAnsi="宋体" w:cs="宋体"/>
        </w:rPr>
        <w:t>哦，他不是说打开来的那种，（G：是可以打开）但是你们，了解，所以它的价钱是会比其他的比较高，它算是市场里面，你看超市里面算是价格最贵的吗？还是算是中等。</w:t>
      </w:r>
    </w:p>
    <w:p>
      <w:pPr>
        <w:spacing w:before="240" w:after="240"/>
        <w:rPr>
          <w:rFonts w:ascii="宋体" w:eastAsia="宋体" w:hAnsi="宋体" w:cs="宋体"/>
          <w:sz w:val="24"/>
          <w:szCs w:val="24"/>
        </w:rPr>
      </w:pPr>
      <w:r>
        <w:rPr>
          <w:rFonts w:ascii="宋体" w:eastAsia="宋体" w:hAnsi="宋体" w:cs="宋体"/>
        </w:rPr>
        <w:t>G 15:58</w:t>
      </w:r>
      <w:r>
        <w:rPr>
          <w:rFonts w:ascii="宋体" w:eastAsia="宋体" w:hAnsi="宋体" w:cs="宋体"/>
        </w:rPr>
        <w:br/>
      </w:r>
      <w:r>
        <w:rPr>
          <w:rFonts w:ascii="宋体" w:eastAsia="宋体" w:hAnsi="宋体" w:cs="宋体"/>
        </w:rPr>
        <w:t>最贵，超市好像就这两种鸡蛋，一个普通的一个虫草的</w:t>
      </w:r>
    </w:p>
    <w:p>
      <w:pPr>
        <w:spacing w:before="240" w:after="240"/>
        <w:rPr>
          <w:rFonts w:ascii="宋体" w:eastAsia="宋体" w:hAnsi="宋体" w:cs="宋体"/>
          <w:sz w:val="24"/>
          <w:szCs w:val="24"/>
        </w:rPr>
      </w:pPr>
      <w:r>
        <w:rPr>
          <w:rFonts w:ascii="宋体" w:eastAsia="宋体" w:hAnsi="宋体" w:cs="宋体"/>
        </w:rPr>
        <w:t>J 16:04</w:t>
      </w:r>
      <w:r>
        <w:rPr>
          <w:rFonts w:ascii="宋体" w:eastAsia="宋体" w:hAnsi="宋体" w:cs="宋体"/>
        </w:rPr>
        <w:br/>
      </w:r>
      <w:r>
        <w:rPr>
          <w:rFonts w:ascii="宋体" w:eastAsia="宋体" w:hAnsi="宋体" w:cs="宋体"/>
        </w:rPr>
        <w:t>没有其他的品类，因为我知道好像其他有一些我有听过什么给宝宝的蛋，或者是那种可生食的，我知道他们价格会比较贵是吗？（G：哦无菌蛋）对无菌蛋对。不知道你们那边有没有？</w:t>
      </w:r>
    </w:p>
    <w:p>
      <w:pPr>
        <w:spacing w:before="240" w:after="240"/>
        <w:rPr>
          <w:rFonts w:ascii="宋体" w:eastAsia="宋体" w:hAnsi="宋体" w:cs="宋体"/>
          <w:sz w:val="24"/>
          <w:szCs w:val="24"/>
        </w:rPr>
      </w:pPr>
      <w:r>
        <w:rPr>
          <w:rFonts w:ascii="宋体" w:eastAsia="宋体" w:hAnsi="宋体" w:cs="宋体"/>
        </w:rPr>
        <w:t>G 16:23</w:t>
      </w:r>
      <w:r>
        <w:rPr>
          <w:rFonts w:ascii="宋体" w:eastAsia="宋体" w:hAnsi="宋体" w:cs="宋体"/>
        </w:rPr>
        <w:br/>
      </w:r>
      <w:r>
        <w:rPr>
          <w:rFonts w:ascii="宋体" w:eastAsia="宋体" w:hAnsi="宋体" w:cs="宋体"/>
        </w:rPr>
        <w:t>有，但是不经常吃，它一般就是你配那种寿喜烧啊之类的，可能要吃。</w:t>
      </w:r>
    </w:p>
    <w:p>
      <w:pPr>
        <w:spacing w:before="240" w:after="240"/>
        <w:rPr>
          <w:rFonts w:ascii="宋体" w:eastAsia="宋体" w:hAnsi="宋体" w:cs="宋体"/>
          <w:sz w:val="24"/>
          <w:szCs w:val="24"/>
        </w:rPr>
      </w:pPr>
      <w:r>
        <w:rPr>
          <w:rFonts w:ascii="宋体" w:eastAsia="宋体" w:hAnsi="宋体" w:cs="宋体"/>
        </w:rPr>
        <w:t>J 16:28</w:t>
      </w:r>
      <w:r>
        <w:rPr>
          <w:rFonts w:ascii="宋体" w:eastAsia="宋体" w:hAnsi="宋体" w:cs="宋体"/>
        </w:rPr>
        <w:br/>
      </w:r>
      <w:r>
        <w:rPr>
          <w:rFonts w:ascii="宋体" w:eastAsia="宋体" w:hAnsi="宋体" w:cs="宋体"/>
        </w:rPr>
        <w:t>但是你们家是不太会做还是？</w:t>
      </w:r>
    </w:p>
    <w:p>
      <w:pPr>
        <w:spacing w:before="240" w:after="240"/>
        <w:rPr>
          <w:rFonts w:ascii="宋体" w:eastAsia="宋体" w:hAnsi="宋体" w:cs="宋体"/>
          <w:sz w:val="24"/>
          <w:szCs w:val="24"/>
        </w:rPr>
      </w:pPr>
      <w:r>
        <w:rPr>
          <w:rFonts w:ascii="宋体" w:eastAsia="宋体" w:hAnsi="宋体" w:cs="宋体"/>
        </w:rPr>
        <w:t>G 16:35</w:t>
      </w:r>
      <w:r>
        <w:rPr>
          <w:rFonts w:ascii="宋体" w:eastAsia="宋体" w:hAnsi="宋体" w:cs="宋体"/>
        </w:rPr>
        <w:br/>
      </w:r>
      <w:r>
        <w:rPr>
          <w:rFonts w:ascii="宋体" w:eastAsia="宋体" w:hAnsi="宋体" w:cs="宋体"/>
        </w:rPr>
        <w:t>不太会，他应该不适合这个熟食吧？</w:t>
      </w:r>
    </w:p>
    <w:p>
      <w:pPr>
        <w:spacing w:before="240" w:after="240"/>
        <w:rPr>
          <w:rFonts w:ascii="宋体" w:eastAsia="宋体" w:hAnsi="宋体" w:cs="宋体"/>
          <w:sz w:val="24"/>
          <w:szCs w:val="24"/>
        </w:rPr>
      </w:pPr>
      <w:r>
        <w:rPr>
          <w:rFonts w:ascii="宋体" w:eastAsia="宋体" w:hAnsi="宋体" w:cs="宋体"/>
        </w:rPr>
        <w:t>J 16:40</w:t>
      </w:r>
      <w:r>
        <w:rPr>
          <w:rFonts w:ascii="宋体" w:eastAsia="宋体" w:hAnsi="宋体" w:cs="宋体"/>
        </w:rPr>
        <w:br/>
      </w:r>
      <w:r>
        <w:rPr>
          <w:rFonts w:ascii="宋体" w:eastAsia="宋体" w:hAnsi="宋体" w:cs="宋体"/>
        </w:rPr>
        <w:t>为什么会这样子觉得？</w:t>
      </w:r>
    </w:p>
    <w:p>
      <w:pPr>
        <w:spacing w:before="240" w:after="240"/>
        <w:rPr>
          <w:rFonts w:ascii="宋体" w:eastAsia="宋体" w:hAnsi="宋体" w:cs="宋体"/>
          <w:sz w:val="24"/>
          <w:szCs w:val="24"/>
        </w:rPr>
      </w:pPr>
      <w:r>
        <w:rPr>
          <w:rFonts w:ascii="宋体" w:eastAsia="宋体" w:hAnsi="宋体" w:cs="宋体"/>
        </w:rPr>
        <w:t>G 16:44</w:t>
      </w:r>
      <w:r>
        <w:rPr>
          <w:rFonts w:ascii="宋体" w:eastAsia="宋体" w:hAnsi="宋体" w:cs="宋体"/>
        </w:rPr>
        <w:br/>
      </w:r>
      <w:r>
        <w:rPr>
          <w:rFonts w:ascii="宋体" w:eastAsia="宋体" w:hAnsi="宋体" w:cs="宋体"/>
        </w:rPr>
        <w:t>因为大家去买的时候好像都是吃生的，一般吃韩式或者日式料理的时候会用到。</w:t>
      </w:r>
    </w:p>
    <w:p>
      <w:pPr>
        <w:spacing w:before="240" w:after="240"/>
        <w:rPr>
          <w:rFonts w:ascii="宋体" w:eastAsia="宋体" w:hAnsi="宋体" w:cs="宋体"/>
          <w:sz w:val="24"/>
          <w:szCs w:val="24"/>
        </w:rPr>
      </w:pPr>
      <w:r>
        <w:rPr>
          <w:rFonts w:ascii="宋体" w:eastAsia="宋体" w:hAnsi="宋体" w:cs="宋体"/>
        </w:rPr>
        <w:t>J 16:53</w:t>
      </w:r>
      <w:r>
        <w:rPr>
          <w:rFonts w:ascii="宋体" w:eastAsia="宋体" w:hAnsi="宋体" w:cs="宋体"/>
        </w:rPr>
        <w:br/>
      </w:r>
      <w:r>
        <w:rPr>
          <w:rFonts w:ascii="宋体" w:eastAsia="宋体" w:hAnsi="宋体" w:cs="宋体"/>
        </w:rPr>
        <w:t>可是他的，所以韩式日式就是才吃生的。然后你觉得它做成熟的是比较不好吗？还是你觉得有什么差距吗？</w:t>
      </w:r>
    </w:p>
    <w:p>
      <w:pPr>
        <w:spacing w:before="240" w:after="240"/>
        <w:rPr>
          <w:rFonts w:ascii="宋体" w:eastAsia="宋体" w:hAnsi="宋体" w:cs="宋体"/>
          <w:sz w:val="24"/>
          <w:szCs w:val="24"/>
        </w:rPr>
      </w:pPr>
      <w:r>
        <w:rPr>
          <w:rFonts w:ascii="宋体" w:eastAsia="宋体" w:hAnsi="宋体" w:cs="宋体"/>
        </w:rPr>
        <w:t>G 17:07</w:t>
      </w:r>
      <w:r>
        <w:rPr>
          <w:rFonts w:ascii="宋体" w:eastAsia="宋体" w:hAnsi="宋体" w:cs="宋体"/>
        </w:rPr>
        <w:br/>
      </w:r>
      <w:r>
        <w:rPr>
          <w:rFonts w:ascii="宋体" w:eastAsia="宋体" w:hAnsi="宋体" w:cs="宋体"/>
        </w:rPr>
        <w:t>他就感觉就这个，习惯了，习惯了。</w:t>
      </w:r>
    </w:p>
    <w:p>
      <w:pPr>
        <w:spacing w:before="240" w:after="240"/>
        <w:rPr>
          <w:rFonts w:ascii="宋体" w:eastAsia="宋体" w:hAnsi="宋体" w:cs="宋体"/>
          <w:sz w:val="24"/>
          <w:szCs w:val="24"/>
        </w:rPr>
      </w:pPr>
      <w:r>
        <w:rPr>
          <w:rFonts w:ascii="宋体" w:eastAsia="宋体" w:hAnsi="宋体" w:cs="宋体"/>
        </w:rPr>
        <w:t>J 17:12</w:t>
      </w:r>
      <w:r>
        <w:rPr>
          <w:rFonts w:ascii="宋体" w:eastAsia="宋体" w:hAnsi="宋体" w:cs="宋体"/>
        </w:rPr>
        <w:br/>
      </w:r>
      <w:r>
        <w:rPr>
          <w:rFonts w:ascii="宋体" w:eastAsia="宋体" w:hAnsi="宋体" w:cs="宋体"/>
        </w:rPr>
        <w:t>就习惯就是要正常一点的蛋。（笑）这种无菌蛋，你觉得他无菌蛋是为什么会，你觉得它有什么差？为什么会无菌或者是跟其他的对有什么不一样吗？</w:t>
      </w:r>
    </w:p>
    <w:p>
      <w:pPr>
        <w:spacing w:before="240" w:after="240"/>
        <w:rPr>
          <w:rFonts w:ascii="宋体" w:eastAsia="宋体" w:hAnsi="宋体" w:cs="宋体"/>
          <w:sz w:val="24"/>
          <w:szCs w:val="24"/>
        </w:rPr>
      </w:pPr>
      <w:r>
        <w:rPr>
          <w:rFonts w:ascii="宋体" w:eastAsia="宋体" w:hAnsi="宋体" w:cs="宋体"/>
        </w:rPr>
        <w:t>G 17:27</w:t>
      </w:r>
      <w:r>
        <w:rPr>
          <w:rFonts w:ascii="宋体" w:eastAsia="宋体" w:hAnsi="宋体" w:cs="宋体"/>
        </w:rPr>
        <w:br/>
      </w:r>
      <w:r>
        <w:rPr>
          <w:rFonts w:ascii="宋体" w:eastAsia="宋体" w:hAnsi="宋体" w:cs="宋体"/>
        </w:rPr>
        <w:t>没啥不一样</w:t>
      </w:r>
    </w:p>
    <w:p>
      <w:pPr>
        <w:spacing w:before="240" w:after="240"/>
        <w:rPr>
          <w:rFonts w:ascii="宋体" w:eastAsia="宋体" w:hAnsi="宋体" w:cs="宋体"/>
          <w:sz w:val="24"/>
          <w:szCs w:val="24"/>
        </w:rPr>
      </w:pPr>
      <w:r>
        <w:rPr>
          <w:rFonts w:ascii="宋体" w:eastAsia="宋体" w:hAnsi="宋体" w:cs="宋体"/>
        </w:rPr>
        <w:t>J 17:32</w:t>
      </w:r>
      <w:r>
        <w:rPr>
          <w:rFonts w:ascii="宋体" w:eastAsia="宋体" w:hAnsi="宋体" w:cs="宋体"/>
        </w:rPr>
        <w:br/>
      </w:r>
      <w:r>
        <w:rPr>
          <w:rFonts w:ascii="宋体" w:eastAsia="宋体" w:hAnsi="宋体" w:cs="宋体"/>
        </w:rPr>
        <w:t>所以也没有什么也没什么差别，可是也不太会去特别去买是吗？</w:t>
      </w:r>
    </w:p>
    <w:p>
      <w:pPr>
        <w:spacing w:before="240" w:after="240"/>
        <w:rPr>
          <w:rFonts w:ascii="宋体" w:eastAsia="宋体" w:hAnsi="宋体" w:cs="宋体"/>
          <w:sz w:val="24"/>
          <w:szCs w:val="24"/>
        </w:rPr>
      </w:pPr>
      <w:r>
        <w:rPr>
          <w:rFonts w:ascii="宋体" w:eastAsia="宋体" w:hAnsi="宋体" w:cs="宋体"/>
        </w:rPr>
        <w:t>G 17:42</w:t>
      </w:r>
      <w:r>
        <w:rPr>
          <w:rFonts w:ascii="宋体" w:eastAsia="宋体" w:hAnsi="宋体" w:cs="宋体"/>
        </w:rPr>
        <w:br/>
      </w:r>
      <w:r>
        <w:rPr>
          <w:rFonts w:ascii="宋体" w:eastAsia="宋体" w:hAnsi="宋体" w:cs="宋体"/>
        </w:rPr>
        <w:t>对，这种好像超市，没有，我们那边应该都没有卖这个，一般都是在饭店吃这个。</w:t>
      </w:r>
    </w:p>
    <w:p>
      <w:pPr>
        <w:spacing w:before="240" w:after="240"/>
        <w:rPr>
          <w:rFonts w:ascii="宋体" w:eastAsia="宋体" w:hAnsi="宋体" w:cs="宋体"/>
          <w:sz w:val="24"/>
          <w:szCs w:val="24"/>
        </w:rPr>
      </w:pPr>
      <w:r>
        <w:rPr>
          <w:rFonts w:ascii="宋体" w:eastAsia="宋体" w:hAnsi="宋体" w:cs="宋体"/>
        </w:rPr>
        <w:t>J 17:49</w:t>
      </w:r>
      <w:r>
        <w:rPr>
          <w:rFonts w:ascii="宋体" w:eastAsia="宋体" w:hAnsi="宋体" w:cs="宋体"/>
        </w:rPr>
        <w:br/>
      </w:r>
      <w:r>
        <w:rPr>
          <w:rFonts w:ascii="宋体" w:eastAsia="宋体" w:hAnsi="宋体" w:cs="宋体"/>
        </w:rPr>
        <w:t>在饭店他们会给你介绍的时候跟你讲吗？还是你怎么会得知说它是一个无菌蛋？</w:t>
      </w:r>
    </w:p>
    <w:p>
      <w:pPr>
        <w:spacing w:before="240" w:after="240"/>
        <w:rPr>
          <w:rFonts w:ascii="宋体" w:eastAsia="宋体" w:hAnsi="宋体" w:cs="宋体"/>
          <w:sz w:val="24"/>
          <w:szCs w:val="24"/>
        </w:rPr>
      </w:pPr>
      <w:r>
        <w:rPr>
          <w:rFonts w:ascii="宋体" w:eastAsia="宋体" w:hAnsi="宋体" w:cs="宋体"/>
        </w:rPr>
        <w:t>G 18:02</w:t>
      </w:r>
      <w:r>
        <w:rPr>
          <w:rFonts w:ascii="宋体" w:eastAsia="宋体" w:hAnsi="宋体" w:cs="宋体"/>
        </w:rPr>
        <w:br/>
      </w:r>
      <w:r>
        <w:rPr>
          <w:rFonts w:ascii="宋体" w:eastAsia="宋体" w:hAnsi="宋体" w:cs="宋体"/>
        </w:rPr>
        <w:t>他一般会，你吃寿喜烧啊或者是吃韩料的时候，他好像给你讲了，我也忘记了，应该反正大家都知道那个可以生吃，然后也可能是看别人都在那生吃。</w:t>
      </w:r>
    </w:p>
    <w:p>
      <w:pPr>
        <w:spacing w:before="240" w:after="240"/>
        <w:rPr>
          <w:rFonts w:ascii="宋体" w:eastAsia="宋体" w:hAnsi="宋体" w:cs="宋体"/>
          <w:sz w:val="24"/>
          <w:szCs w:val="24"/>
        </w:rPr>
      </w:pPr>
      <w:r>
        <w:rPr>
          <w:rFonts w:ascii="宋体" w:eastAsia="宋体" w:hAnsi="宋体" w:cs="宋体"/>
        </w:rPr>
        <w:t>J 18:18</w:t>
      </w:r>
      <w:r>
        <w:rPr>
          <w:rFonts w:ascii="宋体" w:eastAsia="宋体" w:hAnsi="宋体" w:cs="宋体"/>
        </w:rPr>
        <w:br/>
      </w:r>
      <w:r>
        <w:rPr>
          <w:rFonts w:ascii="宋体" w:eastAsia="宋体" w:hAnsi="宋体" w:cs="宋体"/>
        </w:rPr>
        <w:t>对，因为我也是最近，我记得前几年我还在国内的时候，就算去吃寿喜烧韩料，他们也不太会特别讲，他就给你一个生的鸡蛋。然后就（G：对对）好像最近比较多，我就有听说国内的朋友他们就说：哦对啊，他们去哪一家寿喜烧，然后他们就专门就会跟他讲说这是无菌蛋。对，我是有这样听说不知道，对，在你那边是不是也是这样，对。</w:t>
      </w:r>
    </w:p>
    <w:p>
      <w:pPr>
        <w:spacing w:before="240" w:after="240"/>
        <w:rPr>
          <w:rFonts w:ascii="宋体" w:eastAsia="宋体" w:hAnsi="宋体" w:cs="宋体"/>
          <w:sz w:val="24"/>
          <w:szCs w:val="24"/>
        </w:rPr>
      </w:pPr>
      <w:r>
        <w:rPr>
          <w:rFonts w:ascii="宋体" w:eastAsia="宋体" w:hAnsi="宋体" w:cs="宋体"/>
        </w:rPr>
        <w:t>G 18:48</w:t>
      </w:r>
      <w:r>
        <w:rPr>
          <w:rFonts w:ascii="宋体" w:eastAsia="宋体" w:hAnsi="宋体" w:cs="宋体"/>
        </w:rPr>
        <w:br/>
      </w:r>
      <w:r>
        <w:rPr>
          <w:rFonts w:ascii="宋体" w:eastAsia="宋体" w:hAnsi="宋体" w:cs="宋体"/>
        </w:rPr>
        <w:t>应该感觉没有特意说他就给你个鸡蛋。</w:t>
      </w:r>
    </w:p>
    <w:p>
      <w:pPr>
        <w:spacing w:before="240" w:after="240"/>
        <w:rPr>
          <w:rFonts w:ascii="宋体" w:eastAsia="宋体" w:hAnsi="宋体" w:cs="宋体"/>
          <w:sz w:val="24"/>
          <w:szCs w:val="24"/>
        </w:rPr>
      </w:pPr>
      <w:r>
        <w:rPr>
          <w:rFonts w:ascii="宋体" w:eastAsia="宋体" w:hAnsi="宋体" w:cs="宋体"/>
        </w:rPr>
        <w:t>J 18:52</w:t>
      </w:r>
      <w:r>
        <w:rPr>
          <w:rFonts w:ascii="宋体" w:eastAsia="宋体" w:hAnsi="宋体" w:cs="宋体"/>
        </w:rPr>
        <w:br/>
      </w:r>
      <w:r>
        <w:rPr>
          <w:rFonts w:ascii="宋体" w:eastAsia="宋体" w:hAnsi="宋体" w:cs="宋体"/>
        </w:rPr>
        <w:t>他就给你个鸡蛋，你就那就吃了。</w:t>
      </w:r>
    </w:p>
    <w:p>
      <w:pPr>
        <w:spacing w:before="240" w:after="240"/>
        <w:rPr>
          <w:rFonts w:ascii="宋体" w:eastAsia="宋体" w:hAnsi="宋体" w:cs="宋体"/>
          <w:sz w:val="24"/>
          <w:szCs w:val="24"/>
        </w:rPr>
      </w:pPr>
      <w:r>
        <w:rPr>
          <w:rFonts w:ascii="宋体" w:eastAsia="宋体" w:hAnsi="宋体" w:cs="宋体"/>
        </w:rPr>
        <w:t>G 18:56</w:t>
      </w:r>
      <w:r>
        <w:rPr>
          <w:rFonts w:ascii="宋体" w:eastAsia="宋体" w:hAnsi="宋体" w:cs="宋体"/>
        </w:rPr>
        <w:br/>
      </w:r>
      <w:r>
        <w:rPr>
          <w:rFonts w:ascii="宋体" w:eastAsia="宋体" w:hAnsi="宋体" w:cs="宋体"/>
        </w:rPr>
        <w:t>对，你看别人就那样吃，然后就模仿吧。</w:t>
      </w:r>
    </w:p>
    <w:p>
      <w:pPr>
        <w:spacing w:before="240" w:after="240"/>
        <w:rPr>
          <w:rFonts w:ascii="宋体" w:eastAsia="宋体" w:hAnsi="宋体" w:cs="宋体"/>
          <w:sz w:val="24"/>
          <w:szCs w:val="24"/>
        </w:rPr>
      </w:pPr>
      <w:r>
        <w:rPr>
          <w:rFonts w:ascii="宋体" w:eastAsia="宋体" w:hAnsi="宋体" w:cs="宋体"/>
        </w:rPr>
        <w:t>J 19:00</w:t>
      </w:r>
      <w:r>
        <w:rPr>
          <w:rFonts w:ascii="宋体" w:eastAsia="宋体" w:hAnsi="宋体" w:cs="宋体"/>
        </w:rPr>
        <w:br/>
      </w:r>
      <w:r>
        <w:rPr>
          <w:rFonts w:ascii="宋体" w:eastAsia="宋体" w:hAnsi="宋体" w:cs="宋体"/>
        </w:rPr>
        <w:t>你会担心吗？有时候关于你自己煮会全部都会煮熟是吗？还是你们会（G：对）不会吃生的或者是半熟的？</w:t>
      </w:r>
    </w:p>
    <w:p>
      <w:pPr>
        <w:spacing w:before="240" w:after="240"/>
        <w:rPr>
          <w:rFonts w:ascii="宋体" w:eastAsia="宋体" w:hAnsi="宋体" w:cs="宋体"/>
          <w:sz w:val="24"/>
          <w:szCs w:val="24"/>
        </w:rPr>
      </w:pPr>
      <w:r>
        <w:rPr>
          <w:rFonts w:ascii="宋体" w:eastAsia="宋体" w:hAnsi="宋体" w:cs="宋体"/>
        </w:rPr>
        <w:t>G 19:11</w:t>
      </w:r>
      <w:r>
        <w:rPr>
          <w:rFonts w:ascii="宋体" w:eastAsia="宋体" w:hAnsi="宋体" w:cs="宋体"/>
        </w:rPr>
        <w:br/>
      </w:r>
      <w:r>
        <w:rPr>
          <w:rFonts w:ascii="宋体" w:eastAsia="宋体" w:hAnsi="宋体" w:cs="宋体"/>
        </w:rPr>
        <w:t>溏心的我们都很少吃。</w:t>
      </w:r>
    </w:p>
    <w:p>
      <w:pPr>
        <w:spacing w:before="240" w:after="240"/>
        <w:rPr>
          <w:rFonts w:ascii="宋体" w:eastAsia="宋体" w:hAnsi="宋体" w:cs="宋体"/>
          <w:sz w:val="24"/>
          <w:szCs w:val="24"/>
        </w:rPr>
      </w:pPr>
      <w:r>
        <w:rPr>
          <w:rFonts w:ascii="宋体" w:eastAsia="宋体" w:hAnsi="宋体" w:cs="宋体"/>
        </w:rPr>
        <w:t>J 19:14</w:t>
      </w:r>
      <w:r>
        <w:rPr>
          <w:rFonts w:ascii="宋体" w:eastAsia="宋体" w:hAnsi="宋体" w:cs="宋体"/>
        </w:rPr>
        <w:br/>
      </w:r>
      <w:r>
        <w:rPr>
          <w:rFonts w:ascii="宋体" w:eastAsia="宋体" w:hAnsi="宋体" w:cs="宋体"/>
        </w:rPr>
        <w:t>对。对，溏心它是一个不同的风味，然后也国内应该，对，比较少会这样吃。是，所以你刚刚，对，回到说你的炒饭，通常你们煮饭的话，中午会都留下来一些菜给晚饭，就是留着晚饭吃吗（G点头）比较？所以中午都会煮饭吗还是？那不是在工作。</w:t>
      </w:r>
    </w:p>
    <w:p>
      <w:pPr>
        <w:spacing w:before="240" w:after="240"/>
        <w:rPr>
          <w:rFonts w:ascii="宋体" w:eastAsia="宋体" w:hAnsi="宋体" w:cs="宋体"/>
          <w:sz w:val="24"/>
          <w:szCs w:val="24"/>
        </w:rPr>
      </w:pPr>
      <w:r>
        <w:rPr>
          <w:rFonts w:ascii="宋体" w:eastAsia="宋体" w:hAnsi="宋体" w:cs="宋体"/>
        </w:rPr>
        <w:t>G 19:46</w:t>
      </w:r>
      <w:r>
        <w:rPr>
          <w:rFonts w:ascii="宋体" w:eastAsia="宋体" w:hAnsi="宋体" w:cs="宋体"/>
        </w:rPr>
        <w:br/>
      </w:r>
      <w:r>
        <w:rPr>
          <w:rFonts w:ascii="宋体" w:eastAsia="宋体" w:hAnsi="宋体" w:cs="宋体"/>
        </w:rPr>
        <w:t>一般是一般是前一天晚上去做饭，前一天晚上做饭，然后上班带的类似于便当，就中文吃。</w:t>
      </w:r>
    </w:p>
    <w:p>
      <w:pPr>
        <w:spacing w:before="240" w:after="240"/>
        <w:rPr>
          <w:rFonts w:ascii="宋体" w:eastAsia="宋体" w:hAnsi="宋体" w:cs="宋体"/>
          <w:sz w:val="24"/>
          <w:szCs w:val="24"/>
        </w:rPr>
      </w:pPr>
      <w:r>
        <w:rPr>
          <w:rFonts w:ascii="宋体" w:eastAsia="宋体" w:hAnsi="宋体" w:cs="宋体"/>
        </w:rPr>
        <w:t>J 19:58</w:t>
      </w:r>
      <w:r>
        <w:rPr>
          <w:rFonts w:ascii="宋体" w:eastAsia="宋体" w:hAnsi="宋体" w:cs="宋体"/>
        </w:rPr>
        <w:br/>
      </w:r>
      <w:r>
        <w:rPr>
          <w:rFonts w:ascii="宋体" w:eastAsia="宋体" w:hAnsi="宋体" w:cs="宋体"/>
        </w:rPr>
        <w:t>所以前一天晚上那是怎么样子，比如说你晚上工作回来，然后就煮饭就会煮的比较多一点是吗？</w:t>
      </w:r>
    </w:p>
    <w:p>
      <w:pPr>
        <w:spacing w:before="240" w:after="240"/>
        <w:rPr>
          <w:rFonts w:ascii="宋体" w:eastAsia="宋体" w:hAnsi="宋体" w:cs="宋体"/>
          <w:sz w:val="24"/>
          <w:szCs w:val="24"/>
        </w:rPr>
      </w:pPr>
      <w:r>
        <w:rPr>
          <w:rFonts w:ascii="宋体" w:eastAsia="宋体" w:hAnsi="宋体" w:cs="宋体"/>
        </w:rPr>
        <w:t>G 20:10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20:11</w:t>
      </w:r>
      <w:r>
        <w:rPr>
          <w:rFonts w:ascii="宋体" w:eastAsia="宋体" w:hAnsi="宋体" w:cs="宋体"/>
        </w:rPr>
        <w:br/>
      </w:r>
      <w:r>
        <w:rPr>
          <w:rFonts w:ascii="宋体" w:eastAsia="宋体" w:hAnsi="宋体" w:cs="宋体"/>
        </w:rPr>
        <w:t>所以你可以稍微借，所以你煮，然后晚餐吃，然后隔天中午吃，然后再这样。</w:t>
      </w:r>
    </w:p>
    <w:p>
      <w:pPr>
        <w:spacing w:before="240" w:after="240"/>
        <w:rPr>
          <w:rFonts w:ascii="宋体" w:eastAsia="宋体" w:hAnsi="宋体" w:cs="宋体"/>
          <w:sz w:val="24"/>
          <w:szCs w:val="24"/>
        </w:rPr>
      </w:pPr>
      <w:r>
        <w:rPr>
          <w:rFonts w:ascii="宋体" w:eastAsia="宋体" w:hAnsi="宋体" w:cs="宋体"/>
        </w:rPr>
        <w:t>G 20:20</w:t>
      </w:r>
      <w:r>
        <w:rPr>
          <w:rFonts w:ascii="宋体" w:eastAsia="宋体" w:hAnsi="宋体" w:cs="宋体"/>
        </w:rPr>
        <w:br/>
      </w:r>
      <w:r>
        <w:rPr>
          <w:rFonts w:ascii="宋体" w:eastAsia="宋体" w:hAnsi="宋体" w:cs="宋体"/>
        </w:rPr>
        <w:t>晚餐不吃，晚上在外面吃。</w:t>
      </w:r>
    </w:p>
    <w:p>
      <w:pPr>
        <w:spacing w:before="240" w:after="240"/>
        <w:rPr>
          <w:rFonts w:ascii="宋体" w:eastAsia="宋体" w:hAnsi="宋体" w:cs="宋体"/>
          <w:sz w:val="24"/>
          <w:szCs w:val="24"/>
        </w:rPr>
      </w:pPr>
      <w:r>
        <w:rPr>
          <w:rFonts w:ascii="宋体" w:eastAsia="宋体" w:hAnsi="宋体" w:cs="宋体"/>
        </w:rPr>
        <w:t>J 20:24</w:t>
      </w:r>
      <w:r>
        <w:rPr>
          <w:rFonts w:ascii="宋体" w:eastAsia="宋体" w:hAnsi="宋体" w:cs="宋体"/>
        </w:rPr>
        <w:br/>
      </w:r>
      <w:r>
        <w:rPr>
          <w:rFonts w:ascii="宋体" w:eastAsia="宋体" w:hAnsi="宋体" w:cs="宋体"/>
        </w:rPr>
        <w:t>对，所以是你在外边吃，然后回家然后再煮饭。（G：对对对）这样子了解了，原来如此，你就是通常做晚饭，所以你现在做晚饭，你说都是你和其中一个室友一起做是吗？你觉得跟以前有别人帮你做有什么特别大的差别吗？你们做的菜品？</w:t>
      </w:r>
    </w:p>
    <w:p>
      <w:pPr>
        <w:spacing w:before="240" w:after="240"/>
        <w:rPr>
          <w:rFonts w:ascii="宋体" w:eastAsia="宋体" w:hAnsi="宋体" w:cs="宋体"/>
          <w:sz w:val="24"/>
          <w:szCs w:val="24"/>
        </w:rPr>
      </w:pPr>
      <w:r>
        <w:rPr>
          <w:rFonts w:ascii="宋体" w:eastAsia="宋体" w:hAnsi="宋体" w:cs="宋体"/>
        </w:rPr>
        <w:t>G 20:53</w:t>
      </w:r>
      <w:r>
        <w:rPr>
          <w:rFonts w:ascii="宋体" w:eastAsia="宋体" w:hAnsi="宋体" w:cs="宋体"/>
        </w:rPr>
        <w:br/>
      </w:r>
      <w:r>
        <w:rPr>
          <w:rFonts w:ascii="宋体" w:eastAsia="宋体" w:hAnsi="宋体" w:cs="宋体"/>
        </w:rPr>
        <w:t>菜品。他们一般不太喜欢吃蛋炒饭，他们一般吃那个馍菜汤。</w:t>
      </w:r>
    </w:p>
    <w:p>
      <w:pPr>
        <w:spacing w:before="240" w:after="240"/>
        <w:rPr>
          <w:rFonts w:ascii="宋体" w:eastAsia="宋体" w:hAnsi="宋体" w:cs="宋体"/>
          <w:sz w:val="24"/>
          <w:szCs w:val="24"/>
        </w:rPr>
      </w:pPr>
      <w:r>
        <w:rPr>
          <w:rFonts w:ascii="宋体" w:eastAsia="宋体" w:hAnsi="宋体" w:cs="宋体"/>
        </w:rPr>
        <w:t>J 21:04</w:t>
      </w:r>
      <w:r>
        <w:rPr>
          <w:rFonts w:ascii="宋体" w:eastAsia="宋体" w:hAnsi="宋体" w:cs="宋体"/>
        </w:rPr>
        <w:br/>
      </w:r>
      <w:r>
        <w:rPr>
          <w:rFonts w:ascii="宋体" w:eastAsia="宋体" w:hAnsi="宋体" w:cs="宋体"/>
        </w:rPr>
        <w:t>馍菜汤，这是什么？</w:t>
      </w:r>
    </w:p>
    <w:p>
      <w:pPr>
        <w:spacing w:before="240" w:after="240"/>
        <w:rPr>
          <w:rFonts w:ascii="宋体" w:eastAsia="宋体" w:hAnsi="宋体" w:cs="宋体"/>
          <w:sz w:val="24"/>
          <w:szCs w:val="24"/>
        </w:rPr>
      </w:pPr>
      <w:r>
        <w:rPr>
          <w:rFonts w:ascii="宋体" w:eastAsia="宋体" w:hAnsi="宋体" w:cs="宋体"/>
        </w:rPr>
        <w:t>G 21:05</w:t>
      </w:r>
      <w:r>
        <w:rPr>
          <w:rFonts w:ascii="宋体" w:eastAsia="宋体" w:hAnsi="宋体" w:cs="宋体"/>
        </w:rPr>
        <w:br/>
      </w:r>
      <w:r>
        <w:rPr>
          <w:rFonts w:ascii="宋体" w:eastAsia="宋体" w:hAnsi="宋体" w:cs="宋体"/>
        </w:rPr>
        <w:t>就是白馒头加上菜，然后加上粥。那种。</w:t>
      </w:r>
    </w:p>
    <w:p>
      <w:pPr>
        <w:spacing w:before="240" w:after="240"/>
        <w:rPr>
          <w:rFonts w:ascii="宋体" w:eastAsia="宋体" w:hAnsi="宋体" w:cs="宋体"/>
          <w:sz w:val="24"/>
          <w:szCs w:val="24"/>
        </w:rPr>
      </w:pPr>
      <w:r>
        <w:rPr>
          <w:rFonts w:ascii="宋体" w:eastAsia="宋体" w:hAnsi="宋体" w:cs="宋体"/>
        </w:rPr>
        <w:t>J 21:11</w:t>
      </w:r>
      <w:r>
        <w:rPr>
          <w:rFonts w:ascii="宋体" w:eastAsia="宋体" w:hAnsi="宋体" w:cs="宋体"/>
        </w:rPr>
        <w:br/>
      </w:r>
      <w:r>
        <w:rPr>
          <w:rFonts w:ascii="宋体" w:eastAsia="宋体" w:hAnsi="宋体" w:cs="宋体"/>
        </w:rPr>
        <w:t>白馒头是你们自己会做馒头吗？（G：这个倒不会）就买馒头，然后做个汤就是菜汤是吗？（G：粥）还蛮多碳水化合物的。</w:t>
      </w:r>
    </w:p>
    <w:p>
      <w:pPr>
        <w:spacing w:before="240" w:after="240"/>
        <w:rPr>
          <w:rFonts w:ascii="宋体" w:eastAsia="宋体" w:hAnsi="宋体" w:cs="宋体"/>
          <w:sz w:val="24"/>
          <w:szCs w:val="24"/>
        </w:rPr>
      </w:pPr>
      <w:r>
        <w:rPr>
          <w:rFonts w:ascii="宋体" w:eastAsia="宋体" w:hAnsi="宋体" w:cs="宋体"/>
        </w:rPr>
        <w:t>G 21:30</w:t>
      </w:r>
      <w:r>
        <w:rPr>
          <w:rFonts w:ascii="宋体" w:eastAsia="宋体" w:hAnsi="宋体" w:cs="宋体"/>
        </w:rPr>
        <w:br/>
      </w:r>
      <w:r>
        <w:rPr>
          <w:rFonts w:ascii="宋体" w:eastAsia="宋体" w:hAnsi="宋体" w:cs="宋体"/>
        </w:rPr>
        <w:t>对北方基本上就这样吃，因为我家比较靠南方，所以比较吃米，他们那边一般晚上不会会吃米饭。</w:t>
      </w:r>
    </w:p>
    <w:p>
      <w:pPr>
        <w:spacing w:before="240" w:after="240"/>
        <w:rPr>
          <w:rFonts w:ascii="宋体" w:eastAsia="宋体" w:hAnsi="宋体" w:cs="宋体"/>
          <w:sz w:val="24"/>
          <w:szCs w:val="24"/>
        </w:rPr>
      </w:pPr>
      <w:r>
        <w:rPr>
          <w:rFonts w:ascii="宋体" w:eastAsia="宋体" w:hAnsi="宋体" w:cs="宋体"/>
        </w:rPr>
        <w:t>J 21:40</w:t>
      </w:r>
      <w:r>
        <w:rPr>
          <w:rFonts w:ascii="宋体" w:eastAsia="宋体" w:hAnsi="宋体" w:cs="宋体"/>
        </w:rPr>
        <w:br/>
      </w:r>
      <w:r>
        <w:rPr>
          <w:rFonts w:ascii="宋体" w:eastAsia="宋体" w:hAnsi="宋体" w:cs="宋体"/>
        </w:rPr>
        <w:t>是吗？可是会吃粥。</w:t>
      </w:r>
    </w:p>
    <w:p>
      <w:pPr>
        <w:spacing w:before="240" w:after="240"/>
        <w:rPr>
          <w:rFonts w:ascii="宋体" w:eastAsia="宋体" w:hAnsi="宋体" w:cs="宋体"/>
          <w:sz w:val="24"/>
          <w:szCs w:val="24"/>
        </w:rPr>
      </w:pPr>
      <w:r>
        <w:rPr>
          <w:rFonts w:ascii="宋体" w:eastAsia="宋体" w:hAnsi="宋体" w:cs="宋体"/>
        </w:rPr>
        <w:t>G 21:45</w:t>
      </w:r>
      <w:r>
        <w:rPr>
          <w:rFonts w:ascii="宋体" w:eastAsia="宋体" w:hAnsi="宋体" w:cs="宋体"/>
        </w:rPr>
        <w:br/>
      </w:r>
      <w:r>
        <w:rPr>
          <w:rFonts w:ascii="宋体" w:eastAsia="宋体" w:hAnsi="宋体" w:cs="宋体"/>
        </w:rPr>
        <w:t>对，馍和粥，然后还有菜。</w:t>
      </w:r>
    </w:p>
    <w:p>
      <w:pPr>
        <w:spacing w:before="240" w:after="240"/>
        <w:rPr>
          <w:rFonts w:ascii="宋体" w:eastAsia="宋体" w:hAnsi="宋体" w:cs="宋体"/>
          <w:sz w:val="24"/>
          <w:szCs w:val="24"/>
        </w:rPr>
      </w:pPr>
      <w:r>
        <w:rPr>
          <w:rFonts w:ascii="宋体" w:eastAsia="宋体" w:hAnsi="宋体" w:cs="宋体"/>
        </w:rPr>
        <w:t>J 21:48</w:t>
      </w:r>
      <w:r>
        <w:rPr>
          <w:rFonts w:ascii="宋体" w:eastAsia="宋体" w:hAnsi="宋体" w:cs="宋体"/>
        </w:rPr>
        <w:br/>
      </w:r>
      <w:r>
        <w:rPr>
          <w:rFonts w:ascii="宋体" w:eastAsia="宋体" w:hAnsi="宋体" w:cs="宋体"/>
        </w:rPr>
        <w:t>然后你是说菜是另外炒的，还是在粥里面。</w:t>
      </w:r>
    </w:p>
    <w:p>
      <w:pPr>
        <w:spacing w:before="240" w:after="240"/>
        <w:rPr>
          <w:rFonts w:ascii="宋体" w:eastAsia="宋体" w:hAnsi="宋体" w:cs="宋体"/>
          <w:sz w:val="24"/>
          <w:szCs w:val="24"/>
        </w:rPr>
      </w:pPr>
      <w:r>
        <w:rPr>
          <w:rFonts w:ascii="宋体" w:eastAsia="宋体" w:hAnsi="宋体" w:cs="宋体"/>
        </w:rPr>
        <w:t>G 21:54</w:t>
      </w:r>
      <w:r>
        <w:rPr>
          <w:rFonts w:ascii="宋体" w:eastAsia="宋体" w:hAnsi="宋体" w:cs="宋体"/>
        </w:rPr>
        <w:br/>
      </w:r>
      <w:r>
        <w:rPr>
          <w:rFonts w:ascii="宋体" w:eastAsia="宋体" w:hAnsi="宋体" w:cs="宋体"/>
        </w:rPr>
        <w:t>一般都是炒一些青菜或者是土豆，豆角之类的？</w:t>
      </w:r>
    </w:p>
    <w:p>
      <w:pPr>
        <w:spacing w:before="240" w:after="240"/>
        <w:rPr>
          <w:rFonts w:ascii="宋体" w:eastAsia="宋体" w:hAnsi="宋体" w:cs="宋体"/>
          <w:sz w:val="24"/>
          <w:szCs w:val="24"/>
        </w:rPr>
      </w:pPr>
      <w:r>
        <w:rPr>
          <w:rFonts w:ascii="宋体" w:eastAsia="宋体" w:hAnsi="宋体" w:cs="宋体"/>
        </w:rPr>
        <w:t>J 22:02</w:t>
      </w:r>
      <w:r>
        <w:rPr>
          <w:rFonts w:ascii="宋体" w:eastAsia="宋体" w:hAnsi="宋体" w:cs="宋体"/>
        </w:rPr>
        <w:br/>
      </w:r>
      <w:r>
        <w:rPr>
          <w:rFonts w:ascii="宋体" w:eastAsia="宋体" w:hAnsi="宋体" w:cs="宋体"/>
        </w:rPr>
        <w:t>是那会一起会有像炒蛋之类的吗？蛋用的会少一点多一点。</w:t>
      </w:r>
    </w:p>
    <w:p>
      <w:pPr>
        <w:spacing w:before="240" w:after="240"/>
        <w:rPr>
          <w:rFonts w:ascii="宋体" w:eastAsia="宋体" w:hAnsi="宋体" w:cs="宋体"/>
          <w:sz w:val="24"/>
          <w:szCs w:val="24"/>
        </w:rPr>
      </w:pPr>
      <w:r>
        <w:rPr>
          <w:rFonts w:ascii="宋体" w:eastAsia="宋体" w:hAnsi="宋体" w:cs="宋体"/>
        </w:rPr>
        <w:t>G 22:09</w:t>
      </w:r>
      <w:r>
        <w:rPr>
          <w:rFonts w:ascii="宋体" w:eastAsia="宋体" w:hAnsi="宋体" w:cs="宋体"/>
        </w:rPr>
        <w:br/>
      </w:r>
      <w:r>
        <w:rPr>
          <w:rFonts w:ascii="宋体" w:eastAsia="宋体" w:hAnsi="宋体" w:cs="宋体"/>
        </w:rPr>
        <w:t>蛋一般就是配着西红柿炒。</w:t>
      </w:r>
    </w:p>
    <w:p>
      <w:pPr>
        <w:spacing w:before="240" w:after="240"/>
        <w:rPr>
          <w:rFonts w:ascii="宋体" w:eastAsia="宋体" w:hAnsi="宋体" w:cs="宋体"/>
          <w:sz w:val="24"/>
          <w:szCs w:val="24"/>
        </w:rPr>
      </w:pPr>
      <w:r>
        <w:rPr>
          <w:rFonts w:ascii="宋体" w:eastAsia="宋体" w:hAnsi="宋体" w:cs="宋体"/>
        </w:rPr>
        <w:t>J 22:14</w:t>
      </w:r>
      <w:r>
        <w:rPr>
          <w:rFonts w:ascii="宋体" w:eastAsia="宋体" w:hAnsi="宋体" w:cs="宋体"/>
        </w:rPr>
        <w:br/>
      </w:r>
      <w:r>
        <w:rPr>
          <w:rFonts w:ascii="宋体" w:eastAsia="宋体" w:hAnsi="宋体" w:cs="宋体"/>
        </w:rPr>
        <w:t>是对配西红柿炒蛋吗？对，会配像其他的菜吗？</w:t>
      </w:r>
    </w:p>
    <w:p>
      <w:pPr>
        <w:spacing w:before="240" w:after="240"/>
        <w:rPr>
          <w:rFonts w:ascii="宋体" w:eastAsia="宋体" w:hAnsi="宋体" w:cs="宋体"/>
          <w:sz w:val="24"/>
          <w:szCs w:val="24"/>
        </w:rPr>
      </w:pPr>
      <w:r>
        <w:rPr>
          <w:rFonts w:ascii="宋体" w:eastAsia="宋体" w:hAnsi="宋体" w:cs="宋体"/>
        </w:rPr>
        <w:t>G 22:20</w:t>
      </w:r>
      <w:r>
        <w:rPr>
          <w:rFonts w:ascii="宋体" w:eastAsia="宋体" w:hAnsi="宋体" w:cs="宋体"/>
        </w:rPr>
        <w:br/>
      </w:r>
      <w:r>
        <w:rPr>
          <w:rFonts w:ascii="宋体" w:eastAsia="宋体" w:hAnsi="宋体" w:cs="宋体"/>
        </w:rPr>
        <w:t>鸡蛋还有可能配那个西葫芦。</w:t>
      </w:r>
    </w:p>
    <w:p>
      <w:pPr>
        <w:spacing w:before="240" w:after="240"/>
        <w:rPr>
          <w:rFonts w:ascii="宋体" w:eastAsia="宋体" w:hAnsi="宋体" w:cs="宋体"/>
          <w:sz w:val="24"/>
          <w:szCs w:val="24"/>
        </w:rPr>
      </w:pPr>
      <w:r>
        <w:rPr>
          <w:rFonts w:ascii="宋体" w:eastAsia="宋体" w:hAnsi="宋体" w:cs="宋体"/>
        </w:rPr>
        <w:t>J 22:27</w:t>
      </w:r>
      <w:r>
        <w:rPr>
          <w:rFonts w:ascii="宋体" w:eastAsia="宋体" w:hAnsi="宋体" w:cs="宋体"/>
        </w:rPr>
        <w:br/>
      </w:r>
      <w:r>
        <w:rPr>
          <w:rFonts w:ascii="宋体" w:eastAsia="宋体" w:hAnsi="宋体" w:cs="宋体"/>
        </w:rPr>
        <w:t>西葫芦蛮好的。</w:t>
      </w:r>
    </w:p>
    <w:p>
      <w:pPr>
        <w:spacing w:before="240" w:after="240"/>
        <w:rPr>
          <w:rFonts w:ascii="宋体" w:eastAsia="宋体" w:hAnsi="宋体" w:cs="宋体"/>
          <w:sz w:val="24"/>
          <w:szCs w:val="24"/>
        </w:rPr>
      </w:pPr>
      <w:r>
        <w:rPr>
          <w:rFonts w:ascii="宋体" w:eastAsia="宋体" w:hAnsi="宋体" w:cs="宋体"/>
        </w:rPr>
        <w:t>G 22:30</w:t>
      </w:r>
      <w:r>
        <w:rPr>
          <w:rFonts w:ascii="宋体" w:eastAsia="宋体" w:hAnsi="宋体" w:cs="宋体"/>
        </w:rPr>
        <w:br/>
      </w:r>
      <w:r>
        <w:rPr>
          <w:rFonts w:ascii="宋体" w:eastAsia="宋体" w:hAnsi="宋体" w:cs="宋体"/>
        </w:rPr>
        <w:t>对，一般这种还有蒜苔。</w:t>
      </w:r>
    </w:p>
    <w:p>
      <w:pPr>
        <w:spacing w:before="240" w:after="240"/>
        <w:rPr>
          <w:rFonts w:ascii="宋体" w:eastAsia="宋体" w:hAnsi="宋体" w:cs="宋体"/>
          <w:sz w:val="24"/>
          <w:szCs w:val="24"/>
        </w:rPr>
      </w:pPr>
      <w:r>
        <w:rPr>
          <w:rFonts w:ascii="宋体" w:eastAsia="宋体" w:hAnsi="宋体" w:cs="宋体"/>
        </w:rPr>
        <w:t>J 22:39</w:t>
      </w:r>
      <w:r>
        <w:rPr>
          <w:rFonts w:ascii="宋体" w:eastAsia="宋体" w:hAnsi="宋体" w:cs="宋体"/>
        </w:rPr>
        <w:br/>
      </w:r>
      <w:r>
        <w:rPr>
          <w:rFonts w:ascii="宋体" w:eastAsia="宋体" w:hAnsi="宋体" w:cs="宋体"/>
        </w:rPr>
        <w:t>那是什么？不好意思。</w:t>
      </w:r>
    </w:p>
    <w:p>
      <w:pPr>
        <w:spacing w:before="240" w:after="240"/>
        <w:rPr>
          <w:rFonts w:ascii="宋体" w:eastAsia="宋体" w:hAnsi="宋体" w:cs="宋体"/>
          <w:sz w:val="24"/>
          <w:szCs w:val="24"/>
        </w:rPr>
      </w:pPr>
      <w:r>
        <w:rPr>
          <w:rFonts w:ascii="宋体" w:eastAsia="宋体" w:hAnsi="宋体" w:cs="宋体"/>
        </w:rPr>
        <w:t>G 22:40</w:t>
      </w:r>
      <w:r>
        <w:rPr>
          <w:rFonts w:ascii="宋体" w:eastAsia="宋体" w:hAnsi="宋体" w:cs="宋体"/>
        </w:rPr>
        <w:br/>
      </w:r>
      <w:r>
        <w:rPr>
          <w:rFonts w:ascii="宋体" w:eastAsia="宋体" w:hAnsi="宋体" w:cs="宋体"/>
        </w:rPr>
        <w:t>就是大蒜你让它一直，它在土里面一直长就会冒出那种青苔，然后吃蒜苔</w:t>
      </w:r>
    </w:p>
    <w:p>
      <w:pPr>
        <w:spacing w:before="240" w:after="240"/>
        <w:rPr>
          <w:rFonts w:ascii="宋体" w:eastAsia="宋体" w:hAnsi="宋体" w:cs="宋体"/>
          <w:sz w:val="24"/>
          <w:szCs w:val="24"/>
        </w:rPr>
      </w:pPr>
      <w:r>
        <w:rPr>
          <w:rFonts w:ascii="宋体" w:eastAsia="宋体" w:hAnsi="宋体" w:cs="宋体"/>
        </w:rPr>
        <w:t>J 22:52</w:t>
      </w:r>
      <w:r>
        <w:rPr>
          <w:rFonts w:ascii="宋体" w:eastAsia="宋体" w:hAnsi="宋体" w:cs="宋体"/>
        </w:rPr>
        <w:br/>
      </w:r>
      <w:r>
        <w:rPr>
          <w:rFonts w:ascii="宋体" w:eastAsia="宋体" w:hAnsi="宋体" w:cs="宋体"/>
        </w:rPr>
        <w:t>我还没怎么吃，所以你们都会直接当菜一起炒。</w:t>
      </w:r>
    </w:p>
    <w:p>
      <w:pPr>
        <w:spacing w:before="240" w:after="240"/>
        <w:rPr>
          <w:rFonts w:ascii="宋体" w:eastAsia="宋体" w:hAnsi="宋体" w:cs="宋体"/>
          <w:sz w:val="24"/>
          <w:szCs w:val="24"/>
        </w:rPr>
      </w:pPr>
      <w:r>
        <w:rPr>
          <w:rFonts w:ascii="宋体" w:eastAsia="宋体" w:hAnsi="宋体" w:cs="宋体"/>
        </w:rPr>
        <w:t>G 23:00</w:t>
      </w:r>
      <w:r>
        <w:rPr>
          <w:rFonts w:ascii="宋体" w:eastAsia="宋体" w:hAnsi="宋体" w:cs="宋体"/>
        </w:rPr>
        <w:br/>
      </w:r>
      <w:r>
        <w:rPr>
          <w:rFonts w:ascii="宋体" w:eastAsia="宋体" w:hAnsi="宋体" w:cs="宋体"/>
        </w:rPr>
        <w:t>对，他就是配鸡蛋，鸡蛋比较配这个。</w:t>
      </w:r>
    </w:p>
    <w:p>
      <w:pPr>
        <w:spacing w:before="240" w:after="240"/>
        <w:rPr>
          <w:rFonts w:ascii="宋体" w:eastAsia="宋体" w:hAnsi="宋体" w:cs="宋体"/>
          <w:sz w:val="24"/>
          <w:szCs w:val="24"/>
        </w:rPr>
      </w:pPr>
      <w:r>
        <w:rPr>
          <w:rFonts w:ascii="宋体" w:eastAsia="宋体" w:hAnsi="宋体" w:cs="宋体"/>
        </w:rPr>
        <w:t>J 23:04</w:t>
      </w:r>
      <w:r>
        <w:rPr>
          <w:rFonts w:ascii="宋体" w:eastAsia="宋体" w:hAnsi="宋体" w:cs="宋体"/>
        </w:rPr>
        <w:br/>
      </w:r>
      <w:r>
        <w:rPr>
          <w:rFonts w:ascii="宋体" w:eastAsia="宋体" w:hAnsi="宋体" w:cs="宋体"/>
        </w:rPr>
        <w:t>是，然后如果是炒菜的话，你们鸡蛋都会先炸一下吗？然后再跟这些菜去炒。</w:t>
      </w:r>
    </w:p>
    <w:p>
      <w:pPr>
        <w:spacing w:before="240" w:after="240"/>
        <w:rPr>
          <w:rFonts w:ascii="宋体" w:eastAsia="宋体" w:hAnsi="宋体" w:cs="宋体"/>
          <w:sz w:val="24"/>
          <w:szCs w:val="24"/>
        </w:rPr>
      </w:pPr>
      <w:r>
        <w:rPr>
          <w:rFonts w:ascii="宋体" w:eastAsia="宋体" w:hAnsi="宋体" w:cs="宋体"/>
        </w:rPr>
        <w:t>G 23:14</w:t>
      </w:r>
      <w:r>
        <w:rPr>
          <w:rFonts w:ascii="宋体" w:eastAsia="宋体" w:hAnsi="宋体" w:cs="宋体"/>
        </w:rPr>
        <w:br/>
      </w:r>
      <w:r>
        <w:rPr>
          <w:rFonts w:ascii="宋体" w:eastAsia="宋体" w:hAnsi="宋体" w:cs="宋体"/>
        </w:rPr>
        <w:t>炒菜，对，也会过个油，不然的话它鸡蛋不定型，然后你到菜里边它都散了。</w:t>
      </w:r>
    </w:p>
    <w:p>
      <w:pPr>
        <w:spacing w:before="240" w:after="240"/>
        <w:rPr>
          <w:rFonts w:ascii="宋体" w:eastAsia="宋体" w:hAnsi="宋体" w:cs="宋体"/>
          <w:sz w:val="24"/>
          <w:szCs w:val="24"/>
        </w:rPr>
      </w:pPr>
      <w:r>
        <w:rPr>
          <w:rFonts w:ascii="宋体" w:eastAsia="宋体" w:hAnsi="宋体" w:cs="宋体"/>
        </w:rPr>
        <w:t>J 23:21</w:t>
      </w:r>
      <w:r>
        <w:rPr>
          <w:rFonts w:ascii="宋体" w:eastAsia="宋体" w:hAnsi="宋体" w:cs="宋体"/>
        </w:rPr>
        <w:br/>
      </w:r>
      <w:r>
        <w:rPr>
          <w:rFonts w:ascii="宋体" w:eastAsia="宋体" w:hAnsi="宋体" w:cs="宋体"/>
        </w:rPr>
        <w:t>所以都会要过个油了，鸡蛋如果再做鸡蛋的话，这样想起来。（G：对）是了解，但是炒饭的话你比较会去做然后吃。他们比较，你的室友比较少一点。</w:t>
      </w:r>
    </w:p>
    <w:p>
      <w:pPr>
        <w:spacing w:before="240" w:after="240"/>
        <w:rPr>
          <w:rFonts w:ascii="宋体" w:eastAsia="宋体" w:hAnsi="宋体" w:cs="宋体"/>
          <w:sz w:val="24"/>
          <w:szCs w:val="24"/>
        </w:rPr>
      </w:pPr>
      <w:r>
        <w:rPr>
          <w:rFonts w:ascii="宋体" w:eastAsia="宋体" w:hAnsi="宋体" w:cs="宋体"/>
        </w:rPr>
        <w:t>G 23:40</w:t>
      </w:r>
      <w:r>
        <w:rPr>
          <w:rFonts w:ascii="宋体" w:eastAsia="宋体" w:hAnsi="宋体" w:cs="宋体"/>
        </w:rPr>
        <w:br/>
      </w:r>
      <w:r>
        <w:rPr>
          <w:rFonts w:ascii="宋体" w:eastAsia="宋体" w:hAnsi="宋体" w:cs="宋体"/>
        </w:rPr>
        <w:t>对，他们一般比较吃面，比较多一点。</w:t>
      </w:r>
    </w:p>
    <w:p>
      <w:pPr>
        <w:spacing w:before="240" w:after="240"/>
        <w:rPr>
          <w:rFonts w:ascii="宋体" w:eastAsia="宋体" w:hAnsi="宋体" w:cs="宋体"/>
          <w:sz w:val="24"/>
          <w:szCs w:val="24"/>
        </w:rPr>
      </w:pPr>
      <w:r>
        <w:rPr>
          <w:rFonts w:ascii="宋体" w:eastAsia="宋体" w:hAnsi="宋体" w:cs="宋体"/>
        </w:rPr>
        <w:t>J 23:44</w:t>
      </w:r>
      <w:r>
        <w:rPr>
          <w:rFonts w:ascii="宋体" w:eastAsia="宋体" w:hAnsi="宋体" w:cs="宋体"/>
        </w:rPr>
        <w:br/>
      </w:r>
      <w:r>
        <w:rPr>
          <w:rFonts w:ascii="宋体" w:eastAsia="宋体" w:hAnsi="宋体" w:cs="宋体"/>
        </w:rPr>
        <w:t>你们煮面的话会会加蛋吗？</w:t>
      </w:r>
    </w:p>
    <w:p>
      <w:pPr>
        <w:spacing w:before="240" w:after="240"/>
        <w:rPr>
          <w:rFonts w:ascii="宋体" w:eastAsia="宋体" w:hAnsi="宋体" w:cs="宋体"/>
          <w:sz w:val="24"/>
          <w:szCs w:val="24"/>
        </w:rPr>
      </w:pPr>
      <w:r>
        <w:rPr>
          <w:rFonts w:ascii="宋体" w:eastAsia="宋体" w:hAnsi="宋体" w:cs="宋体"/>
        </w:rPr>
        <w:t>G 23:48</w:t>
      </w:r>
      <w:r>
        <w:rPr>
          <w:rFonts w:ascii="宋体" w:eastAsia="宋体" w:hAnsi="宋体" w:cs="宋体"/>
        </w:rPr>
        <w:br/>
      </w:r>
      <w:r>
        <w:rPr>
          <w:rFonts w:ascii="宋体" w:eastAsia="宋体" w:hAnsi="宋体" w:cs="宋体"/>
        </w:rPr>
        <w:t>煮面一般不会，我们一般吃的都是，加蛋的话是汤面，他们那边吃的多的就是捞面，就是把面就捞起来。</w:t>
      </w:r>
    </w:p>
    <w:p>
      <w:pPr>
        <w:spacing w:before="240" w:after="240"/>
        <w:rPr>
          <w:rFonts w:ascii="宋体" w:eastAsia="宋体" w:hAnsi="宋体" w:cs="宋体"/>
          <w:sz w:val="24"/>
          <w:szCs w:val="24"/>
        </w:rPr>
      </w:pPr>
      <w:r>
        <w:rPr>
          <w:rFonts w:ascii="宋体" w:eastAsia="宋体" w:hAnsi="宋体" w:cs="宋体"/>
        </w:rPr>
        <w:t>J 24:04</w:t>
      </w:r>
      <w:r>
        <w:rPr>
          <w:rFonts w:ascii="宋体" w:eastAsia="宋体" w:hAnsi="宋体" w:cs="宋体"/>
        </w:rPr>
        <w:br/>
      </w:r>
      <w:r>
        <w:rPr>
          <w:rFonts w:ascii="宋体" w:eastAsia="宋体" w:hAnsi="宋体" w:cs="宋体"/>
        </w:rPr>
        <w:t>捞面就是把它捞起来，对，就比较干一点。</w:t>
      </w:r>
    </w:p>
    <w:p>
      <w:pPr>
        <w:spacing w:before="240" w:after="240"/>
        <w:rPr>
          <w:rFonts w:ascii="宋体" w:eastAsia="宋体" w:hAnsi="宋体" w:cs="宋体"/>
          <w:sz w:val="24"/>
          <w:szCs w:val="24"/>
        </w:rPr>
      </w:pPr>
      <w:r>
        <w:rPr>
          <w:rFonts w:ascii="宋体" w:eastAsia="宋体" w:hAnsi="宋体" w:cs="宋体"/>
        </w:rPr>
        <w:t>G 24:08</w:t>
      </w:r>
      <w:r>
        <w:rPr>
          <w:rFonts w:ascii="宋体" w:eastAsia="宋体" w:hAnsi="宋体" w:cs="宋体"/>
        </w:rPr>
        <w:br/>
      </w:r>
      <w:r>
        <w:rPr>
          <w:rFonts w:ascii="宋体" w:eastAsia="宋体" w:hAnsi="宋体" w:cs="宋体"/>
        </w:rPr>
        <w:t>对，汤面一般是加蛋。</w:t>
      </w:r>
    </w:p>
    <w:p>
      <w:pPr>
        <w:spacing w:before="240" w:after="240"/>
        <w:rPr>
          <w:rFonts w:ascii="宋体" w:eastAsia="宋体" w:hAnsi="宋体" w:cs="宋体"/>
          <w:sz w:val="24"/>
          <w:szCs w:val="24"/>
        </w:rPr>
      </w:pPr>
      <w:r>
        <w:rPr>
          <w:rFonts w:ascii="宋体" w:eastAsia="宋体" w:hAnsi="宋体" w:cs="宋体"/>
        </w:rPr>
        <w:t>J 24:11</w:t>
      </w:r>
      <w:r>
        <w:rPr>
          <w:rFonts w:ascii="宋体" w:eastAsia="宋体" w:hAnsi="宋体" w:cs="宋体"/>
        </w:rPr>
        <w:br/>
      </w:r>
      <w:r>
        <w:rPr>
          <w:rFonts w:ascii="宋体" w:eastAsia="宋体" w:hAnsi="宋体" w:cs="宋体"/>
        </w:rPr>
        <w:t>可是捞面就不会像有个荷包蛋什么的，或者是加颗蛋上去。</w:t>
      </w:r>
    </w:p>
    <w:p>
      <w:pPr>
        <w:spacing w:before="240" w:after="240"/>
        <w:rPr>
          <w:rFonts w:ascii="宋体" w:eastAsia="宋体" w:hAnsi="宋体" w:cs="宋体"/>
          <w:sz w:val="24"/>
          <w:szCs w:val="24"/>
        </w:rPr>
      </w:pPr>
      <w:r>
        <w:rPr>
          <w:rFonts w:ascii="宋体" w:eastAsia="宋体" w:hAnsi="宋体" w:cs="宋体"/>
        </w:rPr>
        <w:t>G 24:21</w:t>
      </w:r>
      <w:r>
        <w:rPr>
          <w:rFonts w:ascii="宋体" w:eastAsia="宋体" w:hAnsi="宋体" w:cs="宋体"/>
        </w:rPr>
        <w:br/>
      </w:r>
      <w:r>
        <w:rPr>
          <w:rFonts w:ascii="宋体" w:eastAsia="宋体" w:hAnsi="宋体" w:cs="宋体"/>
        </w:rPr>
        <w:t>一般捞面的话，捞面一般都是配一些菜，蛋的话应该很少。</w:t>
      </w:r>
    </w:p>
    <w:p>
      <w:pPr>
        <w:spacing w:before="240" w:after="240"/>
        <w:rPr>
          <w:rFonts w:ascii="宋体" w:eastAsia="宋体" w:hAnsi="宋体" w:cs="宋体"/>
          <w:sz w:val="24"/>
          <w:szCs w:val="24"/>
        </w:rPr>
      </w:pPr>
      <w:r>
        <w:rPr>
          <w:rFonts w:ascii="宋体" w:eastAsia="宋体" w:hAnsi="宋体" w:cs="宋体"/>
        </w:rPr>
        <w:t>J 24:29</w:t>
      </w:r>
      <w:r>
        <w:rPr>
          <w:rFonts w:ascii="宋体" w:eastAsia="宋体" w:hAnsi="宋体" w:cs="宋体"/>
        </w:rPr>
        <w:br/>
      </w:r>
      <w:r>
        <w:rPr>
          <w:rFonts w:ascii="宋体" w:eastAsia="宋体" w:hAnsi="宋体" w:cs="宋体"/>
        </w:rPr>
        <w:t>我记得你上次好像说你是蛮喜欢吃肉的是吗？你炒饭不会加有加点肉进去之类的吗？会配点肉或者是其他的蛋白质？</w:t>
      </w:r>
    </w:p>
    <w:p>
      <w:pPr>
        <w:spacing w:before="240" w:after="240"/>
        <w:rPr>
          <w:rFonts w:ascii="宋体" w:eastAsia="宋体" w:hAnsi="宋体" w:cs="宋体"/>
          <w:sz w:val="24"/>
          <w:szCs w:val="24"/>
        </w:rPr>
      </w:pPr>
      <w:r>
        <w:rPr>
          <w:rFonts w:ascii="宋体" w:eastAsia="宋体" w:hAnsi="宋体" w:cs="宋体"/>
        </w:rPr>
        <w:t>G 24:41</w:t>
      </w:r>
      <w:r>
        <w:rPr>
          <w:rFonts w:ascii="宋体" w:eastAsia="宋体" w:hAnsi="宋体" w:cs="宋体"/>
        </w:rPr>
        <w:br/>
      </w:r>
      <w:r>
        <w:rPr>
          <w:rFonts w:ascii="宋体" w:eastAsia="宋体" w:hAnsi="宋体" w:cs="宋体"/>
        </w:rPr>
        <w:t>炒饭配肉不好吃，这个是一个违背祖宗的决定（笑）</w:t>
      </w:r>
    </w:p>
    <w:p>
      <w:pPr>
        <w:spacing w:before="240" w:after="240"/>
        <w:rPr>
          <w:rFonts w:ascii="宋体" w:eastAsia="宋体" w:hAnsi="宋体" w:cs="宋体"/>
          <w:sz w:val="24"/>
          <w:szCs w:val="24"/>
        </w:rPr>
      </w:pPr>
      <w:r>
        <w:rPr>
          <w:rFonts w:ascii="宋体" w:eastAsia="宋体" w:hAnsi="宋体" w:cs="宋体"/>
        </w:rPr>
        <w:t>J 24:48</w:t>
      </w:r>
      <w:r>
        <w:rPr>
          <w:rFonts w:ascii="宋体" w:eastAsia="宋体" w:hAnsi="宋体" w:cs="宋体"/>
        </w:rPr>
        <w:br/>
      </w:r>
      <w:r>
        <w:rPr>
          <w:rFonts w:ascii="宋体" w:eastAsia="宋体" w:hAnsi="宋体" w:cs="宋体"/>
        </w:rPr>
        <w:t>真的吗？因为我听说有些会会炒点像火腿什么进去不是吗？你们那边不会？</w:t>
      </w:r>
    </w:p>
    <w:p>
      <w:pPr>
        <w:spacing w:before="240" w:after="240"/>
        <w:rPr>
          <w:rFonts w:ascii="宋体" w:eastAsia="宋体" w:hAnsi="宋体" w:cs="宋体"/>
          <w:sz w:val="24"/>
          <w:szCs w:val="24"/>
        </w:rPr>
      </w:pPr>
      <w:r>
        <w:rPr>
          <w:rFonts w:ascii="宋体" w:eastAsia="宋体" w:hAnsi="宋体" w:cs="宋体"/>
        </w:rPr>
        <w:t>G 24:56</w:t>
      </w:r>
      <w:r>
        <w:rPr>
          <w:rFonts w:ascii="宋体" w:eastAsia="宋体" w:hAnsi="宋体" w:cs="宋体"/>
        </w:rPr>
        <w:br/>
      </w:r>
      <w:r>
        <w:rPr>
          <w:rFonts w:ascii="宋体" w:eastAsia="宋体" w:hAnsi="宋体" w:cs="宋体"/>
        </w:rPr>
        <w:t>火腿正常的，火腿它不是肉。</w:t>
      </w:r>
    </w:p>
    <w:p>
      <w:pPr>
        <w:spacing w:before="240" w:after="240"/>
        <w:rPr>
          <w:rFonts w:ascii="宋体" w:eastAsia="宋体" w:hAnsi="宋体" w:cs="宋体"/>
          <w:sz w:val="24"/>
          <w:szCs w:val="24"/>
        </w:rPr>
      </w:pPr>
      <w:r>
        <w:rPr>
          <w:rFonts w:ascii="宋体" w:eastAsia="宋体" w:hAnsi="宋体" w:cs="宋体"/>
        </w:rPr>
        <w:t>J 24:59</w:t>
      </w:r>
      <w:r>
        <w:rPr>
          <w:rFonts w:ascii="宋体" w:eastAsia="宋体" w:hAnsi="宋体" w:cs="宋体"/>
        </w:rPr>
        <w:br/>
      </w:r>
      <w:r>
        <w:rPr>
          <w:rFonts w:ascii="宋体" w:eastAsia="宋体" w:hAnsi="宋体" w:cs="宋体"/>
        </w:rPr>
        <w:t>不是肉吗？不是猪肉吗？（笑）</w:t>
      </w:r>
    </w:p>
    <w:p>
      <w:pPr>
        <w:spacing w:before="240" w:after="240"/>
        <w:rPr>
          <w:rFonts w:ascii="宋体" w:eastAsia="宋体" w:hAnsi="宋体" w:cs="宋体"/>
          <w:sz w:val="24"/>
          <w:szCs w:val="24"/>
        </w:rPr>
      </w:pPr>
      <w:r>
        <w:rPr>
          <w:rFonts w:ascii="宋体" w:eastAsia="宋体" w:hAnsi="宋体" w:cs="宋体"/>
        </w:rPr>
        <w:t>G 25:02</w:t>
      </w:r>
      <w:r>
        <w:rPr>
          <w:rFonts w:ascii="宋体" w:eastAsia="宋体" w:hAnsi="宋体" w:cs="宋体"/>
        </w:rPr>
        <w:br/>
      </w:r>
      <w:r>
        <w:rPr>
          <w:rFonts w:ascii="宋体" w:eastAsia="宋体" w:hAnsi="宋体" w:cs="宋体"/>
        </w:rPr>
        <w:t>但是猪肉然后里面好多淀粉。</w:t>
      </w:r>
    </w:p>
    <w:p>
      <w:pPr>
        <w:spacing w:before="240" w:after="240"/>
        <w:rPr>
          <w:rFonts w:ascii="宋体" w:eastAsia="宋体" w:hAnsi="宋体" w:cs="宋体"/>
          <w:sz w:val="24"/>
          <w:szCs w:val="24"/>
        </w:rPr>
      </w:pPr>
      <w:r>
        <w:rPr>
          <w:rFonts w:ascii="宋体" w:eastAsia="宋体" w:hAnsi="宋体" w:cs="宋体"/>
        </w:rPr>
        <w:t>J 25:09</w:t>
      </w:r>
      <w:r>
        <w:rPr>
          <w:rFonts w:ascii="宋体" w:eastAsia="宋体" w:hAnsi="宋体" w:cs="宋体"/>
        </w:rPr>
        <w:br/>
      </w:r>
      <w:r>
        <w:rPr>
          <w:rFonts w:ascii="宋体" w:eastAsia="宋体" w:hAnsi="宋体" w:cs="宋体"/>
        </w:rPr>
        <w:t>对了，也不算纯肉，但是有点肉。所以你们炒饭不会加肉。</w:t>
      </w:r>
    </w:p>
    <w:p>
      <w:pPr>
        <w:spacing w:before="240" w:after="240"/>
        <w:rPr>
          <w:rFonts w:ascii="宋体" w:eastAsia="宋体" w:hAnsi="宋体" w:cs="宋体"/>
          <w:sz w:val="24"/>
          <w:szCs w:val="24"/>
        </w:rPr>
      </w:pPr>
      <w:r>
        <w:rPr>
          <w:rFonts w:ascii="宋体" w:eastAsia="宋体" w:hAnsi="宋体" w:cs="宋体"/>
        </w:rPr>
        <w:t>G 25:22</w:t>
      </w:r>
      <w:r>
        <w:rPr>
          <w:rFonts w:ascii="宋体" w:eastAsia="宋体" w:hAnsi="宋体" w:cs="宋体"/>
        </w:rPr>
        <w:br/>
      </w:r>
      <w:r>
        <w:rPr>
          <w:rFonts w:ascii="宋体" w:eastAsia="宋体" w:hAnsi="宋体" w:cs="宋体"/>
        </w:rPr>
        <w:t>对，它口感会变得比较奇怪，它那里面的食物都是软的，你加肉的话它也是硬的，就吃起来可能不是那么利、爽口这种感觉。</w:t>
      </w:r>
    </w:p>
    <w:p>
      <w:pPr>
        <w:spacing w:before="240" w:after="240"/>
        <w:rPr>
          <w:rFonts w:ascii="宋体" w:eastAsia="宋体" w:hAnsi="宋体" w:cs="宋体"/>
          <w:sz w:val="24"/>
          <w:szCs w:val="24"/>
        </w:rPr>
      </w:pPr>
      <w:r>
        <w:rPr>
          <w:rFonts w:ascii="宋体" w:eastAsia="宋体" w:hAnsi="宋体" w:cs="宋体"/>
        </w:rPr>
        <w:t>J 25:33</w:t>
      </w:r>
      <w:r>
        <w:rPr>
          <w:rFonts w:ascii="宋体" w:eastAsia="宋体" w:hAnsi="宋体" w:cs="宋体"/>
        </w:rPr>
        <w:br/>
      </w:r>
      <w:r>
        <w:rPr>
          <w:rFonts w:ascii="宋体" w:eastAsia="宋体" w:hAnsi="宋体" w:cs="宋体"/>
        </w:rPr>
        <w:t>那会再像再炒个其他的菜一起配着吃吗？含肉的。</w:t>
      </w:r>
    </w:p>
    <w:p>
      <w:pPr>
        <w:spacing w:before="240" w:after="240"/>
        <w:rPr>
          <w:rFonts w:ascii="宋体" w:eastAsia="宋体" w:hAnsi="宋体" w:cs="宋体"/>
          <w:sz w:val="24"/>
          <w:szCs w:val="24"/>
        </w:rPr>
      </w:pPr>
      <w:r>
        <w:rPr>
          <w:rFonts w:ascii="宋体" w:eastAsia="宋体" w:hAnsi="宋体" w:cs="宋体"/>
        </w:rPr>
        <w:t>G 25:40</w:t>
      </w:r>
      <w:r>
        <w:rPr>
          <w:rFonts w:ascii="宋体" w:eastAsia="宋体" w:hAnsi="宋体" w:cs="宋体"/>
        </w:rPr>
        <w:br/>
      </w:r>
      <w:r>
        <w:rPr>
          <w:rFonts w:ascii="宋体" w:eastAsia="宋体" w:hAnsi="宋体" w:cs="宋体"/>
        </w:rPr>
        <w:t>肉的话一般会吧，因为干吃肉挺腻的，一般都会炒蔬菜。</w:t>
      </w:r>
    </w:p>
    <w:p>
      <w:pPr>
        <w:spacing w:before="240" w:after="240"/>
        <w:rPr>
          <w:rFonts w:ascii="宋体" w:eastAsia="宋体" w:hAnsi="宋体" w:cs="宋体"/>
          <w:sz w:val="24"/>
          <w:szCs w:val="24"/>
        </w:rPr>
      </w:pPr>
      <w:r>
        <w:rPr>
          <w:rFonts w:ascii="宋体" w:eastAsia="宋体" w:hAnsi="宋体" w:cs="宋体"/>
        </w:rPr>
        <w:t>J 25:49</w:t>
      </w:r>
      <w:r>
        <w:rPr>
          <w:rFonts w:ascii="宋体" w:eastAsia="宋体" w:hAnsi="宋体" w:cs="宋体"/>
        </w:rPr>
        <w:br/>
      </w:r>
      <w:r>
        <w:rPr>
          <w:rFonts w:ascii="宋体" w:eastAsia="宋体" w:hAnsi="宋体" w:cs="宋体"/>
        </w:rPr>
        <w:t>是，所以比如说那一餐就是你煮的那个蛋炒饭，有再炒什么其他的菜吗？</w:t>
      </w:r>
    </w:p>
    <w:p>
      <w:pPr>
        <w:spacing w:before="240" w:after="240"/>
        <w:rPr>
          <w:rFonts w:ascii="宋体" w:eastAsia="宋体" w:hAnsi="宋体" w:cs="宋体"/>
          <w:sz w:val="24"/>
          <w:szCs w:val="24"/>
        </w:rPr>
      </w:pPr>
      <w:r>
        <w:rPr>
          <w:rFonts w:ascii="宋体" w:eastAsia="宋体" w:hAnsi="宋体" w:cs="宋体"/>
        </w:rPr>
        <w:t>G 26:00</w:t>
      </w:r>
      <w:r>
        <w:rPr>
          <w:rFonts w:ascii="宋体" w:eastAsia="宋体" w:hAnsi="宋体" w:cs="宋体"/>
        </w:rPr>
        <w:br/>
      </w:r>
      <w:r>
        <w:rPr>
          <w:rFonts w:ascii="宋体" w:eastAsia="宋体" w:hAnsi="宋体" w:cs="宋体"/>
        </w:rPr>
        <w:t>菜加进去了（J：哦，就加进去了）。</w:t>
      </w:r>
    </w:p>
    <w:p>
      <w:pPr>
        <w:spacing w:before="240" w:after="240"/>
        <w:rPr>
          <w:rFonts w:ascii="宋体" w:eastAsia="宋体" w:hAnsi="宋体" w:cs="宋体"/>
          <w:sz w:val="24"/>
          <w:szCs w:val="24"/>
        </w:rPr>
      </w:pPr>
      <w:r>
        <w:rPr>
          <w:rFonts w:ascii="宋体" w:eastAsia="宋体" w:hAnsi="宋体" w:cs="宋体"/>
        </w:rPr>
        <w:t>J 26:05</w:t>
      </w:r>
      <w:r>
        <w:rPr>
          <w:rFonts w:ascii="宋体" w:eastAsia="宋体" w:hAnsi="宋体" w:cs="宋体"/>
        </w:rPr>
        <w:br/>
      </w:r>
      <w:r>
        <w:rPr>
          <w:rFonts w:ascii="宋体" w:eastAsia="宋体" w:hAnsi="宋体" w:cs="宋体"/>
        </w:rPr>
        <w:t>就那个就够了是吧？（笑）就没有再煮其他的东西了。是，所以你们煮的话就一下子就会煮三人份的就是午餐吗？你们三个都带便当吗？</w:t>
      </w:r>
    </w:p>
    <w:p>
      <w:pPr>
        <w:spacing w:before="240" w:after="240"/>
        <w:rPr>
          <w:rFonts w:ascii="宋体" w:eastAsia="宋体" w:hAnsi="宋体" w:cs="宋体"/>
          <w:sz w:val="24"/>
          <w:szCs w:val="24"/>
        </w:rPr>
      </w:pPr>
      <w:r>
        <w:rPr>
          <w:rFonts w:ascii="宋体" w:eastAsia="宋体" w:hAnsi="宋体" w:cs="宋体"/>
        </w:rPr>
        <w:t>G 26:19</w:t>
      </w:r>
      <w:r>
        <w:rPr>
          <w:rFonts w:ascii="宋体" w:eastAsia="宋体" w:hAnsi="宋体" w:cs="宋体"/>
        </w:rPr>
        <w:br/>
      </w:r>
      <w:r>
        <w:rPr>
          <w:rFonts w:ascii="宋体" w:eastAsia="宋体" w:hAnsi="宋体" w:cs="宋体"/>
        </w:rPr>
        <w:t>只有我带，他们两个不带。</w:t>
      </w:r>
    </w:p>
    <w:p>
      <w:pPr>
        <w:spacing w:before="240" w:after="240"/>
        <w:rPr>
          <w:rFonts w:ascii="宋体" w:eastAsia="宋体" w:hAnsi="宋体" w:cs="宋体"/>
          <w:sz w:val="24"/>
          <w:szCs w:val="24"/>
        </w:rPr>
      </w:pPr>
      <w:r>
        <w:rPr>
          <w:rFonts w:ascii="宋体" w:eastAsia="宋体" w:hAnsi="宋体" w:cs="宋体"/>
        </w:rPr>
        <w:t>J 26:24</w:t>
      </w:r>
      <w:r>
        <w:rPr>
          <w:rFonts w:ascii="宋体" w:eastAsia="宋体" w:hAnsi="宋体" w:cs="宋体"/>
        </w:rPr>
        <w:br/>
      </w:r>
      <w:r>
        <w:rPr>
          <w:rFonts w:ascii="宋体" w:eastAsia="宋体" w:hAnsi="宋体" w:cs="宋体"/>
        </w:rPr>
        <w:t>他们两个不带，所以他们中午就是自己解决了。</w:t>
      </w:r>
    </w:p>
    <w:p>
      <w:pPr>
        <w:spacing w:before="240" w:after="240"/>
        <w:rPr>
          <w:rFonts w:ascii="宋体" w:eastAsia="宋体" w:hAnsi="宋体" w:cs="宋体"/>
          <w:sz w:val="24"/>
          <w:szCs w:val="24"/>
        </w:rPr>
      </w:pPr>
      <w:r>
        <w:rPr>
          <w:rFonts w:ascii="宋体" w:eastAsia="宋体" w:hAnsi="宋体" w:cs="宋体"/>
        </w:rPr>
        <w:t>G 26:29</w:t>
      </w:r>
      <w:r>
        <w:rPr>
          <w:rFonts w:ascii="宋体" w:eastAsia="宋体" w:hAnsi="宋体" w:cs="宋体"/>
        </w:rPr>
        <w:br/>
      </w:r>
      <w:r>
        <w:rPr>
          <w:rFonts w:ascii="宋体" w:eastAsia="宋体" w:hAnsi="宋体" w:cs="宋体"/>
        </w:rPr>
        <w:t>中午他们应该出去吃吧。</w:t>
      </w:r>
    </w:p>
    <w:p>
      <w:pPr>
        <w:spacing w:before="240" w:after="240"/>
        <w:rPr>
          <w:rFonts w:ascii="宋体" w:eastAsia="宋体" w:hAnsi="宋体" w:cs="宋体"/>
          <w:sz w:val="24"/>
          <w:szCs w:val="24"/>
        </w:rPr>
      </w:pPr>
      <w:r>
        <w:rPr>
          <w:rFonts w:ascii="宋体" w:eastAsia="宋体" w:hAnsi="宋体" w:cs="宋体"/>
        </w:rPr>
        <w:t>J 26:33</w:t>
      </w:r>
      <w:r>
        <w:rPr>
          <w:rFonts w:ascii="宋体" w:eastAsia="宋体" w:hAnsi="宋体" w:cs="宋体"/>
        </w:rPr>
        <w:br/>
      </w:r>
      <w:r>
        <w:rPr>
          <w:rFonts w:ascii="宋体" w:eastAsia="宋体" w:hAnsi="宋体" w:cs="宋体"/>
        </w:rPr>
        <w:t>这样子的话，所以你提到说晚饭要，就是吃完晚饭要做饭，做明天的这样子带饭都是你一人份了，所以他们就不用，不会煮他们的。</w:t>
      </w:r>
    </w:p>
    <w:p>
      <w:pPr>
        <w:spacing w:before="240" w:after="240"/>
        <w:rPr>
          <w:rFonts w:ascii="宋体" w:eastAsia="宋体" w:hAnsi="宋体" w:cs="宋体"/>
          <w:sz w:val="24"/>
          <w:szCs w:val="24"/>
        </w:rPr>
      </w:pPr>
      <w:r>
        <w:rPr>
          <w:rFonts w:ascii="宋体" w:eastAsia="宋体" w:hAnsi="宋体" w:cs="宋体"/>
        </w:rPr>
        <w:t>G 26:49</w:t>
      </w:r>
      <w:r>
        <w:rPr>
          <w:rFonts w:ascii="宋体" w:eastAsia="宋体" w:hAnsi="宋体" w:cs="宋体"/>
        </w:rPr>
        <w:br/>
      </w:r>
      <w:r>
        <w:rPr>
          <w:rFonts w:ascii="宋体" w:eastAsia="宋体" w:hAnsi="宋体" w:cs="宋体"/>
        </w:rPr>
        <w:t>一般不会煮他们，基本上就我一个人。</w:t>
      </w:r>
    </w:p>
    <w:p>
      <w:pPr>
        <w:spacing w:before="240" w:after="240"/>
        <w:rPr>
          <w:rFonts w:ascii="宋体" w:eastAsia="宋体" w:hAnsi="宋体" w:cs="宋体"/>
          <w:sz w:val="24"/>
          <w:szCs w:val="24"/>
        </w:rPr>
      </w:pPr>
      <w:r>
        <w:rPr>
          <w:rFonts w:ascii="宋体" w:eastAsia="宋体" w:hAnsi="宋体" w:cs="宋体"/>
        </w:rPr>
        <w:t>J 26:52</w:t>
      </w:r>
      <w:r>
        <w:rPr>
          <w:rFonts w:ascii="宋体" w:eastAsia="宋体" w:hAnsi="宋体" w:cs="宋体"/>
        </w:rPr>
        <w:br/>
      </w:r>
      <w:r>
        <w:rPr>
          <w:rFonts w:ascii="宋体" w:eastAsia="宋体" w:hAnsi="宋体" w:cs="宋体"/>
        </w:rPr>
        <w:t>这样子，然后他们还会帮你做，然后你以前你的室友都会帮你做，专门帮你做了。</w:t>
      </w:r>
    </w:p>
    <w:p>
      <w:pPr>
        <w:spacing w:before="240" w:after="240"/>
        <w:rPr>
          <w:rFonts w:ascii="宋体" w:eastAsia="宋体" w:hAnsi="宋体" w:cs="宋体"/>
          <w:sz w:val="24"/>
          <w:szCs w:val="24"/>
        </w:rPr>
      </w:pPr>
      <w:r>
        <w:rPr>
          <w:rFonts w:ascii="宋体" w:eastAsia="宋体" w:hAnsi="宋体" w:cs="宋体"/>
        </w:rPr>
        <w:t>G 27:01</w:t>
      </w:r>
      <w:r>
        <w:rPr>
          <w:rFonts w:ascii="宋体" w:eastAsia="宋体" w:hAnsi="宋体" w:cs="宋体"/>
        </w:rPr>
        <w:br/>
      </w:r>
      <w:r>
        <w:rPr>
          <w:rFonts w:ascii="宋体" w:eastAsia="宋体" w:hAnsi="宋体" w:cs="宋体"/>
        </w:rPr>
        <w:t>因为他们偶尔晚上也会跟我一块吃蛋炒饭。</w:t>
      </w:r>
    </w:p>
    <w:p>
      <w:pPr>
        <w:spacing w:before="240" w:after="240"/>
        <w:rPr>
          <w:rFonts w:ascii="宋体" w:eastAsia="宋体" w:hAnsi="宋体" w:cs="宋体"/>
          <w:sz w:val="24"/>
          <w:szCs w:val="24"/>
        </w:rPr>
      </w:pPr>
      <w:r>
        <w:rPr>
          <w:rFonts w:ascii="宋体" w:eastAsia="宋体" w:hAnsi="宋体" w:cs="宋体"/>
        </w:rPr>
        <w:t>J 27:06</w:t>
      </w:r>
      <w:r>
        <w:rPr>
          <w:rFonts w:ascii="宋体" w:eastAsia="宋体" w:hAnsi="宋体" w:cs="宋体"/>
        </w:rPr>
        <w:br/>
      </w:r>
      <w:r>
        <w:rPr>
          <w:rFonts w:ascii="宋体" w:eastAsia="宋体" w:hAnsi="宋体" w:cs="宋体"/>
        </w:rPr>
        <w:t>所以他们自己也会吃一点，然后再给你带饭是吧？</w:t>
      </w:r>
    </w:p>
    <w:p>
      <w:pPr>
        <w:spacing w:before="240" w:after="240"/>
        <w:rPr>
          <w:rFonts w:ascii="宋体" w:eastAsia="宋体" w:hAnsi="宋体" w:cs="宋体"/>
          <w:sz w:val="24"/>
          <w:szCs w:val="24"/>
        </w:rPr>
      </w:pPr>
      <w:r>
        <w:rPr>
          <w:rFonts w:ascii="宋体" w:eastAsia="宋体" w:hAnsi="宋体" w:cs="宋体"/>
        </w:rPr>
        <w:t>G 27:14</w:t>
      </w:r>
      <w:r>
        <w:rPr>
          <w:rFonts w:ascii="宋体" w:eastAsia="宋体" w:hAnsi="宋体" w:cs="宋体"/>
        </w:rPr>
        <w:br/>
      </w:r>
      <w:r>
        <w:rPr>
          <w:rFonts w:ascii="宋体" w:eastAsia="宋体" w:hAnsi="宋体" w:cs="宋体"/>
        </w:rPr>
        <w:t>对，基本是这种。</w:t>
      </w:r>
    </w:p>
    <w:p>
      <w:pPr>
        <w:spacing w:before="240" w:after="240"/>
        <w:rPr>
          <w:rFonts w:ascii="宋体" w:eastAsia="宋体" w:hAnsi="宋体" w:cs="宋体"/>
          <w:sz w:val="24"/>
          <w:szCs w:val="24"/>
        </w:rPr>
      </w:pPr>
      <w:r>
        <w:rPr>
          <w:rFonts w:ascii="宋体" w:eastAsia="宋体" w:hAnsi="宋体" w:cs="宋体"/>
        </w:rPr>
        <w:t>J 27:21</w:t>
      </w:r>
      <w:r>
        <w:rPr>
          <w:rFonts w:ascii="宋体" w:eastAsia="宋体" w:hAnsi="宋体" w:cs="宋体"/>
        </w:rPr>
        <w:br/>
      </w:r>
      <w:r>
        <w:rPr>
          <w:rFonts w:ascii="宋体" w:eastAsia="宋体" w:hAnsi="宋体" w:cs="宋体"/>
        </w:rPr>
        <w:t>了解，对，我在想说他们专门帮你做也蛮好的，如果是晚上的时候，如果对。</w:t>
      </w:r>
    </w:p>
    <w:p>
      <w:pPr>
        <w:spacing w:before="240" w:after="240"/>
        <w:rPr>
          <w:rFonts w:ascii="宋体" w:eastAsia="宋体" w:hAnsi="宋体" w:cs="宋体"/>
          <w:sz w:val="24"/>
          <w:szCs w:val="24"/>
        </w:rPr>
      </w:pPr>
      <w:r>
        <w:rPr>
          <w:rFonts w:ascii="宋体" w:eastAsia="宋体" w:hAnsi="宋体" w:cs="宋体"/>
        </w:rPr>
        <w:t>G 27:31</w:t>
      </w:r>
      <w:r>
        <w:rPr>
          <w:rFonts w:ascii="宋体" w:eastAsia="宋体" w:hAnsi="宋体" w:cs="宋体"/>
        </w:rPr>
        <w:br/>
      </w:r>
      <w:r>
        <w:rPr>
          <w:rFonts w:ascii="宋体" w:eastAsia="宋体" w:hAnsi="宋体" w:cs="宋体"/>
        </w:rPr>
        <w:t>这个比较快，一般不帮忙也比较快。</w:t>
      </w:r>
    </w:p>
    <w:p>
      <w:pPr>
        <w:spacing w:before="240" w:after="240"/>
        <w:rPr>
          <w:rFonts w:ascii="宋体" w:eastAsia="宋体" w:hAnsi="宋体" w:cs="宋体"/>
          <w:sz w:val="24"/>
          <w:szCs w:val="24"/>
        </w:rPr>
      </w:pPr>
      <w:r>
        <w:rPr>
          <w:rFonts w:ascii="宋体" w:eastAsia="宋体" w:hAnsi="宋体" w:cs="宋体"/>
        </w:rPr>
        <w:t>J 27:34</w:t>
      </w:r>
      <w:r>
        <w:rPr>
          <w:rFonts w:ascii="宋体" w:eastAsia="宋体" w:hAnsi="宋体" w:cs="宋体"/>
        </w:rPr>
        <w:br/>
      </w:r>
      <w:r>
        <w:rPr>
          <w:rFonts w:ascii="宋体" w:eastAsia="宋体" w:hAnsi="宋体" w:cs="宋体"/>
        </w:rPr>
        <w:t>是。除了蛋炒饭，你还有，像这两周有做其他的有蛋的菜吗？这两周有印象比较深的有没有？（G：没有）是，那蛋都用在哪里呢</w:t>
      </w:r>
    </w:p>
    <w:p>
      <w:pPr>
        <w:spacing w:before="240" w:after="240"/>
        <w:rPr>
          <w:rFonts w:ascii="宋体" w:eastAsia="宋体" w:hAnsi="宋体" w:cs="宋体"/>
          <w:sz w:val="24"/>
          <w:szCs w:val="24"/>
        </w:rPr>
      </w:pPr>
      <w:r>
        <w:rPr>
          <w:rFonts w:ascii="宋体" w:eastAsia="宋体" w:hAnsi="宋体" w:cs="宋体"/>
        </w:rPr>
        <w:t>G 27:59</w:t>
      </w:r>
      <w:r>
        <w:rPr>
          <w:rFonts w:ascii="宋体" w:eastAsia="宋体" w:hAnsi="宋体" w:cs="宋体"/>
        </w:rPr>
        <w:br/>
      </w:r>
      <w:r>
        <w:rPr>
          <w:rFonts w:ascii="宋体" w:eastAsia="宋体" w:hAnsi="宋体" w:cs="宋体"/>
        </w:rPr>
        <w:t>蛋应该就是偶尔可能会做蒸蛋，就是之前健身的时候会吃蒸蛋。</w:t>
      </w:r>
    </w:p>
    <w:p>
      <w:pPr>
        <w:spacing w:before="240" w:after="240"/>
        <w:rPr>
          <w:rFonts w:ascii="宋体" w:eastAsia="宋体" w:hAnsi="宋体" w:cs="宋体"/>
          <w:sz w:val="24"/>
          <w:szCs w:val="24"/>
        </w:rPr>
      </w:pPr>
      <w:r>
        <w:rPr>
          <w:rFonts w:ascii="宋体" w:eastAsia="宋体" w:hAnsi="宋体" w:cs="宋体"/>
        </w:rPr>
        <w:t>J 28:10</w:t>
      </w:r>
      <w:r>
        <w:rPr>
          <w:rFonts w:ascii="宋体" w:eastAsia="宋体" w:hAnsi="宋体" w:cs="宋体"/>
        </w:rPr>
        <w:br/>
      </w:r>
      <w:r>
        <w:rPr>
          <w:rFonts w:ascii="宋体" w:eastAsia="宋体" w:hAnsi="宋体" w:cs="宋体"/>
        </w:rPr>
        <w:t>你现在有健身吗？</w:t>
      </w:r>
    </w:p>
    <w:p>
      <w:pPr>
        <w:spacing w:before="240" w:after="240"/>
        <w:rPr>
          <w:rFonts w:ascii="宋体" w:eastAsia="宋体" w:hAnsi="宋体" w:cs="宋体"/>
          <w:sz w:val="24"/>
          <w:szCs w:val="24"/>
        </w:rPr>
      </w:pPr>
      <w:r>
        <w:rPr>
          <w:rFonts w:ascii="宋体" w:eastAsia="宋体" w:hAnsi="宋体" w:cs="宋体"/>
        </w:rPr>
        <w:t>G 28:12</w:t>
      </w:r>
      <w:r>
        <w:rPr>
          <w:rFonts w:ascii="宋体" w:eastAsia="宋体" w:hAnsi="宋体" w:cs="宋体"/>
        </w:rPr>
        <w:br/>
      </w:r>
      <w:r>
        <w:rPr>
          <w:rFonts w:ascii="宋体" w:eastAsia="宋体" w:hAnsi="宋体" w:cs="宋体"/>
        </w:rPr>
        <w:t>现在阶段性的努力，阶段性。现在案子太多了就没有健了，平时如果案子不多的话，可能回来就练一会儿。</w:t>
      </w:r>
    </w:p>
    <w:p>
      <w:pPr>
        <w:spacing w:before="240" w:after="240"/>
        <w:rPr>
          <w:rFonts w:ascii="宋体" w:eastAsia="宋体" w:hAnsi="宋体" w:cs="宋体"/>
          <w:sz w:val="24"/>
          <w:szCs w:val="24"/>
        </w:rPr>
      </w:pPr>
      <w:r>
        <w:rPr>
          <w:rFonts w:ascii="宋体" w:eastAsia="宋体" w:hAnsi="宋体" w:cs="宋体"/>
        </w:rPr>
        <w:t>J 28:26</w:t>
      </w:r>
      <w:r>
        <w:rPr>
          <w:rFonts w:ascii="宋体" w:eastAsia="宋体" w:hAnsi="宋体" w:cs="宋体"/>
        </w:rPr>
        <w:br/>
      </w:r>
      <w:r>
        <w:rPr>
          <w:rFonts w:ascii="宋体" w:eastAsia="宋体" w:hAnsi="宋体" w:cs="宋体"/>
        </w:rPr>
        <w:t>你都是在家里健身。</w:t>
      </w:r>
    </w:p>
    <w:p>
      <w:pPr>
        <w:spacing w:before="240" w:after="240"/>
        <w:rPr>
          <w:rFonts w:ascii="宋体" w:eastAsia="宋体" w:hAnsi="宋体" w:cs="宋体"/>
          <w:sz w:val="24"/>
          <w:szCs w:val="24"/>
        </w:rPr>
      </w:pPr>
      <w:r>
        <w:rPr>
          <w:rFonts w:ascii="宋体" w:eastAsia="宋体" w:hAnsi="宋体" w:cs="宋体"/>
        </w:rPr>
        <w:t>G 28:30</w:t>
      </w:r>
      <w:r>
        <w:rPr>
          <w:rFonts w:ascii="宋体" w:eastAsia="宋体" w:hAnsi="宋体" w:cs="宋体"/>
        </w:rPr>
        <w:br/>
      </w:r>
      <w:r>
        <w:rPr>
          <w:rFonts w:ascii="宋体" w:eastAsia="宋体" w:hAnsi="宋体" w:cs="宋体"/>
        </w:rPr>
        <w:t>到楼下，我们楼下就午休的时候可以去。公司楼下有个健身房。</w:t>
      </w:r>
    </w:p>
    <w:p>
      <w:pPr>
        <w:spacing w:before="240" w:after="240"/>
        <w:rPr>
          <w:rFonts w:ascii="宋体" w:eastAsia="宋体" w:hAnsi="宋体" w:cs="宋体"/>
          <w:sz w:val="24"/>
          <w:szCs w:val="24"/>
        </w:rPr>
      </w:pPr>
      <w:r>
        <w:rPr>
          <w:rFonts w:ascii="宋体" w:eastAsia="宋体" w:hAnsi="宋体" w:cs="宋体"/>
        </w:rPr>
        <w:t>J 28:34</w:t>
      </w:r>
      <w:r>
        <w:rPr>
          <w:rFonts w:ascii="宋体" w:eastAsia="宋体" w:hAnsi="宋体" w:cs="宋体"/>
        </w:rPr>
        <w:br/>
      </w:r>
      <w:r>
        <w:rPr>
          <w:rFonts w:ascii="宋体" w:eastAsia="宋体" w:hAnsi="宋体" w:cs="宋体"/>
        </w:rPr>
        <w:t>蛮好的，可以，对，午休的时候或者是你们下班，如果，那也蛮方便的有个健身房，所以你健身的时候你的饮食也是会有变化吗？</w:t>
      </w:r>
    </w:p>
    <w:p>
      <w:pPr>
        <w:spacing w:before="240" w:after="240"/>
        <w:rPr>
          <w:rFonts w:ascii="宋体" w:eastAsia="宋体" w:hAnsi="宋体" w:cs="宋体"/>
          <w:sz w:val="24"/>
          <w:szCs w:val="24"/>
        </w:rPr>
      </w:pPr>
      <w:r>
        <w:rPr>
          <w:rFonts w:ascii="宋体" w:eastAsia="宋体" w:hAnsi="宋体" w:cs="宋体"/>
        </w:rPr>
        <w:t>G 28:50</w:t>
      </w:r>
      <w:r>
        <w:rPr>
          <w:rFonts w:ascii="宋体" w:eastAsia="宋体" w:hAnsi="宋体" w:cs="宋体"/>
        </w:rPr>
        <w:br/>
      </w:r>
      <w:r>
        <w:rPr>
          <w:rFonts w:ascii="宋体" w:eastAsia="宋体" w:hAnsi="宋体" w:cs="宋体"/>
        </w:rPr>
        <w:t>会，会吃一些那个鸡鸡胸肉跟鸡蛋。</w:t>
      </w:r>
    </w:p>
    <w:p>
      <w:pPr>
        <w:spacing w:before="240" w:after="240"/>
        <w:rPr>
          <w:rFonts w:ascii="宋体" w:eastAsia="宋体" w:hAnsi="宋体" w:cs="宋体"/>
          <w:sz w:val="24"/>
          <w:szCs w:val="24"/>
        </w:rPr>
      </w:pPr>
      <w:r>
        <w:rPr>
          <w:rFonts w:ascii="宋体" w:eastAsia="宋体" w:hAnsi="宋体" w:cs="宋体"/>
        </w:rPr>
        <w:t>J 28:56</w:t>
      </w:r>
      <w:r>
        <w:rPr>
          <w:rFonts w:ascii="宋体" w:eastAsia="宋体" w:hAnsi="宋体" w:cs="宋体"/>
        </w:rPr>
        <w:br/>
      </w:r>
      <w:r>
        <w:rPr>
          <w:rFonts w:ascii="宋体" w:eastAsia="宋体" w:hAnsi="宋体" w:cs="宋体"/>
        </w:rPr>
        <w:t>所以鸡蛋会吃的比较多是吗？（G：对）这样子。所以看阶段性的，看你有时间的时候就多练一点，然后没时间，所以最近比较忙是吗？</w:t>
      </w:r>
    </w:p>
    <w:p>
      <w:pPr>
        <w:spacing w:before="240" w:after="240"/>
        <w:rPr>
          <w:rFonts w:ascii="宋体" w:eastAsia="宋体" w:hAnsi="宋体" w:cs="宋体"/>
          <w:sz w:val="24"/>
          <w:szCs w:val="24"/>
        </w:rPr>
      </w:pPr>
      <w:r>
        <w:rPr>
          <w:rFonts w:ascii="宋体" w:eastAsia="宋体" w:hAnsi="宋体" w:cs="宋体"/>
        </w:rPr>
        <w:t>G 29:16</w:t>
      </w:r>
      <w:r>
        <w:rPr>
          <w:rFonts w:ascii="宋体" w:eastAsia="宋体" w:hAnsi="宋体" w:cs="宋体"/>
        </w:rPr>
        <w:br/>
      </w:r>
      <w:r>
        <w:rPr>
          <w:rFonts w:ascii="宋体" w:eastAsia="宋体" w:hAnsi="宋体" w:cs="宋体"/>
        </w:rPr>
        <w:t>下半年一般都比较忙一点。</w:t>
      </w:r>
    </w:p>
    <w:p>
      <w:pPr>
        <w:spacing w:before="240" w:after="240"/>
        <w:rPr>
          <w:rFonts w:ascii="宋体" w:eastAsia="宋体" w:hAnsi="宋体" w:cs="宋体"/>
          <w:sz w:val="24"/>
          <w:szCs w:val="24"/>
        </w:rPr>
      </w:pPr>
      <w:r>
        <w:rPr>
          <w:rFonts w:ascii="宋体" w:eastAsia="宋体" w:hAnsi="宋体" w:cs="宋体"/>
        </w:rPr>
        <w:t>J 29:19</w:t>
      </w:r>
      <w:r>
        <w:rPr>
          <w:rFonts w:ascii="宋体" w:eastAsia="宋体" w:hAnsi="宋体" w:cs="宋体"/>
        </w:rPr>
        <w:br/>
      </w:r>
      <w:r>
        <w:rPr>
          <w:rFonts w:ascii="宋体" w:eastAsia="宋体" w:hAnsi="宋体" w:cs="宋体"/>
        </w:rPr>
        <w:t>这样子你工作的状况下半年会比较忙碌是吗？</w:t>
      </w:r>
    </w:p>
    <w:p>
      <w:pPr>
        <w:spacing w:before="240" w:after="240"/>
        <w:rPr>
          <w:rFonts w:ascii="宋体" w:eastAsia="宋体" w:hAnsi="宋体" w:cs="宋体"/>
          <w:sz w:val="24"/>
          <w:szCs w:val="24"/>
        </w:rPr>
      </w:pPr>
      <w:r>
        <w:rPr>
          <w:rFonts w:ascii="宋体" w:eastAsia="宋体" w:hAnsi="宋体" w:cs="宋体"/>
        </w:rPr>
        <w:t>G 29:27</w:t>
      </w:r>
      <w:r>
        <w:rPr>
          <w:rFonts w:ascii="宋体" w:eastAsia="宋体" w:hAnsi="宋体" w:cs="宋体"/>
        </w:rPr>
        <w:br/>
      </w:r>
      <w:r>
        <w:rPr>
          <w:rFonts w:ascii="宋体" w:eastAsia="宋体" w:hAnsi="宋体" w:cs="宋体"/>
        </w:rPr>
        <w:t>对，一般都是政府的项目基本上都是下半年去申报的，上半年一般都是，你申报完了，他涨了资金，到账。上半年基本上没啥事。</w:t>
      </w:r>
    </w:p>
    <w:p>
      <w:pPr>
        <w:spacing w:before="240" w:after="240"/>
        <w:rPr>
          <w:rFonts w:ascii="宋体" w:eastAsia="宋体" w:hAnsi="宋体" w:cs="宋体"/>
          <w:sz w:val="24"/>
          <w:szCs w:val="24"/>
        </w:rPr>
      </w:pPr>
      <w:r>
        <w:rPr>
          <w:rFonts w:ascii="宋体" w:eastAsia="宋体" w:hAnsi="宋体" w:cs="宋体"/>
        </w:rPr>
        <w:t>J 29:39</w:t>
      </w:r>
      <w:r>
        <w:rPr>
          <w:rFonts w:ascii="宋体" w:eastAsia="宋体" w:hAnsi="宋体" w:cs="宋体"/>
        </w:rPr>
        <w:br/>
      </w:r>
      <w:r>
        <w:rPr>
          <w:rFonts w:ascii="宋体" w:eastAsia="宋体" w:hAnsi="宋体" w:cs="宋体"/>
        </w:rPr>
        <w:t>哦，所以你上半年你就，你就可以健身，你就可以做自己的事情了。（G：对）这样对，现在8月份你还有一段时间才能再恢复了。忙碌的话会忙碌到年底是吗？</w:t>
      </w:r>
    </w:p>
    <w:p>
      <w:pPr>
        <w:spacing w:before="240" w:after="240"/>
        <w:rPr>
          <w:rFonts w:ascii="宋体" w:eastAsia="宋体" w:hAnsi="宋体" w:cs="宋体"/>
          <w:sz w:val="24"/>
          <w:szCs w:val="24"/>
        </w:rPr>
      </w:pPr>
      <w:r>
        <w:rPr>
          <w:rFonts w:ascii="宋体" w:eastAsia="宋体" w:hAnsi="宋体" w:cs="宋体"/>
        </w:rPr>
        <w:t>G 30:00</w:t>
      </w:r>
      <w:r>
        <w:rPr>
          <w:rFonts w:ascii="宋体" w:eastAsia="宋体" w:hAnsi="宋体" w:cs="宋体"/>
        </w:rPr>
        <w:br/>
      </w:r>
      <w:r>
        <w:rPr>
          <w:rFonts w:ascii="宋体" w:eastAsia="宋体" w:hAnsi="宋体" w:cs="宋体"/>
        </w:rPr>
        <w:t>对，一般要忙到年底了，要到年底了。</w:t>
      </w:r>
    </w:p>
    <w:p>
      <w:pPr>
        <w:spacing w:before="240" w:after="240"/>
        <w:rPr>
          <w:rFonts w:ascii="宋体" w:eastAsia="宋体" w:hAnsi="宋体" w:cs="宋体"/>
          <w:sz w:val="24"/>
          <w:szCs w:val="24"/>
        </w:rPr>
      </w:pPr>
      <w:r>
        <w:rPr>
          <w:rFonts w:ascii="宋体" w:eastAsia="宋体" w:hAnsi="宋体" w:cs="宋体"/>
        </w:rPr>
        <w:t>J 30:03</w:t>
      </w:r>
      <w:r>
        <w:rPr>
          <w:rFonts w:ascii="宋体" w:eastAsia="宋体" w:hAnsi="宋体" w:cs="宋体"/>
        </w:rPr>
        <w:br/>
      </w:r>
      <w:r>
        <w:rPr>
          <w:rFonts w:ascii="宋体" w:eastAsia="宋体" w:hAnsi="宋体" w:cs="宋体"/>
        </w:rPr>
        <w:t>还有好几个月。慢慢来。是，所以你鸡蛋会吃的，所以你如果健身的时候，像比如说今年前半年的时候，你会怎么样增加呢，就是鸡蛋的饮食或者是吃的方式？</w:t>
      </w:r>
    </w:p>
    <w:p>
      <w:pPr>
        <w:spacing w:before="240" w:after="240"/>
        <w:rPr>
          <w:rFonts w:ascii="宋体" w:eastAsia="宋体" w:hAnsi="宋体" w:cs="宋体"/>
          <w:sz w:val="24"/>
          <w:szCs w:val="24"/>
        </w:rPr>
      </w:pPr>
      <w:r>
        <w:rPr>
          <w:rFonts w:ascii="宋体" w:eastAsia="宋体" w:hAnsi="宋体" w:cs="宋体"/>
        </w:rPr>
        <w:t>G 30:27</w:t>
      </w:r>
      <w:r>
        <w:rPr>
          <w:rFonts w:ascii="宋体" w:eastAsia="宋体" w:hAnsi="宋体" w:cs="宋体"/>
        </w:rPr>
        <w:br/>
      </w:r>
      <w:r>
        <w:rPr>
          <w:rFonts w:ascii="宋体" w:eastAsia="宋体" w:hAnsi="宋体" w:cs="宋体"/>
        </w:rPr>
        <w:t>就是做鸡蛋羹多一点，一般就是做两三个鸡蛋羹。然后配生抽，配生抽吃</w:t>
      </w:r>
    </w:p>
    <w:p>
      <w:pPr>
        <w:spacing w:before="240" w:after="240"/>
        <w:rPr>
          <w:rFonts w:ascii="宋体" w:eastAsia="宋体" w:hAnsi="宋体" w:cs="宋体"/>
          <w:sz w:val="24"/>
          <w:szCs w:val="24"/>
        </w:rPr>
      </w:pPr>
      <w:r>
        <w:rPr>
          <w:rFonts w:ascii="宋体" w:eastAsia="宋体" w:hAnsi="宋体" w:cs="宋体"/>
        </w:rPr>
        <w:t>J 30:39</w:t>
      </w:r>
      <w:r>
        <w:rPr>
          <w:rFonts w:ascii="宋体" w:eastAsia="宋体" w:hAnsi="宋体" w:cs="宋体"/>
        </w:rPr>
        <w:br/>
      </w:r>
      <w:r>
        <w:rPr>
          <w:rFonts w:ascii="宋体" w:eastAsia="宋体" w:hAnsi="宋体" w:cs="宋体"/>
        </w:rPr>
        <w:t>配生粥就单单就是白粥。</w:t>
      </w:r>
    </w:p>
    <w:p>
      <w:pPr>
        <w:spacing w:before="240" w:after="240"/>
        <w:rPr>
          <w:rFonts w:ascii="宋体" w:eastAsia="宋体" w:hAnsi="宋体" w:cs="宋体"/>
          <w:sz w:val="24"/>
          <w:szCs w:val="24"/>
        </w:rPr>
      </w:pPr>
      <w:r>
        <w:rPr>
          <w:rFonts w:ascii="宋体" w:eastAsia="宋体" w:hAnsi="宋体" w:cs="宋体"/>
        </w:rPr>
        <w:t>G 30:43</w:t>
      </w:r>
      <w:r>
        <w:rPr>
          <w:rFonts w:ascii="宋体" w:eastAsia="宋体" w:hAnsi="宋体" w:cs="宋体"/>
        </w:rPr>
        <w:br/>
      </w:r>
      <w:r>
        <w:rPr>
          <w:rFonts w:ascii="宋体" w:eastAsia="宋体" w:hAnsi="宋体" w:cs="宋体"/>
        </w:rPr>
        <w:t>那个抽，生抽（J：生抽。对不起，我以为你说粥）。</w:t>
      </w:r>
    </w:p>
    <w:p>
      <w:pPr>
        <w:spacing w:before="240" w:after="240"/>
        <w:rPr>
          <w:rFonts w:ascii="宋体" w:eastAsia="宋体" w:hAnsi="宋体" w:cs="宋体"/>
          <w:sz w:val="24"/>
          <w:szCs w:val="24"/>
        </w:rPr>
      </w:pPr>
      <w:r>
        <w:rPr>
          <w:rFonts w:ascii="宋体" w:eastAsia="宋体" w:hAnsi="宋体" w:cs="宋体"/>
        </w:rPr>
        <w:t>J 30:49</w:t>
      </w:r>
      <w:r>
        <w:rPr>
          <w:rFonts w:ascii="宋体" w:eastAsia="宋体" w:hAnsi="宋体" w:cs="宋体"/>
        </w:rPr>
        <w:br/>
      </w:r>
      <w:r>
        <w:rPr>
          <w:rFonts w:ascii="宋体" w:eastAsia="宋体" w:hAnsi="宋体" w:cs="宋体"/>
        </w:rPr>
        <w:t>抽就是酱油是吧？（G：对）你们叫生抽，对你就鸡蛋羹会通常会怎么做呢？</w:t>
      </w:r>
    </w:p>
    <w:p>
      <w:pPr>
        <w:spacing w:before="240" w:after="240"/>
        <w:rPr>
          <w:rFonts w:ascii="宋体" w:eastAsia="宋体" w:hAnsi="宋体" w:cs="宋体"/>
          <w:sz w:val="24"/>
          <w:szCs w:val="24"/>
        </w:rPr>
      </w:pPr>
      <w:r>
        <w:rPr>
          <w:rFonts w:ascii="宋体" w:eastAsia="宋体" w:hAnsi="宋体" w:cs="宋体"/>
        </w:rPr>
        <w:t>G 31:00</w:t>
      </w:r>
      <w:r>
        <w:rPr>
          <w:rFonts w:ascii="宋体" w:eastAsia="宋体" w:hAnsi="宋体" w:cs="宋体"/>
        </w:rPr>
        <w:br/>
      </w:r>
      <w:r>
        <w:rPr>
          <w:rFonts w:ascii="宋体" w:eastAsia="宋体" w:hAnsi="宋体" w:cs="宋体"/>
        </w:rPr>
        <w:t>蛋羹就，很简单，你把一般就配三个蛋，三个蛋你给它打散之后再加同等的水，放到锅里蒸就完事了。</w:t>
      </w:r>
    </w:p>
    <w:p>
      <w:pPr>
        <w:spacing w:before="240" w:after="240"/>
        <w:rPr>
          <w:rFonts w:ascii="宋体" w:eastAsia="宋体" w:hAnsi="宋体" w:cs="宋体"/>
          <w:sz w:val="24"/>
          <w:szCs w:val="24"/>
        </w:rPr>
      </w:pPr>
      <w:r>
        <w:rPr>
          <w:rFonts w:ascii="宋体" w:eastAsia="宋体" w:hAnsi="宋体" w:cs="宋体"/>
        </w:rPr>
        <w:t>J 31:12</w:t>
      </w:r>
      <w:r>
        <w:rPr>
          <w:rFonts w:ascii="宋体" w:eastAsia="宋体" w:hAnsi="宋体" w:cs="宋体"/>
        </w:rPr>
        <w:br/>
      </w:r>
      <w:r>
        <w:rPr>
          <w:rFonts w:ascii="宋体" w:eastAsia="宋体" w:hAnsi="宋体" w:cs="宋体"/>
        </w:rPr>
        <w:t>是，然后蒸完以后你就加生抽，然后直接吃是吗？（G：对）这样子你都是在家里吃，应该不会带便当。</w:t>
      </w:r>
    </w:p>
    <w:p>
      <w:pPr>
        <w:spacing w:before="240" w:after="240"/>
        <w:rPr>
          <w:rFonts w:ascii="宋体" w:eastAsia="宋体" w:hAnsi="宋体" w:cs="宋体"/>
          <w:sz w:val="24"/>
          <w:szCs w:val="24"/>
        </w:rPr>
      </w:pPr>
      <w:r>
        <w:rPr>
          <w:rFonts w:ascii="宋体" w:eastAsia="宋体" w:hAnsi="宋体" w:cs="宋体"/>
        </w:rPr>
        <w:t>G 31:27</w:t>
      </w:r>
      <w:r>
        <w:rPr>
          <w:rFonts w:ascii="宋体" w:eastAsia="宋体" w:hAnsi="宋体" w:cs="宋体"/>
        </w:rPr>
        <w:br/>
      </w:r>
      <w:r>
        <w:rPr>
          <w:rFonts w:ascii="宋体" w:eastAsia="宋体" w:hAnsi="宋体" w:cs="宋体"/>
        </w:rPr>
        <w:t>鸡蛋羹好像不太容易，他一晃就散了。</w:t>
      </w:r>
    </w:p>
    <w:p>
      <w:pPr>
        <w:spacing w:before="240" w:after="240"/>
        <w:rPr>
          <w:rFonts w:ascii="宋体" w:eastAsia="宋体" w:hAnsi="宋体" w:cs="宋体"/>
          <w:sz w:val="24"/>
          <w:szCs w:val="24"/>
        </w:rPr>
      </w:pPr>
      <w:r>
        <w:rPr>
          <w:rFonts w:ascii="宋体" w:eastAsia="宋体" w:hAnsi="宋体" w:cs="宋体"/>
        </w:rPr>
        <w:t>J 31:32</w:t>
      </w:r>
      <w:r>
        <w:rPr>
          <w:rFonts w:ascii="宋体" w:eastAsia="宋体" w:hAnsi="宋体" w:cs="宋体"/>
        </w:rPr>
        <w:br/>
      </w:r>
      <w:r>
        <w:rPr>
          <w:rFonts w:ascii="宋体" w:eastAsia="宋体" w:hAnsi="宋体" w:cs="宋体"/>
        </w:rPr>
        <w:t>对我也在想，所以通常都是像晚餐之类的，或者是晚餐吃吗？</w:t>
      </w:r>
    </w:p>
    <w:p>
      <w:pPr>
        <w:spacing w:before="240" w:after="240"/>
        <w:rPr>
          <w:rFonts w:ascii="宋体" w:eastAsia="宋体" w:hAnsi="宋体" w:cs="宋体"/>
          <w:sz w:val="24"/>
          <w:szCs w:val="24"/>
        </w:rPr>
      </w:pPr>
      <w:r>
        <w:rPr>
          <w:rFonts w:ascii="宋体" w:eastAsia="宋体" w:hAnsi="宋体" w:cs="宋体"/>
        </w:rPr>
        <w:t>G 31:39</w:t>
      </w:r>
      <w:r>
        <w:rPr>
          <w:rFonts w:ascii="宋体" w:eastAsia="宋体" w:hAnsi="宋体" w:cs="宋体"/>
        </w:rPr>
        <w:br/>
      </w:r>
      <w:r>
        <w:rPr>
          <w:rFonts w:ascii="宋体" w:eastAsia="宋体" w:hAnsi="宋体" w:cs="宋体"/>
        </w:rPr>
        <w:t>一般就是，健完身基本上就是比较晚了，基本上就是，八九点了，然后可能当做夜宵吧。</w:t>
      </w:r>
    </w:p>
    <w:p>
      <w:pPr>
        <w:spacing w:before="240" w:after="240"/>
        <w:rPr>
          <w:rFonts w:ascii="宋体" w:eastAsia="宋体" w:hAnsi="宋体" w:cs="宋体"/>
          <w:sz w:val="24"/>
          <w:szCs w:val="24"/>
        </w:rPr>
      </w:pPr>
      <w:r>
        <w:rPr>
          <w:rFonts w:ascii="宋体" w:eastAsia="宋体" w:hAnsi="宋体" w:cs="宋体"/>
        </w:rPr>
        <w:t>J 31:51</w:t>
      </w:r>
      <w:r>
        <w:rPr>
          <w:rFonts w:ascii="宋体" w:eastAsia="宋体" w:hAnsi="宋体" w:cs="宋体"/>
        </w:rPr>
        <w:br/>
      </w:r>
      <w:r>
        <w:rPr>
          <w:rFonts w:ascii="宋体" w:eastAsia="宋体" w:hAnsi="宋体" w:cs="宋体"/>
        </w:rPr>
        <w:t>当夜宵吃。是因为你健身健身完通常你会饿是吗？</w:t>
      </w:r>
    </w:p>
    <w:p>
      <w:pPr>
        <w:spacing w:before="240" w:after="240"/>
        <w:rPr>
          <w:rFonts w:ascii="宋体" w:eastAsia="宋体" w:hAnsi="宋体" w:cs="宋体"/>
          <w:sz w:val="24"/>
          <w:szCs w:val="24"/>
        </w:rPr>
      </w:pPr>
      <w:r>
        <w:rPr>
          <w:rFonts w:ascii="宋体" w:eastAsia="宋体" w:hAnsi="宋体" w:cs="宋体"/>
        </w:rPr>
        <w:t>G 31:58</w:t>
      </w:r>
      <w:r>
        <w:rPr>
          <w:rFonts w:ascii="宋体" w:eastAsia="宋体" w:hAnsi="宋体" w:cs="宋体"/>
        </w:rPr>
        <w:br/>
      </w:r>
      <w:r>
        <w:rPr>
          <w:rFonts w:ascii="宋体" w:eastAsia="宋体" w:hAnsi="宋体" w:cs="宋体"/>
        </w:rPr>
        <w:t>其实不太饿，但是但是要补充，就不能造成肌肉击溃（？），一般就是强强强制吃。</w:t>
      </w:r>
    </w:p>
    <w:p>
      <w:pPr>
        <w:spacing w:before="240" w:after="240"/>
        <w:rPr>
          <w:rFonts w:ascii="宋体" w:eastAsia="宋体" w:hAnsi="宋体" w:cs="宋体"/>
          <w:sz w:val="24"/>
          <w:szCs w:val="24"/>
        </w:rPr>
      </w:pPr>
      <w:r>
        <w:rPr>
          <w:rFonts w:ascii="宋体" w:eastAsia="宋体" w:hAnsi="宋体" w:cs="宋体"/>
        </w:rPr>
        <w:t>J 32:10</w:t>
      </w:r>
      <w:r>
        <w:rPr>
          <w:rFonts w:ascii="宋体" w:eastAsia="宋体" w:hAnsi="宋体" w:cs="宋体"/>
        </w:rPr>
        <w:br/>
      </w:r>
      <w:r>
        <w:rPr>
          <w:rFonts w:ascii="宋体" w:eastAsia="宋体" w:hAnsi="宋体" w:cs="宋体"/>
        </w:rPr>
        <w:t>这有点辛苦这样子，强制吃。</w:t>
      </w:r>
    </w:p>
    <w:p>
      <w:pPr>
        <w:spacing w:before="240" w:after="240"/>
        <w:rPr>
          <w:rFonts w:ascii="宋体" w:eastAsia="宋体" w:hAnsi="宋体" w:cs="宋体"/>
          <w:sz w:val="24"/>
          <w:szCs w:val="24"/>
        </w:rPr>
      </w:pPr>
      <w:r>
        <w:rPr>
          <w:rFonts w:ascii="宋体" w:eastAsia="宋体" w:hAnsi="宋体" w:cs="宋体"/>
        </w:rPr>
        <w:t>G 32:15</w:t>
      </w:r>
      <w:r>
        <w:rPr>
          <w:rFonts w:ascii="宋体" w:eastAsia="宋体" w:hAnsi="宋体" w:cs="宋体"/>
        </w:rPr>
        <w:br/>
      </w:r>
      <w:r>
        <w:rPr>
          <w:rFonts w:ascii="宋体" w:eastAsia="宋体" w:hAnsi="宋体" w:cs="宋体"/>
        </w:rPr>
        <w:t>其实是那种外长型的体质，就是不经常感到饿那种。</w:t>
      </w:r>
    </w:p>
    <w:p>
      <w:pPr>
        <w:spacing w:before="240" w:after="240"/>
        <w:rPr>
          <w:rFonts w:ascii="宋体" w:eastAsia="宋体" w:hAnsi="宋体" w:cs="宋体"/>
          <w:sz w:val="24"/>
          <w:szCs w:val="24"/>
        </w:rPr>
      </w:pPr>
      <w:r>
        <w:rPr>
          <w:rFonts w:ascii="宋体" w:eastAsia="宋体" w:hAnsi="宋体" w:cs="宋体"/>
        </w:rPr>
        <w:t>J 32:20</w:t>
      </w:r>
      <w:r>
        <w:rPr>
          <w:rFonts w:ascii="宋体" w:eastAsia="宋体" w:hAnsi="宋体" w:cs="宋体"/>
        </w:rPr>
        <w:br/>
      </w:r>
      <w:r>
        <w:rPr>
          <w:rFonts w:ascii="宋体" w:eastAsia="宋体" w:hAnsi="宋体" w:cs="宋体"/>
        </w:rPr>
        <w:t>是，你这样子吃，你这样你说你三颗蛋去做，都是会一次性就把它，你一个人吃吗？</w:t>
      </w:r>
    </w:p>
    <w:p>
      <w:pPr>
        <w:spacing w:before="240" w:after="240"/>
        <w:rPr>
          <w:rFonts w:ascii="宋体" w:eastAsia="宋体" w:hAnsi="宋体" w:cs="宋体"/>
          <w:sz w:val="24"/>
          <w:szCs w:val="24"/>
        </w:rPr>
      </w:pPr>
      <w:r>
        <w:rPr>
          <w:rFonts w:ascii="宋体" w:eastAsia="宋体" w:hAnsi="宋体" w:cs="宋体"/>
        </w:rPr>
        <w:t>G 32:32</w:t>
      </w:r>
      <w:r>
        <w:rPr>
          <w:rFonts w:ascii="宋体" w:eastAsia="宋体" w:hAnsi="宋体" w:cs="宋体"/>
        </w:rPr>
        <w:br/>
      </w:r>
      <w:r>
        <w:rPr>
          <w:rFonts w:ascii="宋体" w:eastAsia="宋体" w:hAnsi="宋体" w:cs="宋体"/>
        </w:rPr>
        <w:t>对，这个，因为它比较软，你可以塞进去。</w:t>
      </w:r>
    </w:p>
    <w:p>
      <w:pPr>
        <w:spacing w:before="240" w:after="240"/>
        <w:rPr>
          <w:rFonts w:ascii="宋体" w:eastAsia="宋体" w:hAnsi="宋体" w:cs="宋体"/>
          <w:sz w:val="24"/>
          <w:szCs w:val="24"/>
        </w:rPr>
      </w:pPr>
      <w:r>
        <w:rPr>
          <w:rFonts w:ascii="宋体" w:eastAsia="宋体" w:hAnsi="宋体" w:cs="宋体"/>
        </w:rPr>
        <w:t>J 32:38</w:t>
      </w:r>
      <w:r>
        <w:rPr>
          <w:rFonts w:ascii="宋体" w:eastAsia="宋体" w:hAnsi="宋体" w:cs="宋体"/>
        </w:rPr>
        <w:br/>
      </w:r>
      <w:r>
        <w:rPr>
          <w:rFonts w:ascii="宋体" w:eastAsia="宋体" w:hAnsi="宋体" w:cs="宋体"/>
        </w:rPr>
        <w:t>对，要三颗蛋也不少。</w:t>
      </w:r>
    </w:p>
    <w:p>
      <w:pPr>
        <w:spacing w:before="240" w:after="240"/>
        <w:rPr>
          <w:rFonts w:ascii="宋体" w:eastAsia="宋体" w:hAnsi="宋体" w:cs="宋体"/>
          <w:sz w:val="24"/>
          <w:szCs w:val="24"/>
        </w:rPr>
      </w:pPr>
      <w:r>
        <w:rPr>
          <w:rFonts w:ascii="宋体" w:eastAsia="宋体" w:hAnsi="宋体" w:cs="宋体"/>
        </w:rPr>
        <w:t>G 32:40</w:t>
      </w:r>
      <w:r>
        <w:rPr>
          <w:rFonts w:ascii="宋体" w:eastAsia="宋体" w:hAnsi="宋体" w:cs="宋体"/>
        </w:rPr>
        <w:br/>
      </w:r>
      <w:r>
        <w:rPr>
          <w:rFonts w:ascii="宋体" w:eastAsia="宋体" w:hAnsi="宋体" w:cs="宋体"/>
        </w:rPr>
        <w:t>对碗里的，我们家用的碗都比较大。</w:t>
      </w:r>
    </w:p>
    <w:p>
      <w:pPr>
        <w:spacing w:before="240" w:after="240"/>
        <w:rPr>
          <w:rFonts w:ascii="宋体" w:eastAsia="宋体" w:hAnsi="宋体" w:cs="宋体"/>
          <w:sz w:val="24"/>
          <w:szCs w:val="24"/>
        </w:rPr>
      </w:pPr>
      <w:r>
        <w:rPr>
          <w:rFonts w:ascii="宋体" w:eastAsia="宋体" w:hAnsi="宋体" w:cs="宋体"/>
        </w:rPr>
        <w:t>J 32:45</w:t>
      </w:r>
      <w:r>
        <w:rPr>
          <w:rFonts w:ascii="宋体" w:eastAsia="宋体" w:hAnsi="宋体" w:cs="宋体"/>
        </w:rPr>
        <w:br/>
      </w:r>
      <w:r>
        <w:rPr>
          <w:rFonts w:ascii="宋体" w:eastAsia="宋体" w:hAnsi="宋体" w:cs="宋体"/>
        </w:rPr>
        <w:t>对，我在想你这样子三颗蛋，然后一次性要把它那么晚吃也也蛮厉害的，这样子煮的话，你会觉得像比如说你用虫草蛋去做，它的颜色你觉得会比较特别吗？或者是也会比较亮吗？</w:t>
      </w:r>
    </w:p>
    <w:p>
      <w:pPr>
        <w:spacing w:before="240" w:after="240"/>
        <w:rPr>
          <w:rFonts w:ascii="宋体" w:eastAsia="宋体" w:hAnsi="宋体" w:cs="宋体"/>
          <w:sz w:val="24"/>
          <w:szCs w:val="24"/>
        </w:rPr>
      </w:pPr>
      <w:r>
        <w:rPr>
          <w:rFonts w:ascii="宋体" w:eastAsia="宋体" w:hAnsi="宋体" w:cs="宋体"/>
        </w:rPr>
        <w:t>G 33:08</w:t>
      </w:r>
      <w:r>
        <w:rPr>
          <w:rFonts w:ascii="宋体" w:eastAsia="宋体" w:hAnsi="宋体" w:cs="宋体"/>
        </w:rPr>
        <w:br/>
      </w:r>
      <w:r>
        <w:rPr>
          <w:rFonts w:ascii="宋体" w:eastAsia="宋体" w:hAnsi="宋体" w:cs="宋体"/>
        </w:rPr>
        <w:t>应该也是黄一点。</w:t>
      </w:r>
    </w:p>
    <w:p>
      <w:pPr>
        <w:spacing w:before="240" w:after="240"/>
        <w:rPr>
          <w:rFonts w:ascii="宋体" w:eastAsia="宋体" w:hAnsi="宋体" w:cs="宋体"/>
          <w:sz w:val="24"/>
          <w:szCs w:val="24"/>
        </w:rPr>
      </w:pPr>
      <w:r>
        <w:rPr>
          <w:rFonts w:ascii="宋体" w:eastAsia="宋体" w:hAnsi="宋体" w:cs="宋体"/>
        </w:rPr>
        <w:t>J 33:11</w:t>
      </w:r>
      <w:r>
        <w:rPr>
          <w:rFonts w:ascii="宋体" w:eastAsia="宋体" w:hAnsi="宋体" w:cs="宋体"/>
        </w:rPr>
        <w:br/>
      </w:r>
      <w:r>
        <w:rPr>
          <w:rFonts w:ascii="宋体" w:eastAsia="宋体" w:hAnsi="宋体" w:cs="宋体"/>
        </w:rPr>
        <w:t>会比较黄一点，比比普通的或者其他的。</w:t>
      </w:r>
    </w:p>
    <w:p>
      <w:pPr>
        <w:spacing w:before="240" w:after="240"/>
        <w:rPr>
          <w:rFonts w:ascii="宋体" w:eastAsia="宋体" w:hAnsi="宋体" w:cs="宋体"/>
          <w:sz w:val="24"/>
          <w:szCs w:val="24"/>
        </w:rPr>
      </w:pPr>
      <w:r>
        <w:rPr>
          <w:rFonts w:ascii="宋体" w:eastAsia="宋体" w:hAnsi="宋体" w:cs="宋体"/>
        </w:rPr>
        <w:t>G 33:19</w:t>
      </w:r>
      <w:r>
        <w:rPr>
          <w:rFonts w:ascii="宋体" w:eastAsia="宋体" w:hAnsi="宋体" w:cs="宋体"/>
        </w:rPr>
        <w:br/>
      </w:r>
      <w:r>
        <w:rPr>
          <w:rFonts w:ascii="宋体" w:eastAsia="宋体" w:hAnsi="宋体" w:cs="宋体"/>
        </w:rPr>
        <w:t>颜色略微有点区别。</w:t>
      </w:r>
    </w:p>
    <w:p>
      <w:pPr>
        <w:spacing w:before="240" w:after="240"/>
        <w:rPr>
          <w:rFonts w:ascii="宋体" w:eastAsia="宋体" w:hAnsi="宋体" w:cs="宋体"/>
          <w:sz w:val="24"/>
          <w:szCs w:val="24"/>
        </w:rPr>
      </w:pPr>
      <w:r>
        <w:rPr>
          <w:rFonts w:ascii="宋体" w:eastAsia="宋体" w:hAnsi="宋体" w:cs="宋体"/>
        </w:rPr>
        <w:t>J 33:24</w:t>
      </w:r>
      <w:r>
        <w:rPr>
          <w:rFonts w:ascii="宋体" w:eastAsia="宋体" w:hAnsi="宋体" w:cs="宋体"/>
        </w:rPr>
        <w:br/>
      </w:r>
      <w:r>
        <w:rPr>
          <w:rFonts w:ascii="宋体" w:eastAsia="宋体" w:hAnsi="宋体" w:cs="宋体"/>
        </w:rPr>
        <w:t>你其他的蛋就是有买过吗？你自己去买的买蛋的时候。</w:t>
      </w:r>
    </w:p>
    <w:p>
      <w:pPr>
        <w:spacing w:before="240" w:after="240"/>
        <w:rPr>
          <w:rFonts w:ascii="宋体" w:eastAsia="宋体" w:hAnsi="宋体" w:cs="宋体"/>
          <w:sz w:val="24"/>
          <w:szCs w:val="24"/>
        </w:rPr>
      </w:pPr>
      <w:r>
        <w:rPr>
          <w:rFonts w:ascii="宋体" w:eastAsia="宋体" w:hAnsi="宋体" w:cs="宋体"/>
        </w:rPr>
        <w:t>G 33:32</w:t>
      </w:r>
      <w:r>
        <w:rPr>
          <w:rFonts w:ascii="宋体" w:eastAsia="宋体" w:hAnsi="宋体" w:cs="宋体"/>
        </w:rPr>
        <w:br/>
      </w:r>
      <w:r>
        <w:rPr>
          <w:rFonts w:ascii="宋体" w:eastAsia="宋体" w:hAnsi="宋体" w:cs="宋体"/>
        </w:rPr>
        <w:t>也有。</w:t>
      </w:r>
    </w:p>
    <w:p>
      <w:pPr>
        <w:spacing w:before="240" w:after="240"/>
        <w:rPr>
          <w:rFonts w:ascii="宋体" w:eastAsia="宋体" w:hAnsi="宋体" w:cs="宋体"/>
          <w:sz w:val="24"/>
          <w:szCs w:val="24"/>
        </w:rPr>
      </w:pPr>
      <w:r>
        <w:rPr>
          <w:rFonts w:ascii="宋体" w:eastAsia="宋体" w:hAnsi="宋体" w:cs="宋体"/>
        </w:rPr>
        <w:t>J 33:35</w:t>
      </w:r>
      <w:r>
        <w:rPr>
          <w:rFonts w:ascii="宋体" w:eastAsia="宋体" w:hAnsi="宋体" w:cs="宋体"/>
        </w:rPr>
        <w:br/>
      </w:r>
      <w:r>
        <w:rPr>
          <w:rFonts w:ascii="宋体" w:eastAsia="宋体" w:hAnsi="宋体" w:cs="宋体"/>
        </w:rPr>
        <w:t>都有尝试过是吗？（G：对）。然后买然后是什么感想，就是买了多久？</w:t>
      </w:r>
    </w:p>
    <w:p>
      <w:pPr>
        <w:spacing w:before="240" w:after="240"/>
        <w:rPr>
          <w:rFonts w:ascii="宋体" w:eastAsia="宋体" w:hAnsi="宋体" w:cs="宋体"/>
          <w:sz w:val="24"/>
          <w:szCs w:val="24"/>
        </w:rPr>
      </w:pPr>
      <w:r>
        <w:rPr>
          <w:rFonts w:ascii="宋体" w:eastAsia="宋体" w:hAnsi="宋体" w:cs="宋体"/>
        </w:rPr>
        <w:t>G 33:48</w:t>
      </w:r>
      <w:r>
        <w:rPr>
          <w:rFonts w:ascii="宋体" w:eastAsia="宋体" w:hAnsi="宋体" w:cs="宋体"/>
        </w:rPr>
        <w:br/>
      </w:r>
      <w:r>
        <w:rPr>
          <w:rFonts w:ascii="宋体" w:eastAsia="宋体" w:hAnsi="宋体" w:cs="宋体"/>
        </w:rPr>
        <w:t>买了一两次，因为我感觉我也想看看它有什么区别（笑）。</w:t>
      </w:r>
    </w:p>
    <w:p>
      <w:pPr>
        <w:spacing w:before="240" w:after="240"/>
        <w:rPr>
          <w:rFonts w:ascii="宋体" w:eastAsia="宋体" w:hAnsi="宋体" w:cs="宋体"/>
          <w:sz w:val="24"/>
          <w:szCs w:val="24"/>
        </w:rPr>
      </w:pPr>
      <w:r>
        <w:rPr>
          <w:rFonts w:ascii="宋体" w:eastAsia="宋体" w:hAnsi="宋体" w:cs="宋体"/>
        </w:rPr>
        <w:t>J 33:55</w:t>
      </w:r>
      <w:r>
        <w:rPr>
          <w:rFonts w:ascii="宋体" w:eastAsia="宋体" w:hAnsi="宋体" w:cs="宋体"/>
        </w:rPr>
        <w:br/>
      </w:r>
      <w:r>
        <w:rPr>
          <w:rFonts w:ascii="宋体" w:eastAsia="宋体" w:hAnsi="宋体" w:cs="宋体"/>
        </w:rPr>
        <w:t>是最近你最近尝试的还是就以前。</w:t>
      </w:r>
    </w:p>
    <w:p>
      <w:pPr>
        <w:spacing w:before="240" w:after="240"/>
        <w:rPr>
          <w:rFonts w:ascii="宋体" w:eastAsia="宋体" w:hAnsi="宋体" w:cs="宋体"/>
          <w:sz w:val="24"/>
          <w:szCs w:val="24"/>
        </w:rPr>
      </w:pPr>
      <w:r>
        <w:rPr>
          <w:rFonts w:ascii="宋体" w:eastAsia="宋体" w:hAnsi="宋体" w:cs="宋体"/>
        </w:rPr>
        <w:t>G 33:59</w:t>
      </w:r>
      <w:r>
        <w:rPr>
          <w:rFonts w:ascii="宋体" w:eastAsia="宋体" w:hAnsi="宋体" w:cs="宋体"/>
        </w:rPr>
        <w:br/>
      </w:r>
      <w:r>
        <w:rPr>
          <w:rFonts w:ascii="宋体" w:eastAsia="宋体" w:hAnsi="宋体" w:cs="宋体"/>
        </w:rPr>
        <w:t>以前的时候。</w:t>
      </w:r>
    </w:p>
    <w:p>
      <w:pPr>
        <w:spacing w:before="240" w:after="240"/>
        <w:rPr>
          <w:rFonts w:ascii="宋体" w:eastAsia="宋体" w:hAnsi="宋体" w:cs="宋体"/>
          <w:sz w:val="24"/>
          <w:szCs w:val="24"/>
        </w:rPr>
      </w:pPr>
      <w:r>
        <w:rPr>
          <w:rFonts w:ascii="宋体" w:eastAsia="宋体" w:hAnsi="宋体" w:cs="宋体"/>
        </w:rPr>
        <w:t>J 34:03</w:t>
      </w:r>
      <w:r>
        <w:rPr>
          <w:rFonts w:ascii="宋体" w:eastAsia="宋体" w:hAnsi="宋体" w:cs="宋体"/>
        </w:rPr>
        <w:br/>
      </w:r>
      <w:r>
        <w:rPr>
          <w:rFonts w:ascii="宋体" w:eastAsia="宋体" w:hAnsi="宋体" w:cs="宋体"/>
        </w:rPr>
        <w:t>你想尝试说有没有什么区别，然后有什么感想？</w:t>
      </w:r>
    </w:p>
    <w:p>
      <w:pPr>
        <w:spacing w:before="240" w:after="240"/>
        <w:rPr>
          <w:rFonts w:ascii="宋体" w:eastAsia="宋体" w:hAnsi="宋体" w:cs="宋体"/>
          <w:sz w:val="24"/>
          <w:szCs w:val="24"/>
        </w:rPr>
      </w:pPr>
      <w:r>
        <w:rPr>
          <w:rFonts w:ascii="宋体" w:eastAsia="宋体" w:hAnsi="宋体" w:cs="宋体"/>
        </w:rPr>
        <w:t>G 34:11</w:t>
      </w:r>
      <w:r>
        <w:rPr>
          <w:rFonts w:ascii="宋体" w:eastAsia="宋体" w:hAnsi="宋体" w:cs="宋体"/>
        </w:rPr>
        <w:br/>
      </w:r>
      <w:r>
        <w:rPr>
          <w:rFonts w:ascii="宋体" w:eastAsia="宋体" w:hAnsi="宋体" w:cs="宋体"/>
        </w:rPr>
        <w:t>好像有区别，但区别不大。</w:t>
      </w:r>
    </w:p>
    <w:p>
      <w:pPr>
        <w:spacing w:before="240" w:after="240"/>
        <w:rPr>
          <w:rFonts w:ascii="宋体" w:eastAsia="宋体" w:hAnsi="宋体" w:cs="宋体"/>
          <w:sz w:val="24"/>
          <w:szCs w:val="24"/>
        </w:rPr>
      </w:pPr>
      <w:r>
        <w:rPr>
          <w:rFonts w:ascii="宋体" w:eastAsia="宋体" w:hAnsi="宋体" w:cs="宋体"/>
        </w:rPr>
        <w:t>J 34:15</w:t>
      </w:r>
      <w:r>
        <w:rPr>
          <w:rFonts w:ascii="宋体" w:eastAsia="宋体" w:hAnsi="宋体" w:cs="宋体"/>
        </w:rPr>
        <w:br/>
      </w:r>
      <w:r>
        <w:rPr>
          <w:rFonts w:ascii="宋体" w:eastAsia="宋体" w:hAnsi="宋体" w:cs="宋体"/>
        </w:rPr>
        <w:t>这样子。最后为什么还是决定说要买虫草蛋？</w:t>
      </w:r>
    </w:p>
    <w:p>
      <w:pPr>
        <w:spacing w:before="240" w:after="240"/>
        <w:rPr>
          <w:rFonts w:ascii="宋体" w:eastAsia="宋体" w:hAnsi="宋体" w:cs="宋体"/>
          <w:sz w:val="24"/>
          <w:szCs w:val="24"/>
        </w:rPr>
      </w:pPr>
      <w:r>
        <w:rPr>
          <w:rFonts w:ascii="宋体" w:eastAsia="宋体" w:hAnsi="宋体" w:cs="宋体"/>
        </w:rPr>
        <w:t>G 34:24</w:t>
      </w:r>
      <w:r>
        <w:rPr>
          <w:rFonts w:ascii="宋体" w:eastAsia="宋体" w:hAnsi="宋体" w:cs="宋体"/>
        </w:rPr>
        <w:br/>
      </w:r>
      <w:r>
        <w:rPr>
          <w:rFonts w:ascii="宋体" w:eastAsia="宋体" w:hAnsi="宋体" w:cs="宋体"/>
        </w:rPr>
        <w:t>不知道感觉，也没有说刻意去不买这个蛋，就可能习惯了。</w:t>
      </w:r>
    </w:p>
    <w:p>
      <w:pPr>
        <w:spacing w:before="240" w:after="240"/>
        <w:rPr>
          <w:rFonts w:ascii="宋体" w:eastAsia="宋体" w:hAnsi="宋体" w:cs="宋体"/>
          <w:sz w:val="24"/>
          <w:szCs w:val="24"/>
        </w:rPr>
      </w:pPr>
      <w:r>
        <w:rPr>
          <w:rFonts w:ascii="宋体" w:eastAsia="宋体" w:hAnsi="宋体" w:cs="宋体"/>
        </w:rPr>
        <w:t>J 34:29</w:t>
      </w:r>
      <w:r>
        <w:rPr>
          <w:rFonts w:ascii="宋体" w:eastAsia="宋体" w:hAnsi="宋体" w:cs="宋体"/>
        </w:rPr>
        <w:br/>
      </w:r>
      <w:r>
        <w:rPr>
          <w:rFonts w:ascii="宋体" w:eastAsia="宋体" w:hAnsi="宋体" w:cs="宋体"/>
        </w:rPr>
        <w:t>对习惯了，你以前就是这样买，然后你只尝试了一下，也不会觉得说特别想要去买其他蛋，是吗？所以就继续买你的虫草蛋这样，（G：对）是因为我也想说对会不会尝试了其他的没什么区别，然后又比较便宜，就会想想去买便宜。</w:t>
      </w:r>
    </w:p>
    <w:p>
      <w:pPr>
        <w:spacing w:before="240" w:after="240"/>
        <w:rPr>
          <w:rFonts w:ascii="宋体" w:eastAsia="宋体" w:hAnsi="宋体" w:cs="宋体"/>
          <w:sz w:val="24"/>
          <w:szCs w:val="24"/>
        </w:rPr>
      </w:pPr>
      <w:r>
        <w:rPr>
          <w:rFonts w:ascii="宋体" w:eastAsia="宋体" w:hAnsi="宋体" w:cs="宋体"/>
        </w:rPr>
        <w:t>G 34:53</w:t>
      </w:r>
      <w:r>
        <w:rPr>
          <w:rFonts w:ascii="宋体" w:eastAsia="宋体" w:hAnsi="宋体" w:cs="宋体"/>
        </w:rPr>
        <w:br/>
      </w:r>
      <w:r>
        <w:rPr>
          <w:rFonts w:ascii="宋体" w:eastAsia="宋体" w:hAnsi="宋体" w:cs="宋体"/>
        </w:rPr>
        <w:t>他确实区别不大，但是反正也没有刻意的去想这个事，因为他本身对我们来说它是一个很小的事，就在生活当中。</w:t>
      </w:r>
    </w:p>
    <w:p>
      <w:pPr>
        <w:spacing w:before="240" w:after="240"/>
        <w:rPr>
          <w:rFonts w:ascii="宋体" w:eastAsia="宋体" w:hAnsi="宋体" w:cs="宋体"/>
          <w:sz w:val="24"/>
          <w:szCs w:val="24"/>
        </w:rPr>
      </w:pPr>
      <w:r>
        <w:rPr>
          <w:rFonts w:ascii="宋体" w:eastAsia="宋体" w:hAnsi="宋体" w:cs="宋体"/>
        </w:rPr>
        <w:t>J 35:08</w:t>
      </w:r>
      <w:r>
        <w:rPr>
          <w:rFonts w:ascii="宋体" w:eastAsia="宋体" w:hAnsi="宋体" w:cs="宋体"/>
        </w:rPr>
        <w:br/>
      </w:r>
      <w:r>
        <w:rPr>
          <w:rFonts w:ascii="宋体" w:eastAsia="宋体" w:hAnsi="宋体" w:cs="宋体"/>
        </w:rPr>
        <w:t>生活中，对，就是不会说因为它的价钱虽然说比较贵，但是也没有说贵到没办法承受是吗？（G：对），所以就算是一个日常的开销，你觉得是吧？（G：对）就也没有说考虑过。</w:t>
      </w:r>
    </w:p>
    <w:p>
      <w:pPr>
        <w:spacing w:before="240" w:after="240"/>
        <w:rPr>
          <w:rFonts w:ascii="宋体" w:eastAsia="宋体" w:hAnsi="宋体" w:cs="宋体"/>
          <w:sz w:val="24"/>
          <w:szCs w:val="24"/>
        </w:rPr>
      </w:pPr>
      <w:r>
        <w:rPr>
          <w:rFonts w:ascii="宋体" w:eastAsia="宋体" w:hAnsi="宋体" w:cs="宋体"/>
        </w:rPr>
        <w:t>G 35:25</w:t>
      </w:r>
      <w:r>
        <w:rPr>
          <w:rFonts w:ascii="宋体" w:eastAsia="宋体" w:hAnsi="宋体" w:cs="宋体"/>
        </w:rPr>
        <w:br/>
      </w:r>
      <w:r>
        <w:rPr>
          <w:rFonts w:ascii="宋体" w:eastAsia="宋体" w:hAnsi="宋体" w:cs="宋体"/>
        </w:rPr>
        <w:t>因为你一周可能就9块钱吧，15个，不到，10个，11、12个，如果虫草蛋，你感觉也没啥区别。</w:t>
      </w:r>
    </w:p>
    <w:p>
      <w:pPr>
        <w:spacing w:before="240" w:after="240"/>
        <w:rPr>
          <w:rFonts w:ascii="宋体" w:eastAsia="宋体" w:hAnsi="宋体" w:cs="宋体"/>
          <w:sz w:val="24"/>
          <w:szCs w:val="24"/>
        </w:rPr>
      </w:pPr>
      <w:r>
        <w:rPr>
          <w:rFonts w:ascii="宋体" w:eastAsia="宋体" w:hAnsi="宋体" w:cs="宋体"/>
        </w:rPr>
        <w:t>J 35:37</w:t>
      </w:r>
      <w:r>
        <w:rPr>
          <w:rFonts w:ascii="宋体" w:eastAsia="宋体" w:hAnsi="宋体" w:cs="宋体"/>
        </w:rPr>
        <w:br/>
      </w:r>
      <w:r>
        <w:rPr>
          <w:rFonts w:ascii="宋体" w:eastAsia="宋体" w:hAnsi="宋体" w:cs="宋体"/>
        </w:rPr>
        <w:t>对，也没贵到多少，你一杯咖啡多少钱了。</w:t>
      </w:r>
    </w:p>
    <w:p>
      <w:pPr>
        <w:spacing w:before="240" w:after="240"/>
        <w:rPr>
          <w:rFonts w:ascii="宋体" w:eastAsia="宋体" w:hAnsi="宋体" w:cs="宋体"/>
          <w:sz w:val="24"/>
          <w:szCs w:val="24"/>
        </w:rPr>
      </w:pPr>
      <w:r>
        <w:rPr>
          <w:rFonts w:ascii="宋体" w:eastAsia="宋体" w:hAnsi="宋体" w:cs="宋体"/>
        </w:rPr>
        <w:t>G 35:42</w:t>
      </w:r>
      <w:r>
        <w:rPr>
          <w:rFonts w:ascii="宋体" w:eastAsia="宋体" w:hAnsi="宋体" w:cs="宋体"/>
        </w:rPr>
        <w:br/>
      </w:r>
      <w:r>
        <w:rPr>
          <w:rFonts w:ascii="宋体" w:eastAsia="宋体" w:hAnsi="宋体" w:cs="宋体"/>
        </w:rPr>
        <w:t>对对对，所以就感觉没有必要再在上面操特别多的心。</w:t>
      </w:r>
    </w:p>
    <w:p>
      <w:pPr>
        <w:spacing w:before="240" w:after="240"/>
        <w:rPr>
          <w:rFonts w:ascii="宋体" w:eastAsia="宋体" w:hAnsi="宋体" w:cs="宋体"/>
          <w:sz w:val="24"/>
          <w:szCs w:val="24"/>
        </w:rPr>
      </w:pPr>
      <w:r>
        <w:rPr>
          <w:rFonts w:ascii="宋体" w:eastAsia="宋体" w:hAnsi="宋体" w:cs="宋体"/>
        </w:rPr>
        <w:t>J 35:47</w:t>
      </w:r>
      <w:r>
        <w:rPr>
          <w:rFonts w:ascii="宋体" w:eastAsia="宋体" w:hAnsi="宋体" w:cs="宋体"/>
        </w:rPr>
        <w:br/>
      </w:r>
      <w:r>
        <w:rPr>
          <w:rFonts w:ascii="宋体" w:eastAsia="宋体" w:hAnsi="宋体" w:cs="宋体"/>
        </w:rPr>
        <w:t>对有道理，对，我有时候也会这样考虑，虽然说，对它可能贵了一倍，但是你真的跟你其他的一个生活用品去比较的话，也没有说差太多了，而且你们也是外食也会外食，所以，对，可能外食开销也开销蛮大，对吧？是，有道理有了解。所以你们这样子买的话，就是因为你去买菜，所以你是跟你的室友都会平摊是吗？家里的一个开销。</w:t>
      </w:r>
    </w:p>
    <w:p>
      <w:pPr>
        <w:spacing w:before="240" w:after="240"/>
        <w:rPr>
          <w:rFonts w:ascii="宋体" w:eastAsia="宋体" w:hAnsi="宋体" w:cs="宋体"/>
          <w:sz w:val="24"/>
          <w:szCs w:val="24"/>
        </w:rPr>
      </w:pPr>
      <w:r>
        <w:rPr>
          <w:rFonts w:ascii="宋体" w:eastAsia="宋体" w:hAnsi="宋体" w:cs="宋体"/>
        </w:rPr>
        <w:t>G 36:21</w:t>
      </w:r>
      <w:r>
        <w:rPr>
          <w:rFonts w:ascii="宋体" w:eastAsia="宋体" w:hAnsi="宋体" w:cs="宋体"/>
        </w:rPr>
        <w:br/>
      </w:r>
      <w:r>
        <w:rPr>
          <w:rFonts w:ascii="宋体" w:eastAsia="宋体" w:hAnsi="宋体" w:cs="宋体"/>
        </w:rPr>
        <w:t>对，我们一般会一个月交，也没说固定，可能没钱了，就会给他们说，然后我们就会在群里把钱转过来。</w:t>
      </w:r>
    </w:p>
    <w:p>
      <w:pPr>
        <w:spacing w:before="240" w:after="240"/>
        <w:rPr>
          <w:rFonts w:ascii="宋体" w:eastAsia="宋体" w:hAnsi="宋体" w:cs="宋体"/>
          <w:sz w:val="24"/>
          <w:szCs w:val="24"/>
        </w:rPr>
      </w:pPr>
      <w:r>
        <w:rPr>
          <w:rFonts w:ascii="宋体" w:eastAsia="宋体" w:hAnsi="宋体" w:cs="宋体"/>
        </w:rPr>
        <w:t>J 36:34</w:t>
      </w:r>
      <w:r>
        <w:rPr>
          <w:rFonts w:ascii="宋体" w:eastAsia="宋体" w:hAnsi="宋体" w:cs="宋体"/>
        </w:rPr>
        <w:br/>
      </w:r>
      <w:r>
        <w:rPr>
          <w:rFonts w:ascii="宋体" w:eastAsia="宋体" w:hAnsi="宋体" w:cs="宋体"/>
        </w:rPr>
        <w:t>是。了解，所以你们也没有说特别去计算说每次开销多少或者是怎么样。</w:t>
      </w:r>
    </w:p>
    <w:p>
      <w:pPr>
        <w:spacing w:before="240" w:after="240"/>
        <w:rPr>
          <w:rFonts w:ascii="宋体" w:eastAsia="宋体" w:hAnsi="宋体" w:cs="宋体"/>
          <w:sz w:val="24"/>
          <w:szCs w:val="24"/>
        </w:rPr>
      </w:pPr>
      <w:r>
        <w:rPr>
          <w:rFonts w:ascii="宋体" w:eastAsia="宋体" w:hAnsi="宋体" w:cs="宋体"/>
        </w:rPr>
        <w:t>G 36:44</w:t>
      </w:r>
      <w:r>
        <w:rPr>
          <w:rFonts w:ascii="宋体" w:eastAsia="宋体" w:hAnsi="宋体" w:cs="宋体"/>
        </w:rPr>
        <w:br/>
      </w:r>
      <w:r>
        <w:rPr>
          <w:rFonts w:ascii="宋体" w:eastAsia="宋体" w:hAnsi="宋体" w:cs="宋体"/>
        </w:rPr>
        <w:t>没有一笔糊涂账。（笑）</w:t>
      </w:r>
    </w:p>
    <w:p>
      <w:pPr>
        <w:spacing w:before="240" w:after="240"/>
        <w:rPr>
          <w:rFonts w:ascii="宋体" w:eastAsia="宋体" w:hAnsi="宋体" w:cs="宋体"/>
          <w:sz w:val="24"/>
          <w:szCs w:val="24"/>
        </w:rPr>
      </w:pPr>
      <w:r>
        <w:rPr>
          <w:rFonts w:ascii="宋体" w:eastAsia="宋体" w:hAnsi="宋体" w:cs="宋体"/>
        </w:rPr>
        <w:t>J 36:48</w:t>
      </w:r>
      <w:r>
        <w:rPr>
          <w:rFonts w:ascii="宋体" w:eastAsia="宋体" w:hAnsi="宋体" w:cs="宋体"/>
        </w:rPr>
        <w:br/>
      </w:r>
      <w:r>
        <w:rPr>
          <w:rFonts w:ascii="宋体" w:eastAsia="宋体" w:hAnsi="宋体" w:cs="宋体"/>
        </w:rPr>
        <w:t>是没关系，当然如果大家都已经同意了，对还蛮好的，所以对因为在国内现在全部都是你都是用像微信付款去买蛋，买生活用品。</w:t>
      </w:r>
    </w:p>
    <w:p>
      <w:pPr>
        <w:spacing w:before="240" w:after="240"/>
        <w:rPr>
          <w:rFonts w:ascii="宋体" w:eastAsia="宋体" w:hAnsi="宋体" w:cs="宋体"/>
          <w:sz w:val="24"/>
          <w:szCs w:val="24"/>
        </w:rPr>
      </w:pPr>
      <w:r>
        <w:rPr>
          <w:rFonts w:ascii="宋体" w:eastAsia="宋体" w:hAnsi="宋体" w:cs="宋体"/>
        </w:rPr>
        <w:t>G 37:05</w:t>
      </w:r>
      <w:r>
        <w:rPr>
          <w:rFonts w:ascii="宋体" w:eastAsia="宋体" w:hAnsi="宋体" w:cs="宋体"/>
        </w:rPr>
        <w:br/>
      </w:r>
      <w:r>
        <w:rPr>
          <w:rFonts w:ascii="宋体" w:eastAsia="宋体" w:hAnsi="宋体" w:cs="宋体"/>
        </w:rPr>
        <w:t>我们好，感觉好几年没见过真钱了，基本上都是电付。</w:t>
      </w:r>
    </w:p>
    <w:p>
      <w:pPr>
        <w:spacing w:before="240" w:after="240"/>
        <w:rPr>
          <w:rFonts w:ascii="宋体" w:eastAsia="宋体" w:hAnsi="宋体" w:cs="宋体"/>
          <w:sz w:val="24"/>
          <w:szCs w:val="24"/>
        </w:rPr>
      </w:pPr>
      <w:r>
        <w:rPr>
          <w:rFonts w:ascii="宋体" w:eastAsia="宋体" w:hAnsi="宋体" w:cs="宋体"/>
        </w:rPr>
        <w:t>J 37:12</w:t>
      </w:r>
      <w:r>
        <w:rPr>
          <w:rFonts w:ascii="宋体" w:eastAsia="宋体" w:hAnsi="宋体" w:cs="宋体"/>
        </w:rPr>
        <w:br/>
      </w:r>
      <w:r>
        <w:rPr>
          <w:rFonts w:ascii="宋体" w:eastAsia="宋体" w:hAnsi="宋体" w:cs="宋体"/>
        </w:rPr>
        <w:t>是吗？你都没有见，完全没有，很久没有见到现金了是吗？</w:t>
      </w:r>
    </w:p>
    <w:p>
      <w:pPr>
        <w:spacing w:before="240" w:after="240"/>
        <w:rPr>
          <w:rFonts w:ascii="宋体" w:eastAsia="宋体" w:hAnsi="宋体" w:cs="宋体"/>
          <w:sz w:val="24"/>
          <w:szCs w:val="24"/>
        </w:rPr>
      </w:pPr>
      <w:r>
        <w:rPr>
          <w:rFonts w:ascii="宋体" w:eastAsia="宋体" w:hAnsi="宋体" w:cs="宋体"/>
        </w:rPr>
        <w:t>G 37:19</w:t>
      </w:r>
      <w:r>
        <w:rPr>
          <w:rFonts w:ascii="宋体" w:eastAsia="宋体" w:hAnsi="宋体" w:cs="宋体"/>
        </w:rPr>
        <w:br/>
      </w:r>
      <w:r>
        <w:rPr>
          <w:rFonts w:ascii="宋体" w:eastAsia="宋体" w:hAnsi="宋体" w:cs="宋体"/>
        </w:rPr>
        <w:t>过年回去压岁钱可能见一次，平时感觉都见不到。</w:t>
      </w:r>
    </w:p>
    <w:p>
      <w:pPr>
        <w:spacing w:before="240" w:after="240"/>
        <w:rPr>
          <w:rFonts w:ascii="宋体" w:eastAsia="宋体" w:hAnsi="宋体" w:cs="宋体"/>
          <w:sz w:val="24"/>
          <w:szCs w:val="24"/>
        </w:rPr>
      </w:pPr>
      <w:r>
        <w:rPr>
          <w:rFonts w:ascii="宋体" w:eastAsia="宋体" w:hAnsi="宋体" w:cs="宋体"/>
        </w:rPr>
        <w:t>J 37:24</w:t>
      </w:r>
      <w:r>
        <w:rPr>
          <w:rFonts w:ascii="宋体" w:eastAsia="宋体" w:hAnsi="宋体" w:cs="宋体"/>
        </w:rPr>
        <w:br/>
      </w:r>
      <w:r>
        <w:rPr>
          <w:rFonts w:ascii="宋体" w:eastAsia="宋体" w:hAnsi="宋体" w:cs="宋体"/>
        </w:rPr>
        <w:t>会用银行卡吗？也很少。</w:t>
      </w:r>
    </w:p>
    <w:p>
      <w:pPr>
        <w:spacing w:before="240" w:after="240"/>
        <w:rPr>
          <w:rFonts w:ascii="宋体" w:eastAsia="宋体" w:hAnsi="宋体" w:cs="宋体"/>
          <w:sz w:val="24"/>
          <w:szCs w:val="24"/>
        </w:rPr>
      </w:pPr>
      <w:r>
        <w:rPr>
          <w:rFonts w:ascii="宋体" w:eastAsia="宋体" w:hAnsi="宋体" w:cs="宋体"/>
        </w:rPr>
        <w:t>G 37:30</w:t>
      </w:r>
      <w:r>
        <w:rPr>
          <w:rFonts w:ascii="宋体" w:eastAsia="宋体" w:hAnsi="宋体" w:cs="宋体"/>
        </w:rPr>
        <w:br/>
      </w:r>
      <w:r>
        <w:rPr>
          <w:rFonts w:ascii="宋体" w:eastAsia="宋体" w:hAnsi="宋体" w:cs="宋体"/>
        </w:rPr>
        <w:t>没有，很少，现在要饭的都在微信支付。</w:t>
      </w:r>
    </w:p>
    <w:p>
      <w:pPr>
        <w:spacing w:before="240" w:after="240"/>
        <w:rPr>
          <w:rFonts w:ascii="宋体" w:eastAsia="宋体" w:hAnsi="宋体" w:cs="宋体"/>
          <w:sz w:val="24"/>
          <w:szCs w:val="24"/>
        </w:rPr>
      </w:pPr>
      <w:r>
        <w:rPr>
          <w:rFonts w:ascii="宋体" w:eastAsia="宋体" w:hAnsi="宋体" w:cs="宋体"/>
        </w:rPr>
        <w:t>J 37:36</w:t>
      </w:r>
      <w:r>
        <w:rPr>
          <w:rFonts w:ascii="宋体" w:eastAsia="宋体" w:hAnsi="宋体" w:cs="宋体"/>
        </w:rPr>
        <w:br/>
      </w:r>
      <w:r>
        <w:rPr>
          <w:rFonts w:ascii="宋体" w:eastAsia="宋体" w:hAnsi="宋体" w:cs="宋体"/>
        </w:rPr>
        <w:t>真的吗？这个我还没看过，我知道。微信支付就是买菜买路边摊什么都是微信支付，但是要饭的我还没看过，对吧？因为大家都不带现金吗？（G：对）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蛮厉害，对也蛮，其实我也是近几年才在慢慢学习微信支付，因为我也蛮久没回国，所以感觉也是算对我来说还是蛮新的，家里还是有点现金。存着，对，所以都是这样，就对国内这样子其实真的很方便很发达了。你们家里像老家那边也是这样子吗？乡下地方。</w:t>
      </w:r>
    </w:p>
    <w:p>
      <w:pPr>
        <w:spacing w:before="240" w:after="240"/>
        <w:rPr>
          <w:rFonts w:ascii="宋体" w:eastAsia="宋体" w:hAnsi="宋体" w:cs="宋体"/>
          <w:sz w:val="24"/>
          <w:szCs w:val="24"/>
        </w:rPr>
      </w:pPr>
      <w:r>
        <w:rPr>
          <w:rFonts w:ascii="宋体" w:eastAsia="宋体" w:hAnsi="宋体" w:cs="宋体"/>
        </w:rPr>
        <w:t>G 38:23</w:t>
      </w:r>
      <w:r>
        <w:rPr>
          <w:rFonts w:ascii="宋体" w:eastAsia="宋体" w:hAnsi="宋体" w:cs="宋体"/>
        </w:rPr>
        <w:br/>
      </w:r>
      <w:r>
        <w:rPr>
          <w:rFonts w:ascii="宋体" w:eastAsia="宋体" w:hAnsi="宋体" w:cs="宋体"/>
        </w:rPr>
        <w:t>老家除了除了爷爷奶奶可能会用钱，因为我爸我妈他们是七几年的，他们都不用现金了。</w:t>
      </w:r>
    </w:p>
    <w:p>
      <w:pPr>
        <w:spacing w:before="240" w:after="240"/>
        <w:rPr>
          <w:rFonts w:ascii="宋体" w:eastAsia="宋体" w:hAnsi="宋体" w:cs="宋体"/>
          <w:sz w:val="24"/>
          <w:szCs w:val="24"/>
        </w:rPr>
      </w:pPr>
      <w:r>
        <w:rPr>
          <w:rFonts w:ascii="宋体" w:eastAsia="宋体" w:hAnsi="宋体" w:cs="宋体"/>
        </w:rPr>
        <w:t>J 38:36</w:t>
      </w:r>
      <w:r>
        <w:rPr>
          <w:rFonts w:ascii="宋体" w:eastAsia="宋体" w:hAnsi="宋体" w:cs="宋体"/>
        </w:rPr>
        <w:br/>
      </w:r>
      <w:r>
        <w:rPr>
          <w:rFonts w:ascii="宋体" w:eastAsia="宋体" w:hAnsi="宋体" w:cs="宋体"/>
        </w:rPr>
        <w:t>是吗？对现在真的很厉害了，对，我有时候，之前会担心对，我妈妈也是，可是好像再长一辈，有些可能就是什么操作比较麻烦一点。</w:t>
      </w:r>
    </w:p>
    <w:p>
      <w:pPr>
        <w:spacing w:before="240" w:after="240"/>
        <w:rPr>
          <w:rFonts w:ascii="宋体" w:eastAsia="宋体" w:hAnsi="宋体" w:cs="宋体"/>
          <w:sz w:val="24"/>
          <w:szCs w:val="24"/>
        </w:rPr>
      </w:pPr>
      <w:r>
        <w:rPr>
          <w:rFonts w:ascii="宋体" w:eastAsia="宋体" w:hAnsi="宋体" w:cs="宋体"/>
        </w:rPr>
        <w:t>G 38:52</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J 38:56</w:t>
      </w:r>
      <w:r>
        <w:rPr>
          <w:rFonts w:ascii="宋体" w:eastAsia="宋体" w:hAnsi="宋体" w:cs="宋体"/>
        </w:rPr>
        <w:br/>
      </w:r>
      <w:r>
        <w:rPr>
          <w:rFonts w:ascii="宋体" w:eastAsia="宋体" w:hAnsi="宋体" w:cs="宋体"/>
        </w:rPr>
        <w:t>好，我今天其实就这样的差不多了已经，谢谢你愿意跟我就来交流那么多，如果对这周你说明天或者是后面几天方便的话就是拍张照，或者是我有一些关于向购买的事情也想跟你请教一下，关于说你购买或者选择或者是一个场景这样子。好。谢谢你。好，今天就先这样。好。拜拜，bye bye。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