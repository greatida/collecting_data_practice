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83E5" w14:textId="77777777" w:rsidR="00E97762" w:rsidRDefault="00000000">
      <w:pPr>
        <w:pStyle w:val="Heading3"/>
        <w:keepNext w:val="0"/>
        <w:spacing w:before="0" w:after="281"/>
        <w:rPr>
          <w:rFonts w:ascii="SimSun" w:eastAsia="SimSun" w:hAnsi="SimSun" w:cs="SimSun"/>
        </w:rPr>
      </w:pPr>
      <w:r>
        <w:rPr>
          <w:rFonts w:ascii="SimSun" w:eastAsia="SimSun" w:hAnsi="SimSun" w:cs="SimSun"/>
        </w:rPr>
        <w:t>E (1)</w:t>
      </w:r>
    </w:p>
    <w:p w14:paraId="4CED83E6" w14:textId="77777777" w:rsidR="00E97762" w:rsidRDefault="00000000">
      <w:pPr>
        <w:spacing w:before="240" w:after="240"/>
        <w:rPr>
          <w:rFonts w:ascii="SimSun" w:eastAsia="SimSun" w:hAnsi="SimSun" w:cs="SimSun"/>
        </w:rPr>
      </w:pPr>
      <w:r>
        <w:rPr>
          <w:rFonts w:ascii="SimSun" w:eastAsia="SimSun" w:hAnsi="SimSun" w:cs="SimSun"/>
        </w:rPr>
        <w:t>Julia 02:39</w:t>
      </w:r>
      <w:r>
        <w:rPr>
          <w:rFonts w:ascii="SimSun" w:eastAsia="SimSun" w:hAnsi="SimSun" w:cs="SimSun"/>
        </w:rPr>
        <w:br/>
        <w:t>你好，我是Julia。</w:t>
      </w:r>
    </w:p>
    <w:p w14:paraId="4CED83E7" w14:textId="77777777" w:rsidR="00E97762" w:rsidRDefault="00000000">
      <w:pPr>
        <w:spacing w:before="240" w:after="240"/>
        <w:rPr>
          <w:rFonts w:ascii="SimSun" w:eastAsia="SimSun" w:hAnsi="SimSun" w:cs="SimSun"/>
        </w:rPr>
      </w:pPr>
      <w:r>
        <w:rPr>
          <w:rFonts w:ascii="SimSun" w:eastAsia="SimSun" w:hAnsi="SimSun" w:cs="SimSun"/>
        </w:rPr>
        <w:t>E 02:50</w:t>
      </w:r>
      <w:r>
        <w:rPr>
          <w:rFonts w:ascii="SimSun" w:eastAsia="SimSun" w:hAnsi="SimSun" w:cs="SimSun"/>
        </w:rPr>
        <w:br/>
        <w:t>你好。</w:t>
      </w:r>
    </w:p>
    <w:p w14:paraId="4CED83E8" w14:textId="77777777" w:rsidR="00E97762" w:rsidRDefault="00000000">
      <w:pPr>
        <w:spacing w:before="240" w:after="240"/>
        <w:rPr>
          <w:rFonts w:ascii="SimSun" w:eastAsia="SimSun" w:hAnsi="SimSun" w:cs="SimSun"/>
        </w:rPr>
      </w:pPr>
      <w:r>
        <w:rPr>
          <w:rFonts w:ascii="SimSun" w:eastAsia="SimSun" w:hAnsi="SimSun" w:cs="SimSun"/>
        </w:rPr>
        <w:t>Julia 02:50</w:t>
      </w:r>
      <w:r>
        <w:rPr>
          <w:rFonts w:ascii="SimSun" w:eastAsia="SimSun" w:hAnsi="SimSun" w:cs="SimSun"/>
        </w:rPr>
        <w:br/>
        <w:t>怎么称呼你比较好？</w:t>
      </w:r>
    </w:p>
    <w:p w14:paraId="4CED83E9" w14:textId="1289D2CC" w:rsidR="00E97762" w:rsidRDefault="00000000">
      <w:pPr>
        <w:spacing w:before="240" w:after="240"/>
        <w:rPr>
          <w:rFonts w:ascii="SimSun" w:eastAsia="SimSun" w:hAnsi="SimSun" w:cs="SimSun"/>
        </w:rPr>
      </w:pPr>
      <w:r>
        <w:rPr>
          <w:rFonts w:ascii="SimSun" w:eastAsia="SimSun" w:hAnsi="SimSun" w:cs="SimSun"/>
        </w:rPr>
        <w:t>E 02:54</w:t>
      </w:r>
      <w:r>
        <w:rPr>
          <w:rFonts w:ascii="SimSun" w:eastAsia="SimSun" w:hAnsi="SimSun" w:cs="SimSun"/>
        </w:rPr>
        <w:br/>
        <w:t>我是</w:t>
      </w:r>
      <w:r w:rsidR="00416FFA">
        <w:rPr>
          <w:rFonts w:ascii="SimSun" w:eastAsia="SimSun" w:hAnsi="SimSun" w:cs="SimSun" w:hint="eastAsia"/>
        </w:rPr>
        <w:t>E</w:t>
      </w:r>
      <w:r>
        <w:rPr>
          <w:rFonts w:ascii="SimSun" w:eastAsia="SimSun" w:hAnsi="SimSun" w:cs="SimSun"/>
        </w:rPr>
        <w:t>叫</w:t>
      </w:r>
      <w:r w:rsidR="00416FFA">
        <w:rPr>
          <w:rFonts w:ascii="SimSun" w:eastAsia="SimSun" w:hAnsi="SimSun" w:cs="SimSun" w:hint="eastAsia"/>
        </w:rPr>
        <w:t>E</w:t>
      </w:r>
      <w:r>
        <w:rPr>
          <w:rFonts w:ascii="SimSun" w:eastAsia="SimSun" w:hAnsi="SimSun" w:cs="SimSun"/>
        </w:rPr>
        <w:t>。</w:t>
      </w:r>
    </w:p>
    <w:p w14:paraId="4CED83EA" w14:textId="70E96700" w:rsidR="00E97762" w:rsidRDefault="00000000">
      <w:pPr>
        <w:spacing w:before="240" w:after="240"/>
        <w:rPr>
          <w:rFonts w:ascii="SimSun" w:eastAsia="SimSun" w:hAnsi="SimSun" w:cs="SimSun"/>
        </w:rPr>
      </w:pPr>
      <w:r>
        <w:rPr>
          <w:rFonts w:ascii="SimSun" w:eastAsia="SimSun" w:hAnsi="SimSun" w:cs="SimSun"/>
        </w:rPr>
        <w:t>Julia 02:56</w:t>
      </w:r>
      <w:r>
        <w:rPr>
          <w:rFonts w:ascii="SimSun" w:eastAsia="SimSun" w:hAnsi="SimSun" w:cs="SimSun"/>
        </w:rPr>
        <w:br/>
      </w:r>
      <w:r w:rsidR="00416FFA">
        <w:rPr>
          <w:rFonts w:ascii="SimSun" w:eastAsia="SimSun" w:hAnsi="SimSun" w:cs="SimSun" w:hint="eastAsia"/>
        </w:rPr>
        <w:t>E</w:t>
      </w:r>
      <w:r>
        <w:rPr>
          <w:rFonts w:ascii="SimSun" w:eastAsia="SimSun" w:hAnsi="SimSun" w:cs="SimSun"/>
        </w:rPr>
        <w:t>就好了，好好，你可以叫我慧品或者是Julia都可以。对。好谢谢你愿意参与，然后我就想先自我介绍，然后介绍一下这个项目，让彼此互相了解一下下，希望这个ok好。我自己，我是在上海长大，然后后来去去英国念大学念了兽医学，然后那时候对农场动物福利蛮感兴趣的，然后后来就决定有一个硕士，然后研究这个项目，因为非笼养鸡蛋带现在目前在国内也慢慢升起，然后对于养殖情况，还有蛋鸡的一些照料也是比较关注，所以我希望从消费者这个角度去看看对于鸡蛋的一些价值观观点，还有饮食购买的一些行为，还有一些因素。</w:t>
      </w:r>
    </w:p>
    <w:p w14:paraId="4CED83EB" w14:textId="77777777" w:rsidR="00E97762" w:rsidRDefault="00000000">
      <w:pPr>
        <w:spacing w:before="240" w:after="240"/>
        <w:rPr>
          <w:rFonts w:ascii="SimSun" w:eastAsia="SimSun" w:hAnsi="SimSun" w:cs="SimSun"/>
        </w:rPr>
      </w:pPr>
      <w:r>
        <w:rPr>
          <w:rFonts w:ascii="SimSun" w:eastAsia="SimSun" w:hAnsi="SimSun" w:cs="SimSun"/>
        </w:rPr>
        <w:br/>
        <w:t>所以然后这个研究会我们的通话什么都会录音，然后我之后会去分析，然后才比较好准确的抓捕一些信息，希望这是（E: 好呀好呀） ok好，你有什么问题吗？目前对这个项目？</w:t>
      </w:r>
    </w:p>
    <w:p w14:paraId="4CED83EC" w14:textId="77777777" w:rsidR="00E97762" w:rsidRDefault="00000000">
      <w:pPr>
        <w:spacing w:before="240" w:after="240"/>
        <w:rPr>
          <w:rFonts w:ascii="SimSun" w:eastAsia="SimSun" w:hAnsi="SimSun" w:cs="SimSun"/>
        </w:rPr>
      </w:pPr>
      <w:r>
        <w:rPr>
          <w:rFonts w:ascii="SimSun" w:eastAsia="SimSun" w:hAnsi="SimSun" w:cs="SimSun"/>
        </w:rPr>
        <w:t>E 04:03</w:t>
      </w:r>
      <w:r>
        <w:rPr>
          <w:rFonts w:ascii="SimSun" w:eastAsia="SimSun" w:hAnsi="SimSun" w:cs="SimSun"/>
        </w:rPr>
        <w:br/>
        <w:t>还好嗯我稍微看了一下你传的档案，然后大概都了解，可能是说透过了解我们消费行为，然后甚至我们怎么使用，或者是应该说烹饪吧（J：对对对）对。对，然后来调研，研究。这是一个会做像是什么跨国的研究还是什么？</w:t>
      </w:r>
    </w:p>
    <w:p w14:paraId="4CED83ED" w14:textId="77777777" w:rsidR="00E97762" w:rsidRDefault="00000000">
      <w:pPr>
        <w:spacing w:before="240" w:after="240"/>
        <w:rPr>
          <w:rFonts w:ascii="SimSun" w:eastAsia="SimSun" w:hAnsi="SimSun" w:cs="SimSun"/>
        </w:rPr>
      </w:pPr>
      <w:r>
        <w:rPr>
          <w:rFonts w:ascii="SimSun" w:eastAsia="SimSun" w:hAnsi="SimSun" w:cs="SimSun"/>
        </w:rPr>
        <w:t>Julia 04:27</w:t>
      </w:r>
      <w:r>
        <w:rPr>
          <w:rFonts w:ascii="SimSun" w:eastAsia="SimSun" w:hAnsi="SimSun" w:cs="SimSun"/>
        </w:rPr>
        <w:br/>
        <w:t>对这算是跨国，因为是用英文写，但是研究的主要还是国内就是中国的一个消费者。</w:t>
      </w:r>
    </w:p>
    <w:p w14:paraId="4CED83EE" w14:textId="77777777" w:rsidR="00E97762" w:rsidRDefault="00000000">
      <w:pPr>
        <w:spacing w:before="240" w:after="240"/>
        <w:rPr>
          <w:rFonts w:ascii="SimSun" w:eastAsia="SimSun" w:hAnsi="SimSun" w:cs="SimSun"/>
        </w:rPr>
      </w:pPr>
      <w:r>
        <w:rPr>
          <w:rFonts w:ascii="SimSun" w:eastAsia="SimSun" w:hAnsi="SimSun" w:cs="SimSun"/>
        </w:rPr>
        <w:br/>
        <w:t>对，它是一个研究重点，对，然后可能跨国方面应该是说可能在像在写论，写的时候会在讨论的部分说可能国外的这些研究有些说出这些的一些因素，但是国内的一个观点是个样子，所以应该会希望有更多的代表性。</w:t>
      </w:r>
    </w:p>
    <w:p w14:paraId="4CED83EF" w14:textId="77777777" w:rsidR="00E97762" w:rsidRDefault="00000000">
      <w:pPr>
        <w:spacing w:before="240" w:after="240"/>
        <w:rPr>
          <w:rFonts w:ascii="SimSun" w:eastAsia="SimSun" w:hAnsi="SimSun" w:cs="SimSun"/>
        </w:rPr>
      </w:pPr>
      <w:r>
        <w:rPr>
          <w:rFonts w:ascii="SimSun" w:eastAsia="SimSun" w:hAnsi="SimSun" w:cs="SimSun"/>
        </w:rPr>
        <w:t>E 04:57</w:t>
      </w:r>
      <w:r>
        <w:rPr>
          <w:rFonts w:ascii="SimSun" w:eastAsia="SimSun" w:hAnsi="SimSun" w:cs="SimSun"/>
        </w:rPr>
        <w:br/>
        <w:t>对了解对，你现在是在回上海还在英国呢？</w:t>
      </w:r>
    </w:p>
    <w:p w14:paraId="4CED83F0" w14:textId="77777777" w:rsidR="00E97762" w:rsidRDefault="00000000">
      <w:pPr>
        <w:spacing w:before="240" w:after="240"/>
        <w:rPr>
          <w:rFonts w:ascii="SimSun" w:eastAsia="SimSun" w:hAnsi="SimSun" w:cs="SimSun"/>
        </w:rPr>
      </w:pPr>
      <w:r>
        <w:rPr>
          <w:rFonts w:ascii="SimSun" w:eastAsia="SimSun" w:hAnsi="SimSun" w:cs="SimSun"/>
        </w:rPr>
        <w:lastRenderedPageBreak/>
        <w:t>Julia 05:02</w:t>
      </w:r>
      <w:r>
        <w:rPr>
          <w:rFonts w:ascii="SimSun" w:eastAsia="SimSun" w:hAnsi="SimSun" w:cs="SimSun"/>
        </w:rPr>
        <w:br/>
        <w:t>对，我其实在台湾（笑）（E: 啊，为什么？我也是台湾人），对。是因为我刚刚听的时候我就有想到我觉得有点像，还没有问。对，我在台北。因为我本来我去英国参加完毕业典礼，然后就先回来台北，然后现在买机票回上海，但是要等到9月8号，所以就先在台北玩一下这样子。</w:t>
      </w:r>
    </w:p>
    <w:p w14:paraId="4CED83F1" w14:textId="77777777" w:rsidR="00E97762" w:rsidRDefault="00000000">
      <w:pPr>
        <w:spacing w:before="240" w:after="240"/>
        <w:rPr>
          <w:rFonts w:ascii="SimSun" w:eastAsia="SimSun" w:hAnsi="SimSun" w:cs="SimSun"/>
        </w:rPr>
      </w:pPr>
      <w:r>
        <w:rPr>
          <w:rFonts w:ascii="SimSun" w:eastAsia="SimSun" w:hAnsi="SimSun" w:cs="SimSun"/>
        </w:rPr>
        <w:t>E 05:28</w:t>
      </w:r>
      <w:r>
        <w:rPr>
          <w:rFonts w:ascii="SimSun" w:eastAsia="SimSun" w:hAnsi="SimSun" w:cs="SimSun"/>
        </w:rPr>
        <w:br/>
        <w:t>对要等这么久？</w:t>
      </w:r>
    </w:p>
    <w:p w14:paraId="4CED83F2" w14:textId="77777777" w:rsidR="00E97762" w:rsidRDefault="00000000">
      <w:pPr>
        <w:spacing w:before="240" w:after="240"/>
        <w:rPr>
          <w:rFonts w:ascii="SimSun" w:eastAsia="SimSun" w:hAnsi="SimSun" w:cs="SimSun"/>
        </w:rPr>
      </w:pPr>
      <w:r>
        <w:rPr>
          <w:rFonts w:ascii="SimSun" w:eastAsia="SimSun" w:hAnsi="SimSun" w:cs="SimSun"/>
        </w:rPr>
        <w:t>Julia 05:30</w:t>
      </w:r>
      <w:r>
        <w:rPr>
          <w:rFonts w:ascii="SimSun" w:eastAsia="SimSun" w:hAnsi="SimSun" w:cs="SimSun"/>
        </w:rPr>
        <w:br/>
        <w:t>其实还ok，但是觉得有点怕，因为大家都在讲说现在疫情怎么样，这个又会取消，那个又会取消，所以我就定比较晚一点点的，希望说几率会高一点点。</w:t>
      </w:r>
    </w:p>
    <w:p w14:paraId="4CED83F3" w14:textId="77777777" w:rsidR="00E97762" w:rsidRDefault="00000000">
      <w:pPr>
        <w:spacing w:before="240" w:after="240"/>
        <w:rPr>
          <w:rFonts w:ascii="SimSun" w:eastAsia="SimSun" w:hAnsi="SimSun" w:cs="SimSun"/>
        </w:rPr>
      </w:pPr>
      <w:r>
        <w:rPr>
          <w:rFonts w:ascii="SimSun" w:eastAsia="SimSun" w:hAnsi="SimSun" w:cs="SimSun"/>
        </w:rPr>
        <w:br/>
        <w:t>而且更何况我也不赶，没有说一定要马上回去，所以就先待着，反正现在我自己一个人在这边也蛮爽的（笑），因为家人都在上海，所以回去之前可以自己先。</w:t>
      </w:r>
    </w:p>
    <w:p w14:paraId="4CED83F4" w14:textId="77777777" w:rsidR="00E97762" w:rsidRDefault="00000000">
      <w:pPr>
        <w:spacing w:before="240" w:after="240"/>
        <w:rPr>
          <w:rFonts w:ascii="SimSun" w:eastAsia="SimSun" w:hAnsi="SimSun" w:cs="SimSun"/>
        </w:rPr>
      </w:pPr>
      <w:r>
        <w:rPr>
          <w:rFonts w:ascii="SimSun" w:eastAsia="SimSun" w:hAnsi="SimSun" w:cs="SimSun"/>
        </w:rPr>
        <w:t>E 05:56</w:t>
      </w:r>
      <w:r>
        <w:rPr>
          <w:rFonts w:ascii="SimSun" w:eastAsia="SimSun" w:hAnsi="SimSun" w:cs="SimSun"/>
        </w:rPr>
        <w:br/>
        <w:t>就等于有自己的空间这样子。（J：对）而且因为，那边好像是，我听家人说好像没有说有什么疫情上限制，所以也可以去吃东西什么之类。</w:t>
      </w:r>
    </w:p>
    <w:p w14:paraId="4CED83F5" w14:textId="77777777" w:rsidR="00E97762" w:rsidRDefault="00000000">
      <w:pPr>
        <w:spacing w:before="240" w:after="240"/>
        <w:rPr>
          <w:rFonts w:ascii="SimSun" w:eastAsia="SimSun" w:hAnsi="SimSun" w:cs="SimSun"/>
        </w:rPr>
      </w:pPr>
      <w:r>
        <w:rPr>
          <w:rFonts w:ascii="SimSun" w:eastAsia="SimSun" w:hAnsi="SimSun" w:cs="SimSun"/>
        </w:rPr>
        <w:t>Julia 06:10</w:t>
      </w:r>
      <w:r>
        <w:rPr>
          <w:rFonts w:ascii="SimSun" w:eastAsia="SimSun" w:hAnsi="SimSun" w:cs="SimSun"/>
        </w:rPr>
        <w:br/>
        <w:t>对还蛮蛮爽的，只是说要戴口罩，除了除此之外就没有什么，我从英国回来才隔离三天而已，然后就出去对就没事了。</w:t>
      </w:r>
    </w:p>
    <w:p w14:paraId="4CED83F6" w14:textId="77777777" w:rsidR="00E97762" w:rsidRDefault="00000000">
      <w:pPr>
        <w:spacing w:before="240" w:after="240"/>
        <w:rPr>
          <w:rFonts w:ascii="SimSun" w:eastAsia="SimSun" w:hAnsi="SimSun" w:cs="SimSun"/>
        </w:rPr>
      </w:pPr>
      <w:r>
        <w:rPr>
          <w:rFonts w:ascii="SimSun" w:eastAsia="SimSun" w:hAnsi="SimSun" w:cs="SimSun"/>
        </w:rPr>
        <w:t>E 06:22</w:t>
      </w:r>
      <w:r>
        <w:rPr>
          <w:rFonts w:ascii="SimSun" w:eastAsia="SimSun" w:hAnsi="SimSun" w:cs="SimSun"/>
        </w:rPr>
        <w:br/>
        <w:t>事因为你打疫苗是不是就在英国打了疫苗什么的？</w:t>
      </w:r>
    </w:p>
    <w:p w14:paraId="4CED83F7" w14:textId="77777777" w:rsidR="00E97762" w:rsidRDefault="00000000">
      <w:pPr>
        <w:spacing w:before="240" w:after="240"/>
        <w:rPr>
          <w:rFonts w:ascii="SimSun" w:eastAsia="SimSun" w:hAnsi="SimSun" w:cs="SimSun"/>
        </w:rPr>
      </w:pPr>
      <w:r>
        <w:rPr>
          <w:rFonts w:ascii="SimSun" w:eastAsia="SimSun" w:hAnsi="SimSun" w:cs="SimSun"/>
        </w:rPr>
        <w:t>Julia 06:26</w:t>
      </w:r>
      <w:r>
        <w:rPr>
          <w:rFonts w:ascii="SimSun" w:eastAsia="SimSun" w:hAnsi="SimSun" w:cs="SimSun"/>
        </w:rPr>
        <w:br/>
        <w:t>对，我之前在英国还有加拿大。因为我去加拿大读硕士，然后本来4月份回上海（笑），对，然后隔离了一个多月，然后就想说没办法，然后就出来到台湾。然后反正就搞来搞去了，然后9月份再回去这样子。</w:t>
      </w:r>
    </w:p>
    <w:p w14:paraId="4CED83F8" w14:textId="77777777" w:rsidR="00E97762" w:rsidRDefault="00000000">
      <w:pPr>
        <w:spacing w:before="240" w:after="240"/>
        <w:rPr>
          <w:rFonts w:ascii="SimSun" w:eastAsia="SimSun" w:hAnsi="SimSun" w:cs="SimSun"/>
        </w:rPr>
      </w:pPr>
      <w:r>
        <w:rPr>
          <w:rFonts w:ascii="SimSun" w:eastAsia="SimSun" w:hAnsi="SimSun" w:cs="SimSun"/>
        </w:rPr>
        <w:t>E 06:46</w:t>
      </w:r>
      <w:r>
        <w:rPr>
          <w:rFonts w:ascii="SimSun" w:eastAsia="SimSun" w:hAnsi="SimSun" w:cs="SimSun"/>
        </w:rPr>
        <w:br/>
        <w:t>等于说你之后也会再回到加拿大吗，还是就？</w:t>
      </w:r>
    </w:p>
    <w:p w14:paraId="4CED83F9" w14:textId="77777777" w:rsidR="00E97762" w:rsidRDefault="00000000">
      <w:pPr>
        <w:spacing w:before="240" w:after="240"/>
        <w:rPr>
          <w:rFonts w:ascii="SimSun" w:eastAsia="SimSun" w:hAnsi="SimSun" w:cs="SimSun"/>
        </w:rPr>
      </w:pPr>
      <w:r>
        <w:rPr>
          <w:rFonts w:ascii="SimSun" w:eastAsia="SimSun" w:hAnsi="SimSun" w:cs="SimSun"/>
        </w:rPr>
        <w:t>Julia 06:51</w:t>
      </w:r>
      <w:r>
        <w:rPr>
          <w:rFonts w:ascii="SimSun" w:eastAsia="SimSun" w:hAnsi="SimSun" w:cs="SimSun"/>
        </w:rPr>
        <w:br/>
        <w:t>我明年回去，对，我想说因为我们本来其实比较复杂了，我的研究本来是要去农场的，就是蛋鸡的农场，因为我其实蛮想去看看那些工作人员和鸡的一些互动，然后主要的研究方面也是他们的生产的过程。</w:t>
      </w:r>
    </w:p>
    <w:p w14:paraId="4CED83FA" w14:textId="77777777" w:rsidR="00E97762" w:rsidRDefault="00000000">
      <w:pPr>
        <w:spacing w:before="240" w:after="240"/>
        <w:rPr>
          <w:rFonts w:ascii="SimSun" w:eastAsia="SimSun" w:hAnsi="SimSun" w:cs="SimSun"/>
        </w:rPr>
      </w:pPr>
      <w:r>
        <w:rPr>
          <w:rFonts w:ascii="SimSun" w:eastAsia="SimSun" w:hAnsi="SimSun" w:cs="SimSun"/>
        </w:rPr>
        <w:lastRenderedPageBreak/>
        <w:br/>
        <w:t>但是，对，后来飞回去，然后隔了这么久，隔离了那么久，就想算了（笑）找消费者好了，比较好找，所以然后。</w:t>
      </w:r>
    </w:p>
    <w:p w14:paraId="4CED83FB" w14:textId="77777777" w:rsidR="00E97762" w:rsidRDefault="00000000">
      <w:pPr>
        <w:spacing w:before="240" w:after="240"/>
        <w:rPr>
          <w:rFonts w:ascii="SimSun" w:eastAsia="SimSun" w:hAnsi="SimSun" w:cs="SimSun"/>
        </w:rPr>
      </w:pPr>
      <w:r>
        <w:rPr>
          <w:rFonts w:ascii="SimSun" w:eastAsia="SimSun" w:hAnsi="SimSun" w:cs="SimSun"/>
        </w:rPr>
        <w:t>E 07:20</w:t>
      </w:r>
      <w:r>
        <w:rPr>
          <w:rFonts w:ascii="SimSun" w:eastAsia="SimSun" w:hAnsi="SimSun" w:cs="SimSun"/>
        </w:rPr>
        <w:br/>
        <w:t>就对前阵子就我跟你说的河北那一个鸡场，我是刚好也是通过其他朋友，他们也做蔬，有机蔬菜农场这些的朋友认识到有这样做散养鸡蛋自己养，然后自己卖。然后他们就算是一个合作社吧，而且前阵子我想跟他们定，他们就是说送不出来，因为我现在人在北京。</w:t>
      </w:r>
    </w:p>
    <w:p w14:paraId="4CED83FC" w14:textId="77777777" w:rsidR="00E97762" w:rsidRDefault="00000000">
      <w:pPr>
        <w:spacing w:before="240" w:after="240"/>
        <w:rPr>
          <w:rFonts w:ascii="SimSun" w:eastAsia="SimSun" w:hAnsi="SimSun" w:cs="SimSun"/>
        </w:rPr>
      </w:pPr>
      <w:r>
        <w:rPr>
          <w:rFonts w:ascii="SimSun" w:eastAsia="SimSun" w:hAnsi="SimSun" w:cs="SimSun"/>
        </w:rPr>
        <w:t>Julia 07:45</w:t>
      </w:r>
      <w:r>
        <w:rPr>
          <w:rFonts w:ascii="SimSun" w:eastAsia="SimSun" w:hAnsi="SimSun" w:cs="SimSun"/>
        </w:rPr>
        <w:br/>
        <w:t>哦，不让送北京吗？</w:t>
      </w:r>
    </w:p>
    <w:p w14:paraId="4CED83FD" w14:textId="77777777" w:rsidR="00E97762" w:rsidRDefault="00000000">
      <w:pPr>
        <w:spacing w:before="240" w:after="240"/>
        <w:rPr>
          <w:rFonts w:ascii="SimSun" w:eastAsia="SimSun" w:hAnsi="SimSun" w:cs="SimSun"/>
        </w:rPr>
      </w:pPr>
      <w:r>
        <w:rPr>
          <w:rFonts w:ascii="SimSun" w:eastAsia="SimSun" w:hAnsi="SimSun" w:cs="SimSun"/>
        </w:rPr>
        <w:t>E 07:49</w:t>
      </w:r>
      <w:r>
        <w:rPr>
          <w:rFonts w:ascii="SimSun" w:eastAsia="SimSun" w:hAnsi="SimSun" w:cs="SimSun"/>
        </w:rPr>
        <w:br/>
        <w:t>对，就是说疫情他就是寄不出来。（J：真的哦？）其他地方。对对对。</w:t>
      </w:r>
    </w:p>
    <w:p w14:paraId="4CED83FE" w14:textId="77777777" w:rsidR="00E97762" w:rsidRDefault="00000000">
      <w:pPr>
        <w:spacing w:before="240" w:after="240"/>
        <w:rPr>
          <w:rFonts w:ascii="SimSun" w:eastAsia="SimSun" w:hAnsi="SimSun" w:cs="SimSun"/>
        </w:rPr>
      </w:pPr>
      <w:r>
        <w:rPr>
          <w:rFonts w:ascii="SimSun" w:eastAsia="SimSun" w:hAnsi="SimSun" w:cs="SimSun"/>
        </w:rPr>
        <w:br/>
        <w:t>因为我家人在，我妈妈在武夷山可以寄在哪里。</w:t>
      </w:r>
    </w:p>
    <w:p w14:paraId="4CED83FF" w14:textId="77777777" w:rsidR="00E97762" w:rsidRDefault="00000000">
      <w:pPr>
        <w:spacing w:before="240" w:after="240"/>
        <w:rPr>
          <w:rFonts w:ascii="SimSun" w:eastAsia="SimSun" w:hAnsi="SimSun" w:cs="SimSun"/>
        </w:rPr>
      </w:pPr>
      <w:r>
        <w:rPr>
          <w:rFonts w:ascii="SimSun" w:eastAsia="SimSun" w:hAnsi="SimSun" w:cs="SimSun"/>
        </w:rPr>
        <w:t>Julia 07:59</w:t>
      </w:r>
      <w:r>
        <w:rPr>
          <w:rFonts w:ascii="SimSun" w:eastAsia="SimSun" w:hAnsi="SimSun" w:cs="SimSun"/>
        </w:rPr>
        <w:br/>
        <w:t>不好意思，没听到。</w:t>
      </w:r>
    </w:p>
    <w:p w14:paraId="4CED8400" w14:textId="77777777" w:rsidR="00E97762" w:rsidRDefault="00000000">
      <w:pPr>
        <w:spacing w:before="240" w:after="240"/>
        <w:rPr>
          <w:rFonts w:ascii="SimSun" w:eastAsia="SimSun" w:hAnsi="SimSun" w:cs="SimSun"/>
        </w:rPr>
      </w:pPr>
      <w:r>
        <w:rPr>
          <w:rFonts w:ascii="SimSun" w:eastAsia="SimSun" w:hAnsi="SimSun" w:cs="SimSun"/>
        </w:rPr>
        <w:t>E 08:00</w:t>
      </w:r>
      <w:r>
        <w:rPr>
          <w:rFonts w:ascii="SimSun" w:eastAsia="SimSun" w:hAnsi="SimSun" w:cs="SimSun"/>
        </w:rPr>
        <w:br/>
        <w:t>在福建在武夷山。</w:t>
      </w:r>
    </w:p>
    <w:p w14:paraId="4CED8401" w14:textId="77777777" w:rsidR="00E97762" w:rsidRDefault="00000000">
      <w:pPr>
        <w:spacing w:before="240" w:after="240"/>
        <w:rPr>
          <w:rFonts w:ascii="SimSun" w:eastAsia="SimSun" w:hAnsi="SimSun" w:cs="SimSun"/>
        </w:rPr>
      </w:pPr>
      <w:r>
        <w:rPr>
          <w:rFonts w:ascii="SimSun" w:eastAsia="SimSun" w:hAnsi="SimSun" w:cs="SimSun"/>
        </w:rPr>
        <w:t>Julia 08:02</w:t>
      </w:r>
      <w:r>
        <w:rPr>
          <w:rFonts w:ascii="SimSun" w:eastAsia="SimSun" w:hAnsi="SimSun" w:cs="SimSun"/>
        </w:rPr>
        <w:br/>
        <w:t>然后那边就可以寄，但是你这边就不能寄。</w:t>
      </w:r>
    </w:p>
    <w:p w14:paraId="4CED8402" w14:textId="77777777" w:rsidR="00E97762" w:rsidRDefault="00000000">
      <w:pPr>
        <w:spacing w:before="240" w:after="240"/>
        <w:rPr>
          <w:rFonts w:ascii="SimSun" w:eastAsia="SimSun" w:hAnsi="SimSun" w:cs="SimSun"/>
        </w:rPr>
      </w:pPr>
      <w:r>
        <w:rPr>
          <w:rFonts w:ascii="SimSun" w:eastAsia="SimSun" w:hAnsi="SimSun" w:cs="SimSun"/>
        </w:rPr>
        <w:t>E 08:08</w:t>
      </w:r>
      <w:r>
        <w:rPr>
          <w:rFonts w:ascii="SimSun" w:eastAsia="SimSun" w:hAnsi="SimSun" w:cs="SimSun"/>
        </w:rPr>
        <w:br/>
        <w:t>对啊，我不知道为什么，但是他那时候就说等到可以寄的时候才能寄给我这样（笑），对。然后我看他朋友圈会分享一些鸡蛋整个，他的鸡怎么养之类的。</w:t>
      </w:r>
    </w:p>
    <w:p w14:paraId="4CED8403" w14:textId="77777777" w:rsidR="00E97762" w:rsidRDefault="00000000">
      <w:pPr>
        <w:spacing w:before="240" w:after="240"/>
        <w:rPr>
          <w:rFonts w:ascii="SimSun" w:eastAsia="SimSun" w:hAnsi="SimSun" w:cs="SimSun"/>
        </w:rPr>
      </w:pPr>
      <w:r>
        <w:rPr>
          <w:rFonts w:ascii="SimSun" w:eastAsia="SimSun" w:hAnsi="SimSun" w:cs="SimSun"/>
        </w:rPr>
        <w:t>Julia 08:20</w:t>
      </w:r>
      <w:r>
        <w:rPr>
          <w:rFonts w:ascii="SimSun" w:eastAsia="SimSun" w:hAnsi="SimSun" w:cs="SimSun"/>
        </w:rPr>
        <w:br/>
        <w:t>你对这些分享有感觉怎么样吗？你有看，有专门去看这些视频或者是图片。</w:t>
      </w:r>
    </w:p>
    <w:p w14:paraId="4CED8404" w14:textId="77777777" w:rsidR="00E97762" w:rsidRDefault="00000000">
      <w:pPr>
        <w:spacing w:before="240" w:after="240"/>
        <w:rPr>
          <w:rFonts w:ascii="SimSun" w:eastAsia="SimSun" w:hAnsi="SimSun" w:cs="SimSun"/>
        </w:rPr>
      </w:pPr>
      <w:r>
        <w:rPr>
          <w:rFonts w:ascii="SimSun" w:eastAsia="SimSun" w:hAnsi="SimSun" w:cs="SimSun"/>
        </w:rPr>
        <w:t>E 08:31</w:t>
      </w:r>
      <w:r>
        <w:rPr>
          <w:rFonts w:ascii="SimSun" w:eastAsia="SimSun" w:hAnsi="SimSun" w:cs="SimSun"/>
        </w:rPr>
        <w:br/>
        <w:t>是因为刚开始是透过朋友认识的，然后当时就问他一些问题，比如说他们怎么养啊，然后他们那边生态环境怎么样。然后本来有想要去参观一下，但是后来因为疫情就没有成型，然后他就，他朋友圈上会分享一些可能鸡蛋就养在小山里面，树林这样子，然后就看到鸡在那里。但我觉得他们没有做的那么marketing吧，就比较local一点，然后自己拍拍一些影片照片，对，但我觉得可能还是得实际去看，然后才能真正知道是不是像拍的那样，对。</w:t>
      </w:r>
    </w:p>
    <w:p w14:paraId="4CED8405" w14:textId="77777777" w:rsidR="00E97762" w:rsidRDefault="00000000">
      <w:pPr>
        <w:spacing w:before="240" w:after="240"/>
        <w:rPr>
          <w:rFonts w:ascii="SimSun" w:eastAsia="SimSun" w:hAnsi="SimSun" w:cs="SimSun"/>
        </w:rPr>
      </w:pPr>
      <w:r>
        <w:rPr>
          <w:rFonts w:ascii="SimSun" w:eastAsia="SimSun" w:hAnsi="SimSun" w:cs="SimSun"/>
        </w:rPr>
        <w:lastRenderedPageBreak/>
        <w:t>Julia 09:15</w:t>
      </w:r>
      <w:r>
        <w:rPr>
          <w:rFonts w:ascii="SimSun" w:eastAsia="SimSun" w:hAnsi="SimSun" w:cs="SimSun"/>
        </w:rPr>
        <w:br/>
        <w:t>对，因为拍出来也不一定。对啊，那你会，他们是，如果疫情之前是有邀请，或者是让消费者可以去直接参观吗？还是。</w:t>
      </w:r>
    </w:p>
    <w:p w14:paraId="4CED8406" w14:textId="77777777" w:rsidR="00E97762" w:rsidRDefault="00000000">
      <w:pPr>
        <w:spacing w:before="240" w:after="240"/>
        <w:rPr>
          <w:rFonts w:ascii="SimSun" w:eastAsia="SimSun" w:hAnsi="SimSun" w:cs="SimSun"/>
        </w:rPr>
      </w:pPr>
      <w:r>
        <w:rPr>
          <w:rFonts w:ascii="SimSun" w:eastAsia="SimSun" w:hAnsi="SimSun" w:cs="SimSun"/>
        </w:rPr>
        <w:t>E 09:27</w:t>
      </w:r>
      <w:r>
        <w:rPr>
          <w:rFonts w:ascii="SimSun" w:eastAsia="SimSun" w:hAnsi="SimSun" w:cs="SimSun"/>
        </w:rPr>
        <w:br/>
        <w:t>我不确定是所有消费者都可以参观，是因为刚好是朋友的朋友所以就，愿意。</w:t>
      </w:r>
    </w:p>
    <w:p w14:paraId="4CED8407" w14:textId="77777777" w:rsidR="00E97762" w:rsidRDefault="00000000">
      <w:pPr>
        <w:spacing w:before="240" w:after="240"/>
        <w:rPr>
          <w:rFonts w:ascii="SimSun" w:eastAsia="SimSun" w:hAnsi="SimSun" w:cs="SimSun"/>
        </w:rPr>
      </w:pPr>
      <w:r>
        <w:rPr>
          <w:rFonts w:ascii="SimSun" w:eastAsia="SimSun" w:hAnsi="SimSun" w:cs="SimSun"/>
        </w:rPr>
        <w:t>Julia 09:33</w:t>
      </w:r>
      <w:r>
        <w:rPr>
          <w:rFonts w:ascii="SimSun" w:eastAsia="SimSun" w:hAnsi="SimSun" w:cs="SimSun"/>
        </w:rPr>
        <w:br/>
        <w:t>那还蛮好的，很有趣的。</w:t>
      </w:r>
    </w:p>
    <w:p w14:paraId="4CED8408" w14:textId="77777777" w:rsidR="00E97762" w:rsidRDefault="00000000">
      <w:pPr>
        <w:spacing w:before="240" w:after="240"/>
        <w:rPr>
          <w:rFonts w:ascii="SimSun" w:eastAsia="SimSun" w:hAnsi="SimSun" w:cs="SimSun"/>
        </w:rPr>
      </w:pPr>
      <w:r>
        <w:rPr>
          <w:rFonts w:ascii="SimSun" w:eastAsia="SimSun" w:hAnsi="SimSun" w:cs="SimSun"/>
        </w:rPr>
        <w:t>E 09:38</w:t>
      </w:r>
      <w:r>
        <w:rPr>
          <w:rFonts w:ascii="SimSun" w:eastAsia="SimSun" w:hAnsi="SimSun" w:cs="SimSun"/>
        </w:rPr>
        <w:br/>
        <w:t>但，应该也是说如果长期跟他们购买，他们也会愿意，如果提一下说可不可以去，你看看怎么样。</w:t>
      </w:r>
    </w:p>
    <w:p w14:paraId="4CED8409" w14:textId="77777777" w:rsidR="00E97762" w:rsidRDefault="00000000">
      <w:pPr>
        <w:spacing w:before="240" w:after="240"/>
        <w:rPr>
          <w:rFonts w:ascii="SimSun" w:eastAsia="SimSun" w:hAnsi="SimSun" w:cs="SimSun"/>
        </w:rPr>
      </w:pPr>
      <w:r>
        <w:rPr>
          <w:rFonts w:ascii="SimSun" w:eastAsia="SimSun" w:hAnsi="SimSun" w:cs="SimSun"/>
        </w:rPr>
        <w:t>Julia 09:45</w:t>
      </w:r>
      <w:r>
        <w:rPr>
          <w:rFonts w:ascii="SimSun" w:eastAsia="SimSun" w:hAnsi="SimSun" w:cs="SimSun"/>
        </w:rPr>
        <w:br/>
        <w:t>看起来规模大吗你觉得？</w:t>
      </w:r>
    </w:p>
    <w:p w14:paraId="4CED840A" w14:textId="77777777" w:rsidR="00E97762" w:rsidRDefault="00000000">
      <w:pPr>
        <w:spacing w:before="240" w:after="240"/>
        <w:rPr>
          <w:rFonts w:ascii="SimSun" w:eastAsia="SimSun" w:hAnsi="SimSun" w:cs="SimSun"/>
        </w:rPr>
      </w:pPr>
      <w:r>
        <w:rPr>
          <w:rFonts w:ascii="SimSun" w:eastAsia="SimSun" w:hAnsi="SimSun" w:cs="SimSun"/>
        </w:rPr>
        <w:t>E 09:49</w:t>
      </w:r>
      <w:r>
        <w:rPr>
          <w:rFonts w:ascii="SimSun" w:eastAsia="SimSun" w:hAnsi="SimSun" w:cs="SimSun"/>
        </w:rPr>
        <w:br/>
        <w:t>我觉得不太大，因为有时候可能订的，然后也要等一阵子，然后他说有了，然后他帮你寄送过来。</w:t>
      </w:r>
    </w:p>
    <w:p w14:paraId="4CED840B" w14:textId="77777777" w:rsidR="00E97762" w:rsidRDefault="00000000">
      <w:pPr>
        <w:spacing w:before="240" w:after="240"/>
        <w:rPr>
          <w:rFonts w:ascii="SimSun" w:eastAsia="SimSun" w:hAnsi="SimSun" w:cs="SimSun"/>
        </w:rPr>
      </w:pPr>
      <w:r>
        <w:rPr>
          <w:rFonts w:ascii="SimSun" w:eastAsia="SimSun" w:hAnsi="SimSun" w:cs="SimSun"/>
        </w:rPr>
        <w:t>Julia 09:59</w:t>
      </w:r>
      <w:r>
        <w:rPr>
          <w:rFonts w:ascii="SimSun" w:eastAsia="SimSun" w:hAnsi="SimSun" w:cs="SimSun"/>
        </w:rPr>
        <w:br/>
        <w:t>这是他们来抓时间说什么时候才可以给你订是吗？</w:t>
      </w:r>
    </w:p>
    <w:p w14:paraId="4CED840C" w14:textId="77777777" w:rsidR="00E97762" w:rsidRDefault="00000000">
      <w:pPr>
        <w:spacing w:before="240" w:after="240"/>
        <w:rPr>
          <w:rFonts w:ascii="SimSun" w:eastAsia="SimSun" w:hAnsi="SimSun" w:cs="SimSun"/>
        </w:rPr>
      </w:pPr>
      <w:r>
        <w:rPr>
          <w:rFonts w:ascii="SimSun" w:eastAsia="SimSun" w:hAnsi="SimSun" w:cs="SimSun"/>
        </w:rPr>
        <w:t>E 10:04</w:t>
      </w:r>
      <w:r>
        <w:rPr>
          <w:rFonts w:ascii="SimSun" w:eastAsia="SimSun" w:hAnsi="SimSun" w:cs="SimSun"/>
        </w:rPr>
        <w:br/>
        <w:t>对，你可以跟他讲说要可是，好像基本上都蛮快就送来，只是有时候他就说要等一下，或者是对还要看你选的鸡蛋类型，因为它有，比如说有像散养的，但它也有一般的。</w:t>
      </w:r>
    </w:p>
    <w:p w14:paraId="4CED840D" w14:textId="77777777" w:rsidR="00E97762" w:rsidRDefault="00000000">
      <w:pPr>
        <w:spacing w:before="240" w:after="240"/>
        <w:rPr>
          <w:rFonts w:ascii="SimSun" w:eastAsia="SimSun" w:hAnsi="SimSun" w:cs="SimSun"/>
        </w:rPr>
      </w:pPr>
      <w:r>
        <w:rPr>
          <w:rFonts w:ascii="SimSun" w:eastAsia="SimSun" w:hAnsi="SimSun" w:cs="SimSun"/>
        </w:rPr>
        <w:t>Julia 10:20</w:t>
      </w:r>
      <w:r>
        <w:rPr>
          <w:rFonts w:ascii="SimSun" w:eastAsia="SimSun" w:hAnsi="SimSun" w:cs="SimSun"/>
        </w:rPr>
        <w:br/>
        <w:t>有一般的。</w:t>
      </w:r>
    </w:p>
    <w:p w14:paraId="4CED840E" w14:textId="77777777" w:rsidR="00E97762" w:rsidRDefault="00000000">
      <w:pPr>
        <w:spacing w:before="240" w:after="240"/>
        <w:rPr>
          <w:rFonts w:ascii="SimSun" w:eastAsia="SimSun" w:hAnsi="SimSun" w:cs="SimSun"/>
        </w:rPr>
      </w:pPr>
      <w:r>
        <w:rPr>
          <w:rFonts w:ascii="SimSun" w:eastAsia="SimSun" w:hAnsi="SimSun" w:cs="SimSun"/>
        </w:rPr>
        <w:t>E 10:23</w:t>
      </w:r>
      <w:r>
        <w:rPr>
          <w:rFonts w:ascii="SimSun" w:eastAsia="SimSun" w:hAnsi="SimSun" w:cs="SimSun"/>
        </w:rPr>
        <w:br/>
        <w:t>他觉得更优质一点的富含还什么硒，我不知道，反正有一些，不知道这种名词的那种，然后我们可能更多选择说那种就要散养的就可以了</w:t>
      </w:r>
    </w:p>
    <w:p w14:paraId="4CED840F" w14:textId="77777777" w:rsidR="00E97762" w:rsidRDefault="00000000">
      <w:pPr>
        <w:spacing w:before="240" w:after="240"/>
        <w:rPr>
          <w:rFonts w:ascii="SimSun" w:eastAsia="SimSun" w:hAnsi="SimSun" w:cs="SimSun"/>
        </w:rPr>
      </w:pPr>
      <w:r>
        <w:rPr>
          <w:rFonts w:ascii="SimSun" w:eastAsia="SimSun" w:hAnsi="SimSun" w:cs="SimSun"/>
        </w:rPr>
        <w:t>Julia 10:34</w:t>
      </w:r>
      <w:r>
        <w:rPr>
          <w:rFonts w:ascii="SimSun" w:eastAsia="SimSun" w:hAnsi="SimSun" w:cs="SimSun"/>
        </w:rPr>
        <w:br/>
        <w:t>哦，了解了解，所以你本来是想要订，但是一直都没有订到是吗？因为不</w:t>
      </w:r>
    </w:p>
    <w:p w14:paraId="4CED8410" w14:textId="77777777" w:rsidR="00E97762" w:rsidRDefault="00000000">
      <w:pPr>
        <w:spacing w:before="240" w:after="240"/>
        <w:rPr>
          <w:rFonts w:ascii="SimSun" w:eastAsia="SimSun" w:hAnsi="SimSun" w:cs="SimSun"/>
        </w:rPr>
      </w:pPr>
      <w:r>
        <w:rPr>
          <w:rFonts w:ascii="SimSun" w:eastAsia="SimSun" w:hAnsi="SimSun" w:cs="SimSun"/>
        </w:rPr>
        <w:t>E 10:41</w:t>
      </w:r>
      <w:r>
        <w:rPr>
          <w:rFonts w:ascii="SimSun" w:eastAsia="SimSun" w:hAnsi="SimSun" w:cs="SimSun"/>
        </w:rPr>
        <w:br/>
        <w:t>啊我有订到，之前在福建的是吃了几次。对，然后是我回北京以后想要订，然后因为疫情他暂时不能送。</w:t>
      </w:r>
    </w:p>
    <w:p w14:paraId="4CED8411" w14:textId="77777777" w:rsidR="00E97762" w:rsidRDefault="00000000">
      <w:pPr>
        <w:spacing w:before="240" w:after="240"/>
        <w:rPr>
          <w:rFonts w:ascii="SimSun" w:eastAsia="SimSun" w:hAnsi="SimSun" w:cs="SimSun"/>
        </w:rPr>
      </w:pPr>
      <w:r>
        <w:rPr>
          <w:rFonts w:ascii="SimSun" w:eastAsia="SimSun" w:hAnsi="SimSun" w:cs="SimSun"/>
        </w:rPr>
        <w:t>Julia 10:51</w:t>
      </w:r>
      <w:r>
        <w:rPr>
          <w:rFonts w:ascii="SimSun" w:eastAsia="SimSun" w:hAnsi="SimSun" w:cs="SimSun"/>
        </w:rPr>
        <w:br/>
        <w:t>所以你是，对，不好意思，你要可以，可以去自我介绍一下可以吗？</w:t>
      </w:r>
    </w:p>
    <w:p w14:paraId="4CED8412" w14:textId="2CD57454" w:rsidR="00E97762" w:rsidRDefault="00000000">
      <w:pPr>
        <w:spacing w:before="240" w:after="240"/>
        <w:rPr>
          <w:rFonts w:ascii="SimSun" w:eastAsia="SimSun" w:hAnsi="SimSun" w:cs="SimSun"/>
        </w:rPr>
      </w:pPr>
      <w:r>
        <w:rPr>
          <w:rFonts w:ascii="SimSun" w:eastAsia="SimSun" w:hAnsi="SimSun" w:cs="SimSun"/>
        </w:rPr>
        <w:lastRenderedPageBreak/>
        <w:t>E 10:56</w:t>
      </w:r>
      <w:r>
        <w:rPr>
          <w:rFonts w:ascii="SimSun" w:eastAsia="SimSun" w:hAnsi="SimSun" w:cs="SimSun"/>
        </w:rPr>
        <w:br/>
        <w:t>我是</w:t>
      </w:r>
      <w:r w:rsidR="00E42817">
        <w:rPr>
          <w:rFonts w:ascii="SimSun" w:eastAsia="SimSun" w:hAnsi="SimSun" w:cs="SimSun" w:hint="eastAsia"/>
        </w:rPr>
        <w:t>E</w:t>
      </w:r>
      <w:r>
        <w:rPr>
          <w:rFonts w:ascii="SimSun" w:eastAsia="SimSun" w:hAnsi="SimSun" w:cs="SimSun"/>
        </w:rPr>
        <w:t>，然后我本来在台湾，然后后来去了英国和德国念书，然后去年从德国回来。然后因为我家人在这边，然后就想说过来这边看看，然后之前我一直都有，应该算是每年暑假都过来一趟，因为我原本读的科系就跟两岸关系相关一点。</w:t>
      </w:r>
    </w:p>
    <w:p w14:paraId="4CED8413" w14:textId="77777777" w:rsidR="00E97762" w:rsidRDefault="00000000">
      <w:pPr>
        <w:spacing w:before="240" w:after="240"/>
        <w:rPr>
          <w:rFonts w:ascii="SimSun" w:eastAsia="SimSun" w:hAnsi="SimSun" w:cs="SimSun"/>
        </w:rPr>
      </w:pPr>
      <w:r>
        <w:rPr>
          <w:rFonts w:ascii="SimSun" w:eastAsia="SimSun" w:hAnsi="SimSun" w:cs="SimSun"/>
        </w:rPr>
        <w:t>Julia 11:22</w:t>
      </w:r>
      <w:r>
        <w:rPr>
          <w:rFonts w:ascii="SimSun" w:eastAsia="SimSun" w:hAnsi="SimSun" w:cs="SimSun"/>
        </w:rPr>
        <w:br/>
        <w:t>跟什么相关，不好意思。</w:t>
      </w:r>
    </w:p>
    <w:p w14:paraId="4CED8414" w14:textId="77777777" w:rsidR="00E97762" w:rsidRDefault="00000000">
      <w:pPr>
        <w:spacing w:before="240" w:after="240"/>
        <w:rPr>
          <w:rFonts w:ascii="SimSun" w:eastAsia="SimSun" w:hAnsi="SimSun" w:cs="SimSun"/>
        </w:rPr>
      </w:pPr>
      <w:r>
        <w:rPr>
          <w:rFonts w:ascii="SimSun" w:eastAsia="SimSun" w:hAnsi="SimSun" w:cs="SimSun"/>
        </w:rPr>
        <w:t>E 11:24</w:t>
      </w:r>
      <w:r>
        <w:rPr>
          <w:rFonts w:ascii="SimSun" w:eastAsia="SimSun" w:hAnsi="SimSun" w:cs="SimSun"/>
        </w:rPr>
        <w:br/>
        <w:t>就是两岸关系什么的，对，然后就会蛮常来这里交流，所以就算，跟这边还算，熟识吧（笑）我觉得。</w:t>
      </w:r>
    </w:p>
    <w:p w14:paraId="4CED8415" w14:textId="77777777" w:rsidR="00E97762" w:rsidRDefault="00000000">
      <w:pPr>
        <w:spacing w:before="240" w:after="240"/>
        <w:rPr>
          <w:rFonts w:ascii="SimSun" w:eastAsia="SimSun" w:hAnsi="SimSun" w:cs="SimSun"/>
        </w:rPr>
      </w:pPr>
      <w:r>
        <w:rPr>
          <w:rFonts w:ascii="SimSun" w:eastAsia="SimSun" w:hAnsi="SimSun" w:cs="SimSun"/>
        </w:rPr>
        <w:br/>
        <w:t>对，然后当时我本来是打算在国外就是待着，然后工作这样，因为我自己研究的东西可能跟社会创新，然后可持续发展这些相关一点，然后我就对社会企业这一块还蛮感兴趣，然后自己也想做这一块的创业。然后原本是在德国，就是想说在那边做，然后后来就疫情，然后家里也希望我回来一下。然后我就回来了</w:t>
      </w:r>
    </w:p>
    <w:p w14:paraId="4CED8416" w14:textId="77777777" w:rsidR="00E97762" w:rsidRDefault="00000000">
      <w:pPr>
        <w:spacing w:before="240" w:after="240"/>
        <w:rPr>
          <w:rFonts w:ascii="SimSun" w:eastAsia="SimSun" w:hAnsi="SimSun" w:cs="SimSun"/>
        </w:rPr>
      </w:pPr>
      <w:r>
        <w:rPr>
          <w:rFonts w:ascii="SimSun" w:eastAsia="SimSun" w:hAnsi="SimSun" w:cs="SimSun"/>
        </w:rPr>
        <w:t>Julia 12:05</w:t>
      </w:r>
      <w:r>
        <w:rPr>
          <w:rFonts w:ascii="SimSun" w:eastAsia="SimSun" w:hAnsi="SimSun" w:cs="SimSun"/>
        </w:rPr>
        <w:br/>
        <w:t>所以是疫情的时候回来的。所以是2020年吗？</w:t>
      </w:r>
    </w:p>
    <w:p w14:paraId="4CED8417" w14:textId="77777777" w:rsidR="00E97762" w:rsidRDefault="00000000">
      <w:pPr>
        <w:spacing w:before="240" w:after="240"/>
        <w:rPr>
          <w:rFonts w:ascii="SimSun" w:eastAsia="SimSun" w:hAnsi="SimSun" w:cs="SimSun"/>
        </w:rPr>
      </w:pPr>
      <w:r>
        <w:rPr>
          <w:rFonts w:ascii="SimSun" w:eastAsia="SimSun" w:hAnsi="SimSun" w:cs="SimSun"/>
        </w:rPr>
        <w:t>E 12:08</w:t>
      </w:r>
      <w:r>
        <w:rPr>
          <w:rFonts w:ascii="SimSun" w:eastAsia="SimSun" w:hAnsi="SimSun" w:cs="SimSun"/>
        </w:rPr>
        <w:br/>
        <w:t>2020。对</w:t>
      </w:r>
    </w:p>
    <w:p w14:paraId="4CED8418" w14:textId="77777777" w:rsidR="00E97762" w:rsidRDefault="00000000">
      <w:pPr>
        <w:spacing w:before="240" w:after="240"/>
        <w:rPr>
          <w:rFonts w:ascii="SimSun" w:eastAsia="SimSun" w:hAnsi="SimSun" w:cs="SimSun"/>
        </w:rPr>
      </w:pPr>
      <w:r>
        <w:rPr>
          <w:rFonts w:ascii="SimSun" w:eastAsia="SimSun" w:hAnsi="SimSun" w:cs="SimSun"/>
        </w:rPr>
        <w:br/>
        <w:t>2021，2021。（J：哦哦，就去年）我毕业通过了一段时间然后回来。对，然后回来以后就想，那就在这边自己试着做做看我一直想做的东西，然后就，算是创业吧，那时候，就是做跟这种可持续方案有关的咨询。</w:t>
      </w:r>
    </w:p>
    <w:p w14:paraId="4CED8419" w14:textId="77777777" w:rsidR="00E97762" w:rsidRDefault="00000000">
      <w:pPr>
        <w:spacing w:before="240" w:after="240"/>
        <w:rPr>
          <w:rFonts w:ascii="SimSun" w:eastAsia="SimSun" w:hAnsi="SimSun" w:cs="SimSun"/>
        </w:rPr>
      </w:pPr>
      <w:r>
        <w:rPr>
          <w:rFonts w:ascii="SimSun" w:eastAsia="SimSun" w:hAnsi="SimSun" w:cs="SimSun"/>
        </w:rPr>
        <w:br/>
        <w:t>对，然后就会做一些项目，可能跟不同的单位都有合作，像之前做一些跟教育有关的项目，然后也做了跟规划一些循环经济相关的这种空间设计有关。主要就是我只是协助implement这样的元素到不同的项目，因为现在大家都对这个东西好像有兴趣，可他们不知道实际上应该，重点是什么。</w:t>
      </w:r>
    </w:p>
    <w:p w14:paraId="4CED841A" w14:textId="77777777" w:rsidR="00E97762" w:rsidRDefault="00000000">
      <w:pPr>
        <w:spacing w:before="240" w:after="240"/>
        <w:rPr>
          <w:rFonts w:ascii="SimSun" w:eastAsia="SimSun" w:hAnsi="SimSun" w:cs="SimSun"/>
        </w:rPr>
      </w:pPr>
      <w:r>
        <w:rPr>
          <w:rFonts w:ascii="SimSun" w:eastAsia="SimSun" w:hAnsi="SimSun" w:cs="SimSun"/>
        </w:rPr>
        <w:t>Julia 12:58</w:t>
      </w:r>
      <w:r>
        <w:rPr>
          <w:rFonts w:ascii="SimSun" w:eastAsia="SimSun" w:hAnsi="SimSun" w:cs="SimSun"/>
        </w:rPr>
        <w:br/>
        <w:t>对，要找谁要做什么。</w:t>
      </w:r>
    </w:p>
    <w:p w14:paraId="4CED841B" w14:textId="77777777" w:rsidR="00E97762" w:rsidRDefault="00000000">
      <w:pPr>
        <w:spacing w:before="240" w:after="240"/>
        <w:rPr>
          <w:rFonts w:ascii="SimSun" w:eastAsia="SimSun" w:hAnsi="SimSun" w:cs="SimSun"/>
        </w:rPr>
      </w:pPr>
      <w:r>
        <w:rPr>
          <w:rFonts w:ascii="SimSun" w:eastAsia="SimSun" w:hAnsi="SimSun" w:cs="SimSun"/>
        </w:rPr>
        <w:t>E 12:59</w:t>
      </w:r>
      <w:r>
        <w:rPr>
          <w:rFonts w:ascii="SimSun" w:eastAsia="SimSun" w:hAnsi="SimSun" w:cs="SimSun"/>
        </w:rPr>
        <w:br/>
        <w:t>对，我就是做这一块的咨询。</w:t>
      </w:r>
    </w:p>
    <w:p w14:paraId="4CED841C" w14:textId="77777777" w:rsidR="00E97762" w:rsidRDefault="00000000">
      <w:pPr>
        <w:spacing w:before="240" w:after="240"/>
        <w:rPr>
          <w:rFonts w:ascii="SimSun" w:eastAsia="SimSun" w:hAnsi="SimSun" w:cs="SimSun"/>
        </w:rPr>
      </w:pPr>
      <w:r>
        <w:rPr>
          <w:rFonts w:ascii="SimSun" w:eastAsia="SimSun" w:hAnsi="SimSun" w:cs="SimSun"/>
        </w:rPr>
        <w:lastRenderedPageBreak/>
        <w:br/>
        <w:t>然后现在的话，我在另一个就是英国的创新，老龄创新中心，在帮他们做这边的一个社群的就是规划。</w:t>
      </w:r>
    </w:p>
    <w:p w14:paraId="4CED841D" w14:textId="77777777" w:rsidR="00E97762" w:rsidRDefault="00000000">
      <w:pPr>
        <w:spacing w:before="240" w:after="240"/>
        <w:rPr>
          <w:rFonts w:ascii="SimSun" w:eastAsia="SimSun" w:hAnsi="SimSun" w:cs="SimSun"/>
        </w:rPr>
      </w:pPr>
      <w:r>
        <w:rPr>
          <w:rFonts w:ascii="SimSun" w:eastAsia="SimSun" w:hAnsi="SimSun" w:cs="SimSun"/>
        </w:rPr>
        <w:t>Julia 13:17</w:t>
      </w:r>
      <w:r>
        <w:rPr>
          <w:rFonts w:ascii="SimSun" w:eastAsia="SimSun" w:hAnsi="SimSun" w:cs="SimSun"/>
        </w:rPr>
        <w:br/>
        <w:t>是什么？</w:t>
      </w:r>
    </w:p>
    <w:p w14:paraId="4CED841E" w14:textId="77777777" w:rsidR="00E97762" w:rsidRDefault="00000000">
      <w:pPr>
        <w:spacing w:before="240" w:after="240"/>
        <w:rPr>
          <w:rFonts w:ascii="SimSun" w:eastAsia="SimSun" w:hAnsi="SimSun" w:cs="SimSun"/>
        </w:rPr>
      </w:pPr>
      <w:r>
        <w:rPr>
          <w:rFonts w:ascii="SimSun" w:eastAsia="SimSun" w:hAnsi="SimSun" w:cs="SimSun"/>
        </w:rPr>
        <w:t>E 13:20</w:t>
      </w:r>
      <w:r>
        <w:rPr>
          <w:rFonts w:ascii="SimSun" w:eastAsia="SimSun" w:hAnsi="SimSun" w:cs="SimSun"/>
        </w:rPr>
        <w:br/>
        <w:t>他们是在New Castle的一个大学之下，然后创立了一个这样的英国老龄创新中心，然后主要就是在。对，他们就是在协助说怎么样让产业可以生产出更符合老年人的这种产品或者是（J：好有趣！）。</w:t>
      </w:r>
    </w:p>
    <w:p w14:paraId="4CED841F" w14:textId="77777777" w:rsidR="00E97762" w:rsidRDefault="00000000">
      <w:pPr>
        <w:spacing w:before="240" w:after="240"/>
        <w:rPr>
          <w:rFonts w:ascii="SimSun" w:eastAsia="SimSun" w:hAnsi="SimSun" w:cs="SimSun"/>
        </w:rPr>
      </w:pPr>
      <w:r>
        <w:rPr>
          <w:rFonts w:ascii="SimSun" w:eastAsia="SimSun" w:hAnsi="SimSun" w:cs="SimSun"/>
        </w:rPr>
        <w:br/>
        <w:t>然后就是等于他们这一次有一个项目是中英双方的合作，然后希望说可以在这边有一个，呃，收集大家对于比如说老老年人对于出行或者是自己的，在生活中有没有什么方，不方便的部份，有什么想法，然后提供到两边就是双方合作单位，还有英国这边来一起解决这样子的困扰，老人的困扰。</w:t>
      </w:r>
    </w:p>
    <w:p w14:paraId="4CED8420" w14:textId="77777777" w:rsidR="00E97762" w:rsidRDefault="00000000">
      <w:pPr>
        <w:spacing w:before="240" w:after="240"/>
        <w:rPr>
          <w:rFonts w:ascii="SimSun" w:eastAsia="SimSun" w:hAnsi="SimSun" w:cs="SimSun"/>
        </w:rPr>
      </w:pPr>
      <w:r>
        <w:rPr>
          <w:rFonts w:ascii="SimSun" w:eastAsia="SimSun" w:hAnsi="SimSun" w:cs="SimSun"/>
        </w:rPr>
        <w:t>Julia 14:17</w:t>
      </w:r>
      <w:r>
        <w:rPr>
          <w:rFonts w:ascii="SimSun" w:eastAsia="SimSun" w:hAnsi="SimSun" w:cs="SimSun"/>
        </w:rPr>
        <w:br/>
        <w:t>所以也是研究是吗。</w:t>
      </w:r>
    </w:p>
    <w:p w14:paraId="4CED8421" w14:textId="77777777" w:rsidR="00E97762" w:rsidRDefault="00000000">
      <w:pPr>
        <w:spacing w:before="240" w:after="240"/>
        <w:rPr>
          <w:rFonts w:ascii="SimSun" w:eastAsia="SimSun" w:hAnsi="SimSun" w:cs="SimSun"/>
        </w:rPr>
      </w:pPr>
      <w:r>
        <w:rPr>
          <w:rFonts w:ascii="SimSun" w:eastAsia="SimSun" w:hAnsi="SimSun" w:cs="SimSun"/>
        </w:rPr>
        <w:t>E 14:18</w:t>
      </w:r>
      <w:r>
        <w:rPr>
          <w:rFonts w:ascii="SimSun" w:eastAsia="SimSun" w:hAnsi="SimSun" w:cs="SimSun"/>
        </w:rPr>
        <w:br/>
        <w:t>协助做这个调查，就是市场调查这一块，还有，对。</w:t>
      </w:r>
    </w:p>
    <w:p w14:paraId="4CED8422" w14:textId="77777777" w:rsidR="00E97762" w:rsidRDefault="00000000">
      <w:pPr>
        <w:spacing w:before="240" w:after="240"/>
        <w:rPr>
          <w:rFonts w:ascii="SimSun" w:eastAsia="SimSun" w:hAnsi="SimSun" w:cs="SimSun"/>
        </w:rPr>
      </w:pPr>
      <w:r>
        <w:rPr>
          <w:rFonts w:ascii="SimSun" w:eastAsia="SimSun" w:hAnsi="SimSun" w:cs="SimSun"/>
        </w:rPr>
        <w:t>Julia 14:24</w:t>
      </w:r>
      <w:r>
        <w:rPr>
          <w:rFonts w:ascii="SimSun" w:eastAsia="SimSun" w:hAnsi="SimSun" w:cs="SimSun"/>
        </w:rPr>
        <w:br/>
        <w:t>所以你在北京是吗？</w:t>
      </w:r>
    </w:p>
    <w:p w14:paraId="4CED8423" w14:textId="77777777" w:rsidR="00E97762" w:rsidRDefault="00000000">
      <w:pPr>
        <w:spacing w:before="240" w:after="240"/>
        <w:rPr>
          <w:rFonts w:ascii="SimSun" w:eastAsia="SimSun" w:hAnsi="SimSun" w:cs="SimSun"/>
        </w:rPr>
      </w:pPr>
      <w:r>
        <w:rPr>
          <w:rFonts w:ascii="SimSun" w:eastAsia="SimSun" w:hAnsi="SimSun" w:cs="SimSun"/>
        </w:rPr>
        <w:t>E 14:25</w:t>
      </w:r>
      <w:r>
        <w:rPr>
          <w:rFonts w:ascii="SimSun" w:eastAsia="SimSun" w:hAnsi="SimSun" w:cs="SimSun"/>
        </w:rPr>
        <w:br/>
        <w:t>小社群。对在北京，因为他们的试点就会在北京，然后我刚好自己创业以后，我就觉得北京是最适合我的议题，或者是上海，其实北京上海我觉得都挺不错。</w:t>
      </w:r>
    </w:p>
    <w:p w14:paraId="4CED8424" w14:textId="77777777" w:rsidR="00E97762" w:rsidRDefault="00000000">
      <w:pPr>
        <w:spacing w:before="240" w:after="240"/>
        <w:rPr>
          <w:rFonts w:ascii="SimSun" w:eastAsia="SimSun" w:hAnsi="SimSun" w:cs="SimSun"/>
        </w:rPr>
      </w:pPr>
      <w:r>
        <w:rPr>
          <w:rFonts w:ascii="SimSun" w:eastAsia="SimSun" w:hAnsi="SimSun" w:cs="SimSun"/>
        </w:rPr>
        <w:t>Julia 14:38</w:t>
      </w:r>
      <w:r>
        <w:rPr>
          <w:rFonts w:ascii="SimSun" w:eastAsia="SimSun" w:hAnsi="SimSun" w:cs="SimSun"/>
        </w:rPr>
        <w:br/>
        <w:t>上海是不错，可是疫情之后就不行了（一起笑）。我觉得上海还有北京本来都不错的（笑）。</w:t>
      </w:r>
    </w:p>
    <w:p w14:paraId="4CED8425" w14:textId="77777777" w:rsidR="00E97762" w:rsidRDefault="00000000">
      <w:pPr>
        <w:spacing w:before="240" w:after="240"/>
        <w:rPr>
          <w:rFonts w:ascii="SimSun" w:eastAsia="SimSun" w:hAnsi="SimSun" w:cs="SimSun"/>
        </w:rPr>
      </w:pPr>
      <w:r>
        <w:rPr>
          <w:rFonts w:ascii="SimSun" w:eastAsia="SimSun" w:hAnsi="SimSun" w:cs="SimSun"/>
        </w:rPr>
        <w:t>E 14:45</w:t>
      </w:r>
      <w:r>
        <w:rPr>
          <w:rFonts w:ascii="SimSun" w:eastAsia="SimSun" w:hAnsi="SimSun" w:cs="SimSun"/>
        </w:rPr>
        <w:br/>
        <w:t>对，然后北京可能我觉得，刚好因为我9月有一个项目来的时候，觉得跟这边就是认识的一些朋友什么都还挺聊得来的，就想说那就直接过来这边，然后刚好又接到了这个案子，等于现在我同时在做自己的创业，但同时也做这个英国老龄创新项目。</w:t>
      </w:r>
    </w:p>
    <w:p w14:paraId="4CED8426" w14:textId="77777777" w:rsidR="00E97762" w:rsidRDefault="00000000">
      <w:pPr>
        <w:spacing w:before="240" w:after="240"/>
        <w:rPr>
          <w:rFonts w:ascii="SimSun" w:eastAsia="SimSun" w:hAnsi="SimSun" w:cs="SimSun"/>
        </w:rPr>
      </w:pPr>
      <w:r>
        <w:rPr>
          <w:rFonts w:ascii="SimSun" w:eastAsia="SimSun" w:hAnsi="SimSun" w:cs="SimSun"/>
        </w:rPr>
        <w:t>Julia 15:10</w:t>
      </w:r>
      <w:r>
        <w:rPr>
          <w:rFonts w:ascii="SimSun" w:eastAsia="SimSun" w:hAnsi="SimSun" w:cs="SimSun"/>
        </w:rPr>
        <w:br/>
        <w:t>所以都还在持续？</w:t>
      </w:r>
    </w:p>
    <w:p w14:paraId="4CED8427" w14:textId="77777777" w:rsidR="00E97762" w:rsidRDefault="00000000">
      <w:pPr>
        <w:spacing w:before="240" w:after="240"/>
        <w:rPr>
          <w:rFonts w:ascii="SimSun" w:eastAsia="SimSun" w:hAnsi="SimSun" w:cs="SimSun"/>
        </w:rPr>
      </w:pPr>
      <w:r>
        <w:rPr>
          <w:rFonts w:ascii="SimSun" w:eastAsia="SimSun" w:hAnsi="SimSun" w:cs="SimSun"/>
        </w:rPr>
        <w:lastRenderedPageBreak/>
        <w:t>E 15:12</w:t>
      </w:r>
      <w:r>
        <w:rPr>
          <w:rFonts w:ascii="SimSun" w:eastAsia="SimSun" w:hAnsi="SimSun" w:cs="SimSun"/>
        </w:rPr>
        <w:br/>
        <w:t>对，就同时一起做这样，因为其实自己的创业就是可以自己拿捏时间嘛（J: 对）。</w:t>
      </w:r>
    </w:p>
    <w:p w14:paraId="4CED8428" w14:textId="77777777" w:rsidR="00E97762" w:rsidRDefault="00000000">
      <w:pPr>
        <w:spacing w:before="240" w:after="240"/>
        <w:rPr>
          <w:rFonts w:ascii="SimSun" w:eastAsia="SimSun" w:hAnsi="SimSun" w:cs="SimSun"/>
        </w:rPr>
      </w:pPr>
      <w:r>
        <w:rPr>
          <w:rFonts w:ascii="SimSun" w:eastAsia="SimSun" w:hAnsi="SimSun" w:cs="SimSun"/>
        </w:rPr>
        <w:br/>
        <w:t>我如果这边比较忙一点的话，我就更focus在，就是老龄中心这个项目，然后自己的东西可能就会更focus在写写文章啊，或者是参与一些这种创业计划，然后自己的学习跟精进吧。我会觉得这样子，就两边可以其实可以互相，相辅相成。</w:t>
      </w:r>
    </w:p>
    <w:p w14:paraId="4CED8429" w14:textId="77777777" w:rsidR="00E97762" w:rsidRDefault="00000000">
      <w:pPr>
        <w:spacing w:before="240" w:after="240"/>
        <w:rPr>
          <w:rFonts w:ascii="SimSun" w:eastAsia="SimSun" w:hAnsi="SimSun" w:cs="SimSun"/>
        </w:rPr>
      </w:pPr>
      <w:r>
        <w:rPr>
          <w:rFonts w:ascii="SimSun" w:eastAsia="SimSun" w:hAnsi="SimSun" w:cs="SimSun"/>
        </w:rPr>
        <w:t>Julia 15:40</w:t>
      </w:r>
      <w:r>
        <w:rPr>
          <w:rFonts w:ascii="SimSun" w:eastAsia="SimSun" w:hAnsi="SimSun" w:cs="SimSun"/>
        </w:rPr>
        <w:br/>
        <w:t>对蛮好的对啊，我也是喜欢一下子有不同的project同时进行，这样好像可以学习到（E: 对对对）蛮多的，而且感觉好像就自己安排时，能安排好时间其实都还蛮好的，这个经历都比较丰富，对。</w:t>
      </w:r>
    </w:p>
    <w:p w14:paraId="4CED842A" w14:textId="77777777" w:rsidR="00E97762" w:rsidRDefault="00000000">
      <w:pPr>
        <w:spacing w:before="240" w:after="240"/>
        <w:rPr>
          <w:rFonts w:ascii="SimSun" w:eastAsia="SimSun" w:hAnsi="SimSun" w:cs="SimSun"/>
        </w:rPr>
      </w:pPr>
      <w:r>
        <w:rPr>
          <w:rFonts w:ascii="SimSun" w:eastAsia="SimSun" w:hAnsi="SimSun" w:cs="SimSun"/>
        </w:rPr>
        <w:t>E 15:56</w:t>
      </w:r>
      <w:r>
        <w:rPr>
          <w:rFonts w:ascii="SimSun" w:eastAsia="SimSun" w:hAnsi="SimSun" w:cs="SimSun"/>
        </w:rPr>
        <w:br/>
        <w:t>也可以透过比如说是，因为因为像这个项目我可以实战嘛，然后通过这种更实战的过程，也可以认识一些partner，然后未来也创业下继续做的话，也会有一些已经建立的一些网络，然后我觉得这是一个好的东西。</w:t>
      </w:r>
    </w:p>
    <w:p w14:paraId="4CED842B" w14:textId="77777777" w:rsidR="00E97762" w:rsidRDefault="00000000">
      <w:pPr>
        <w:spacing w:before="240" w:after="240"/>
        <w:rPr>
          <w:rFonts w:ascii="SimSun" w:eastAsia="SimSun" w:hAnsi="SimSun" w:cs="SimSun"/>
        </w:rPr>
      </w:pPr>
      <w:r>
        <w:rPr>
          <w:rFonts w:ascii="SimSun" w:eastAsia="SimSun" w:hAnsi="SimSun" w:cs="SimSun"/>
        </w:rPr>
        <w:t>Julia 16:14</w:t>
      </w:r>
      <w:r>
        <w:rPr>
          <w:rFonts w:ascii="SimSun" w:eastAsia="SimSun" w:hAnsi="SimSun" w:cs="SimSun"/>
        </w:rPr>
        <w:br/>
        <w:t>对，尤其是，对，老年一这一群也蛮大的，老龄人对啊（</w:t>
      </w:r>
      <w:proofErr w:type="gramStart"/>
      <w:r>
        <w:rPr>
          <w:rFonts w:ascii="SimSun" w:eastAsia="SimSun" w:hAnsi="SimSun" w:cs="SimSun"/>
        </w:rPr>
        <w:t>E:对</w:t>
      </w:r>
      <w:proofErr w:type="gramEnd"/>
      <w:r>
        <w:rPr>
          <w:rFonts w:ascii="SimSun" w:eastAsia="SimSun" w:hAnsi="SimSun" w:cs="SimSun"/>
        </w:rPr>
        <w:t>）。蛮好的，所以现在你在北京多久啦？</w:t>
      </w:r>
    </w:p>
    <w:p w14:paraId="4CED842C" w14:textId="77777777" w:rsidR="00E97762" w:rsidRDefault="00000000">
      <w:pPr>
        <w:spacing w:before="240" w:after="240"/>
        <w:rPr>
          <w:rFonts w:ascii="SimSun" w:eastAsia="SimSun" w:hAnsi="SimSun" w:cs="SimSun"/>
        </w:rPr>
      </w:pPr>
      <w:r>
        <w:rPr>
          <w:rFonts w:ascii="SimSun" w:eastAsia="SimSun" w:hAnsi="SimSun" w:cs="SimSun"/>
        </w:rPr>
        <w:t>E 16:24</w:t>
      </w:r>
      <w:r>
        <w:rPr>
          <w:rFonts w:ascii="SimSun" w:eastAsia="SimSun" w:hAnsi="SimSun" w:cs="SimSun"/>
        </w:rPr>
        <w:br/>
        <w:t>现在已经大概五六个月吧。</w:t>
      </w:r>
    </w:p>
    <w:p w14:paraId="4CED842D" w14:textId="77777777" w:rsidR="00E97762" w:rsidRDefault="00000000">
      <w:pPr>
        <w:spacing w:before="240" w:after="240"/>
        <w:rPr>
          <w:rFonts w:ascii="SimSun" w:eastAsia="SimSun" w:hAnsi="SimSun" w:cs="SimSun"/>
        </w:rPr>
      </w:pPr>
      <w:r>
        <w:rPr>
          <w:rFonts w:ascii="SimSun" w:eastAsia="SimSun" w:hAnsi="SimSun" w:cs="SimSun"/>
        </w:rPr>
        <w:t>Julia 16:29</w:t>
      </w:r>
      <w:r>
        <w:rPr>
          <w:rFonts w:ascii="SimSun" w:eastAsia="SimSun" w:hAnsi="SimSun" w:cs="SimSun"/>
        </w:rPr>
        <w:br/>
        <w:t>然后之前是在福建是吗？跟你家人在一起？</w:t>
      </w:r>
    </w:p>
    <w:p w14:paraId="4CED842E" w14:textId="77777777" w:rsidR="00E97762" w:rsidRDefault="00000000">
      <w:pPr>
        <w:spacing w:before="240" w:after="240"/>
        <w:rPr>
          <w:rFonts w:ascii="SimSun" w:eastAsia="SimSun" w:hAnsi="SimSun" w:cs="SimSun"/>
        </w:rPr>
      </w:pPr>
      <w:r>
        <w:rPr>
          <w:rFonts w:ascii="SimSun" w:eastAsia="SimSun" w:hAnsi="SimSun" w:cs="SimSun"/>
        </w:rPr>
        <w:t>E 16:35</w:t>
      </w:r>
      <w:r>
        <w:rPr>
          <w:rFonts w:ascii="SimSun" w:eastAsia="SimSun" w:hAnsi="SimSun" w:cs="SimSun"/>
        </w:rPr>
        <w:br/>
        <w:t>我之前在福建，然后接的案子有时候去其他地方，然后去贵州河北什么。</w:t>
      </w:r>
    </w:p>
    <w:p w14:paraId="4CED842F" w14:textId="77777777" w:rsidR="00E97762" w:rsidRDefault="00000000">
      <w:pPr>
        <w:spacing w:before="240" w:after="240"/>
        <w:rPr>
          <w:rFonts w:ascii="SimSun" w:eastAsia="SimSun" w:hAnsi="SimSun" w:cs="SimSun"/>
        </w:rPr>
      </w:pPr>
      <w:r>
        <w:rPr>
          <w:rFonts w:ascii="SimSun" w:eastAsia="SimSun" w:hAnsi="SimSun" w:cs="SimSun"/>
        </w:rPr>
        <w:t>Julia 16:40</w:t>
      </w:r>
      <w:r>
        <w:rPr>
          <w:rFonts w:ascii="SimSun" w:eastAsia="SimSun" w:hAnsi="SimSun" w:cs="SimSun"/>
        </w:rPr>
        <w:br/>
        <w:t>都会去不同地方。</w:t>
      </w:r>
    </w:p>
    <w:p w14:paraId="4CED8430" w14:textId="77777777" w:rsidR="00E97762" w:rsidRDefault="00000000">
      <w:pPr>
        <w:spacing w:before="240" w:after="240"/>
        <w:rPr>
          <w:rFonts w:ascii="SimSun" w:eastAsia="SimSun" w:hAnsi="SimSun" w:cs="SimSun"/>
        </w:rPr>
      </w:pPr>
      <w:r>
        <w:rPr>
          <w:rFonts w:ascii="SimSun" w:eastAsia="SimSun" w:hAnsi="SimSun" w:cs="SimSun"/>
        </w:rPr>
        <w:t>E 16:43</w:t>
      </w:r>
      <w:r>
        <w:rPr>
          <w:rFonts w:ascii="SimSun" w:eastAsia="SimSun" w:hAnsi="SimSun" w:cs="SimSun"/>
        </w:rPr>
        <w:br/>
        <w:t>对，像上次河北会认识鸡蛋场，就是因为去河北有一个有机农场，然后他希望可以设计一些教案之类，然后怎么样把他们这些有机的想法跟他的客群来做介绍，然后我们就去帮他做一个这样的小项目，这样子，然后就认识另外一个鸡蛋场的老板。</w:t>
      </w:r>
    </w:p>
    <w:p w14:paraId="4CED8431" w14:textId="77777777" w:rsidR="00E97762" w:rsidRDefault="00000000">
      <w:pPr>
        <w:spacing w:before="240" w:after="240"/>
        <w:rPr>
          <w:rFonts w:ascii="SimSun" w:eastAsia="SimSun" w:hAnsi="SimSun" w:cs="SimSun"/>
        </w:rPr>
      </w:pPr>
      <w:r>
        <w:rPr>
          <w:rFonts w:ascii="SimSun" w:eastAsia="SimSun" w:hAnsi="SimSun" w:cs="SimSun"/>
        </w:rPr>
        <w:t>Julia 17:08</w:t>
      </w:r>
      <w:r>
        <w:rPr>
          <w:rFonts w:ascii="SimSun" w:eastAsia="SimSun" w:hAnsi="SimSun" w:cs="SimSun"/>
        </w:rPr>
        <w:br/>
        <w:t>你会专门对有机食品这一方面会比较，想去选择或者是去。</w:t>
      </w:r>
    </w:p>
    <w:p w14:paraId="4CED8432" w14:textId="77777777" w:rsidR="00E97762" w:rsidRDefault="00000000">
      <w:pPr>
        <w:spacing w:before="240" w:after="240"/>
        <w:rPr>
          <w:rFonts w:ascii="SimSun" w:eastAsia="SimSun" w:hAnsi="SimSun" w:cs="SimSun"/>
        </w:rPr>
      </w:pPr>
      <w:r>
        <w:rPr>
          <w:rFonts w:ascii="SimSun" w:eastAsia="SimSun" w:hAnsi="SimSun" w:cs="SimSun"/>
        </w:rPr>
        <w:t>E 17:17</w:t>
      </w:r>
      <w:r>
        <w:rPr>
          <w:rFonts w:ascii="SimSun" w:eastAsia="SimSun" w:hAnsi="SimSun" w:cs="SimSun"/>
        </w:rPr>
        <w:br/>
        <w:t>对，会会会。我觉得一部分是，就是我家里可能就是有这样的，我家人也会想要这样子，</w:t>
      </w:r>
      <w:r>
        <w:rPr>
          <w:rFonts w:ascii="SimSun" w:eastAsia="SimSun" w:hAnsi="SimSun" w:cs="SimSun"/>
        </w:rPr>
        <w:lastRenderedPageBreak/>
        <w:t>消费比较往这个方向，然后我去德国以后我觉得也影响蛮多的，因为德国对于这个有机这些东西非常严格。</w:t>
      </w:r>
    </w:p>
    <w:p w14:paraId="4CED8433" w14:textId="77777777" w:rsidR="00E97762" w:rsidRDefault="00000000">
      <w:pPr>
        <w:spacing w:before="240" w:after="240"/>
        <w:rPr>
          <w:rFonts w:ascii="SimSun" w:eastAsia="SimSun" w:hAnsi="SimSun" w:cs="SimSun"/>
        </w:rPr>
      </w:pPr>
      <w:r>
        <w:rPr>
          <w:rFonts w:ascii="SimSun" w:eastAsia="SimSun" w:hAnsi="SimSun" w:cs="SimSun"/>
        </w:rPr>
        <w:t>Julia 17:35</w:t>
      </w:r>
      <w:r>
        <w:rPr>
          <w:rFonts w:ascii="SimSun" w:eastAsia="SimSun" w:hAnsi="SimSun" w:cs="SimSun"/>
        </w:rPr>
        <w:br/>
        <w:t>他们像bio对不对？我记得好像去因为我去参观，不是参观，就是我有朋友在那边，然后有去看过他们的超市，还真的还蛮大的那个区域，对。</w:t>
      </w:r>
    </w:p>
    <w:p w14:paraId="4CED8434" w14:textId="77777777" w:rsidR="00E97762" w:rsidRDefault="00000000">
      <w:pPr>
        <w:spacing w:before="240" w:after="240"/>
        <w:rPr>
          <w:rFonts w:ascii="SimSun" w:eastAsia="SimSun" w:hAnsi="SimSun" w:cs="SimSun"/>
        </w:rPr>
      </w:pPr>
      <w:r>
        <w:rPr>
          <w:rFonts w:ascii="SimSun" w:eastAsia="SimSun" w:hAnsi="SimSun" w:cs="SimSun"/>
        </w:rPr>
        <w:t>E 17:46</w:t>
      </w:r>
      <w:r>
        <w:rPr>
          <w:rFonts w:ascii="SimSun" w:eastAsia="SimSun" w:hAnsi="SimSun" w:cs="SimSun"/>
        </w:rPr>
        <w:br/>
        <w:t>而且他们有很多debate，不是说印上bio，你就是bio，他可能还后面还有什么怎么样的商标，更真的是用什么样的农法来制作，然后对这块还蛮感兴趣，然后自己也去过一两个农场，跟他们一起每一个礼拜两个礼拜，然后耕种。或者是说是每个，每个月几天去那边，然后一起耕种这样子。</w:t>
      </w:r>
    </w:p>
    <w:p w14:paraId="4CED8435" w14:textId="77777777" w:rsidR="00E97762" w:rsidRDefault="00000000">
      <w:pPr>
        <w:spacing w:before="240" w:after="240"/>
        <w:rPr>
          <w:rFonts w:ascii="SimSun" w:eastAsia="SimSun" w:hAnsi="SimSun" w:cs="SimSun"/>
        </w:rPr>
      </w:pPr>
      <w:r>
        <w:rPr>
          <w:rFonts w:ascii="SimSun" w:eastAsia="SimSun" w:hAnsi="SimSun" w:cs="SimSun"/>
        </w:rPr>
        <w:t>Julia 18:12</w:t>
      </w:r>
      <w:r>
        <w:rPr>
          <w:rFonts w:ascii="SimSun" w:eastAsia="SimSun" w:hAnsi="SimSun" w:cs="SimSun"/>
        </w:rPr>
        <w:br/>
        <w:t>哦你会一起耕种？哇，感觉如何？</w:t>
      </w:r>
    </w:p>
    <w:p w14:paraId="4CED8436" w14:textId="77777777" w:rsidR="00E97762" w:rsidRDefault="00000000">
      <w:pPr>
        <w:spacing w:before="240" w:after="240"/>
        <w:rPr>
          <w:rFonts w:ascii="SimSun" w:eastAsia="SimSun" w:hAnsi="SimSun" w:cs="SimSun"/>
        </w:rPr>
      </w:pPr>
      <w:r>
        <w:rPr>
          <w:rFonts w:ascii="SimSun" w:eastAsia="SimSun" w:hAnsi="SimSun" w:cs="SimSun"/>
        </w:rPr>
        <w:t>E 18:17</w:t>
      </w:r>
      <w:r>
        <w:rPr>
          <w:rFonts w:ascii="SimSun" w:eastAsia="SimSun" w:hAnsi="SimSun" w:cs="SimSun"/>
        </w:rPr>
        <w:br/>
        <w:t>讲的话都会觉得很厉害，可是如果你去到那个农场，然后发现实际上他所谓的有机跟你的理解不一样的时候，你可能就不给（</w:t>
      </w:r>
      <w:proofErr w:type="gramStart"/>
      <w:r>
        <w:rPr>
          <w:rFonts w:ascii="SimSun" w:eastAsia="SimSun" w:hAnsi="SimSun" w:cs="SimSun"/>
        </w:rPr>
        <w:t>inaudible)。</w:t>
      </w:r>
      <w:proofErr w:type="gramEnd"/>
    </w:p>
    <w:p w14:paraId="4CED8437" w14:textId="77777777" w:rsidR="00E97762" w:rsidRDefault="00000000">
      <w:pPr>
        <w:spacing w:before="240" w:after="240"/>
        <w:rPr>
          <w:rFonts w:ascii="SimSun" w:eastAsia="SimSun" w:hAnsi="SimSun" w:cs="SimSun"/>
        </w:rPr>
      </w:pPr>
      <w:r>
        <w:rPr>
          <w:rFonts w:ascii="SimSun" w:eastAsia="SimSun" w:hAnsi="SimSun" w:cs="SimSun"/>
        </w:rPr>
        <w:br/>
        <w:t>对真的。</w:t>
      </w:r>
    </w:p>
    <w:p w14:paraId="4CED8438" w14:textId="77777777" w:rsidR="00E97762" w:rsidRDefault="00000000">
      <w:pPr>
        <w:spacing w:before="240" w:after="240"/>
        <w:rPr>
          <w:rFonts w:ascii="SimSun" w:eastAsia="SimSun" w:hAnsi="SimSun" w:cs="SimSun"/>
        </w:rPr>
      </w:pPr>
      <w:r>
        <w:rPr>
          <w:rFonts w:ascii="SimSun" w:eastAsia="SimSun" w:hAnsi="SimSun" w:cs="SimSun"/>
        </w:rPr>
        <w:t>Julia 18:29</w:t>
      </w:r>
      <w:r>
        <w:rPr>
          <w:rFonts w:ascii="SimSun" w:eastAsia="SimSun" w:hAnsi="SimSun" w:cs="SimSun"/>
        </w:rPr>
        <w:br/>
        <w:t>可是我觉得跟他们一起做一下农作物真的会对体验真的不太一样，你就是对食物，然后对它的产品，因为我之前在英国也是，因为读兽医，所以要去农场上去，去动物农场。然后那时候就觉得他们真的太厉害了（笑），（E: 对）蛮辛苦的。</w:t>
      </w:r>
    </w:p>
    <w:p w14:paraId="4CED8439" w14:textId="77777777" w:rsidR="00E97762" w:rsidRDefault="00000000">
      <w:pPr>
        <w:spacing w:before="240" w:after="240"/>
        <w:rPr>
          <w:rFonts w:ascii="SimSun" w:eastAsia="SimSun" w:hAnsi="SimSun" w:cs="SimSun"/>
        </w:rPr>
      </w:pPr>
      <w:r>
        <w:rPr>
          <w:rFonts w:ascii="SimSun" w:eastAsia="SimSun" w:hAnsi="SimSun" w:cs="SimSun"/>
        </w:rPr>
        <w:t>E 18:49</w:t>
      </w:r>
      <w:r>
        <w:rPr>
          <w:rFonts w:ascii="SimSun" w:eastAsia="SimSun" w:hAnsi="SimSun" w:cs="SimSun"/>
        </w:rPr>
        <w:br/>
        <w:t>动物农场我去的比较少，只去参加过一个德国的鸡场，然后其他的就都是蔬菜多一点，对，所以我也还挺感兴趣，就是动物这一块。</w:t>
      </w:r>
    </w:p>
    <w:p w14:paraId="4CED843A" w14:textId="77777777" w:rsidR="00E97762" w:rsidRDefault="00000000">
      <w:pPr>
        <w:spacing w:before="240" w:after="240"/>
        <w:rPr>
          <w:rFonts w:ascii="SimSun" w:eastAsia="SimSun" w:hAnsi="SimSun" w:cs="SimSun"/>
        </w:rPr>
      </w:pPr>
      <w:r>
        <w:rPr>
          <w:rFonts w:ascii="SimSun" w:eastAsia="SimSun" w:hAnsi="SimSun" w:cs="SimSun"/>
        </w:rPr>
        <w:t>Julia 19:03</w:t>
      </w:r>
      <w:r>
        <w:rPr>
          <w:rFonts w:ascii="SimSun" w:eastAsia="SimSun" w:hAnsi="SimSun" w:cs="SimSun"/>
        </w:rPr>
        <w:br/>
        <w:t>还蛮多的，也是一个很大的一个，一个area到一个topic，因为，你在德国去看的鸡场是是给肉鸡的还是蛋鸡的还是。</w:t>
      </w:r>
    </w:p>
    <w:p w14:paraId="4CED843B" w14:textId="77777777" w:rsidR="00E97762" w:rsidRDefault="00000000">
      <w:pPr>
        <w:spacing w:before="240" w:after="240"/>
        <w:rPr>
          <w:rFonts w:ascii="SimSun" w:eastAsia="SimSun" w:hAnsi="SimSun" w:cs="SimSun"/>
        </w:rPr>
      </w:pPr>
      <w:r>
        <w:rPr>
          <w:rFonts w:ascii="SimSun" w:eastAsia="SimSun" w:hAnsi="SimSun" w:cs="SimSun"/>
        </w:rPr>
        <w:t>E 19:14</w:t>
      </w:r>
      <w:r>
        <w:rPr>
          <w:rFonts w:ascii="SimSun" w:eastAsia="SimSun" w:hAnsi="SimSun" w:cs="SimSun"/>
        </w:rPr>
        <w:br/>
        <w:t>对，我也是去了才知道，然后他们主要是肉鸡（J: 嗯。）</w:t>
      </w:r>
    </w:p>
    <w:p w14:paraId="4CED843C" w14:textId="77777777" w:rsidR="00E97762" w:rsidRDefault="00000000">
      <w:pPr>
        <w:spacing w:before="240" w:after="240"/>
        <w:rPr>
          <w:rFonts w:ascii="SimSun" w:eastAsia="SimSun" w:hAnsi="SimSun" w:cs="SimSun"/>
        </w:rPr>
      </w:pPr>
      <w:r>
        <w:rPr>
          <w:rFonts w:ascii="SimSun" w:eastAsia="SimSun" w:hAnsi="SimSun" w:cs="SimSun"/>
        </w:rPr>
        <w:br/>
        <w:t>就是我自己以为说，哦反正鸡也能下蛋（J：笑），然后卖肉，然后就去到那鸡场以后，他就解释说就是我们是属于肉场，然后肉场的鸡就不会跟蛋鸡一样会养那么久，肉肉鸡就是到了一个时间他们就要屠宰，然后可以吃了</w:t>
      </w:r>
    </w:p>
    <w:p w14:paraId="4CED843D" w14:textId="77777777" w:rsidR="00E97762" w:rsidRDefault="00000000">
      <w:pPr>
        <w:spacing w:before="240" w:after="240"/>
        <w:rPr>
          <w:rFonts w:ascii="SimSun" w:eastAsia="SimSun" w:hAnsi="SimSun" w:cs="SimSun"/>
        </w:rPr>
      </w:pPr>
      <w:r>
        <w:rPr>
          <w:rFonts w:ascii="SimSun" w:eastAsia="SimSun" w:hAnsi="SimSun" w:cs="SimSun"/>
        </w:rPr>
        <w:lastRenderedPageBreak/>
        <w:br/>
        <w:t>可是如果是蛋鸡可能要养更久，然后他说这也是为什么蛋鸡的农场成本可能高一点，因为他们要花，他们会等久一点，然后才能收获这个，对。</w:t>
      </w:r>
    </w:p>
    <w:p w14:paraId="4CED843E" w14:textId="77777777" w:rsidR="00E97762" w:rsidRDefault="00000000">
      <w:pPr>
        <w:spacing w:before="240" w:after="240"/>
        <w:rPr>
          <w:rFonts w:ascii="SimSun" w:eastAsia="SimSun" w:hAnsi="SimSun" w:cs="SimSun"/>
        </w:rPr>
      </w:pPr>
      <w:r>
        <w:rPr>
          <w:rFonts w:ascii="SimSun" w:eastAsia="SimSun" w:hAnsi="SimSun" w:cs="SimSun"/>
        </w:rPr>
        <w:t>Julia 19:54</w:t>
      </w:r>
      <w:r>
        <w:rPr>
          <w:rFonts w:ascii="SimSun" w:eastAsia="SimSun" w:hAnsi="SimSun" w:cs="SimSun"/>
        </w:rPr>
        <w:br/>
        <w:t>而且蛋鸡他们的（打断了E），不好意思。</w:t>
      </w:r>
    </w:p>
    <w:p w14:paraId="4CED843F" w14:textId="77777777" w:rsidR="00E97762" w:rsidRDefault="00000000">
      <w:pPr>
        <w:spacing w:before="240" w:after="240"/>
        <w:rPr>
          <w:rFonts w:ascii="SimSun" w:eastAsia="SimSun" w:hAnsi="SimSun" w:cs="SimSun"/>
        </w:rPr>
      </w:pPr>
      <w:r>
        <w:rPr>
          <w:rFonts w:ascii="SimSun" w:eastAsia="SimSun" w:hAnsi="SimSun" w:cs="SimSun"/>
        </w:rPr>
        <w:t>E 19:58</w:t>
      </w:r>
      <w:r>
        <w:rPr>
          <w:rFonts w:ascii="SimSun" w:eastAsia="SimSun" w:hAnsi="SimSun" w:cs="SimSun"/>
        </w:rPr>
        <w:br/>
        <w:t>嗯你说。</w:t>
      </w:r>
    </w:p>
    <w:p w14:paraId="4CED8440" w14:textId="77777777" w:rsidR="00E97762" w:rsidRDefault="00000000">
      <w:pPr>
        <w:spacing w:before="240" w:after="240"/>
        <w:rPr>
          <w:rFonts w:ascii="SimSun" w:eastAsia="SimSun" w:hAnsi="SimSun" w:cs="SimSun"/>
        </w:rPr>
      </w:pPr>
      <w:r>
        <w:rPr>
          <w:rFonts w:ascii="SimSun" w:eastAsia="SimSun" w:hAnsi="SimSun" w:cs="SimSun"/>
        </w:rPr>
        <w:t>Julia 19:59</w:t>
      </w:r>
      <w:r>
        <w:rPr>
          <w:rFonts w:ascii="SimSun" w:eastAsia="SimSun" w:hAnsi="SimSun" w:cs="SimSun"/>
        </w:rPr>
        <w:br/>
        <w:t>我是想说对，因为他们这些品种就差很多，所以蛋鸡的蛋，那些肉，肉其实就是，那些鸡其实不太能，对，变成产品，对，就是比较低产品嘛对。</w:t>
      </w:r>
    </w:p>
    <w:p w14:paraId="4CED8441" w14:textId="77777777" w:rsidR="00E97762" w:rsidRDefault="00000000">
      <w:pPr>
        <w:spacing w:before="240" w:after="240"/>
        <w:rPr>
          <w:rFonts w:ascii="SimSun" w:eastAsia="SimSun" w:hAnsi="SimSun" w:cs="SimSun"/>
        </w:rPr>
      </w:pPr>
      <w:r>
        <w:rPr>
          <w:rFonts w:ascii="SimSun" w:eastAsia="SimSun" w:hAnsi="SimSun" w:cs="SimSun"/>
        </w:rPr>
        <w:t>E 20:14</w:t>
      </w:r>
      <w:r>
        <w:rPr>
          <w:rFonts w:ascii="SimSun" w:eastAsia="SimSun" w:hAnsi="SimSun" w:cs="SimSun"/>
        </w:rPr>
        <w:br/>
        <w:t>对那次知道的时候觉得还挺有意思的，因为。我其实那天去因为他们是讲德语，然后我德语那时候还不那么好，可能现在有好点。</w:t>
      </w:r>
    </w:p>
    <w:p w14:paraId="4CED8442" w14:textId="77777777" w:rsidR="00E97762" w:rsidRDefault="00000000">
      <w:pPr>
        <w:spacing w:before="240" w:after="240"/>
        <w:rPr>
          <w:rFonts w:ascii="SimSun" w:eastAsia="SimSun" w:hAnsi="SimSun" w:cs="SimSun"/>
        </w:rPr>
      </w:pPr>
      <w:r>
        <w:rPr>
          <w:rFonts w:ascii="SimSun" w:eastAsia="SimSun" w:hAnsi="SimSun" w:cs="SimSun"/>
        </w:rPr>
        <w:br/>
        <w:t>有听一点懂，然后后来就还问了人家就是，可不可以给我们再解释一下英语，然后他们就给我解释这些，就是怎么养殖。然后他们说他们已经算是拿到bio的这个证。可是其实他们，就是我会觉得可能生存的空间还是稍小，就是当他们（鸡）越长越大的时候，他们虽然可以出去有一个放养的时间，可是有时候还是要回到那个鸡鸡笼里，因为怕，就是，晚上会有一些别的动物会去吃。</w:t>
      </w:r>
    </w:p>
    <w:p w14:paraId="4CED8443" w14:textId="77777777" w:rsidR="00E97762" w:rsidRDefault="00000000">
      <w:pPr>
        <w:spacing w:before="240" w:after="240"/>
        <w:rPr>
          <w:rFonts w:ascii="SimSun" w:eastAsia="SimSun" w:hAnsi="SimSun" w:cs="SimSun"/>
        </w:rPr>
      </w:pPr>
      <w:r>
        <w:rPr>
          <w:rFonts w:ascii="SimSun" w:eastAsia="SimSun" w:hAnsi="SimSun" w:cs="SimSun"/>
        </w:rPr>
        <w:t>Julia 21:00</w:t>
      </w:r>
      <w:r>
        <w:rPr>
          <w:rFonts w:ascii="SimSun" w:eastAsia="SimSun" w:hAnsi="SimSun" w:cs="SimSun"/>
        </w:rPr>
        <w:br/>
        <w:t>其实真的会。对，蛮大的一个concern，对。（E：对）</w:t>
      </w:r>
    </w:p>
    <w:p w14:paraId="4CED8444" w14:textId="77777777" w:rsidR="00E97762" w:rsidRDefault="00000000">
      <w:pPr>
        <w:spacing w:before="240" w:after="240"/>
        <w:rPr>
          <w:rFonts w:ascii="SimSun" w:eastAsia="SimSun" w:hAnsi="SimSun" w:cs="SimSun"/>
        </w:rPr>
      </w:pPr>
      <w:r>
        <w:rPr>
          <w:rFonts w:ascii="SimSun" w:eastAsia="SimSun" w:hAnsi="SimSun" w:cs="SimSun"/>
        </w:rPr>
        <w:t>E 21:04</w:t>
      </w:r>
      <w:r>
        <w:rPr>
          <w:rFonts w:ascii="SimSun" w:eastAsia="SimSun" w:hAnsi="SimSun" w:cs="SimSun"/>
        </w:rPr>
        <w:br/>
        <w:t>然后就觉得那个空间虽然他们已经很尽量，然后算是已经，应该说他们有通过这样的bio认证，所以他们其实空间是足够，可是我自己会觉得那个空间太小了。</w:t>
      </w:r>
    </w:p>
    <w:p w14:paraId="4CED8445" w14:textId="77777777" w:rsidR="00E97762" w:rsidRDefault="00000000">
      <w:pPr>
        <w:spacing w:before="240" w:after="240"/>
        <w:rPr>
          <w:rFonts w:ascii="SimSun" w:eastAsia="SimSun" w:hAnsi="SimSun" w:cs="SimSun"/>
        </w:rPr>
      </w:pPr>
      <w:r>
        <w:rPr>
          <w:rFonts w:ascii="SimSun" w:eastAsia="SimSun" w:hAnsi="SimSun" w:cs="SimSun"/>
        </w:rPr>
        <w:t>Julia 21:19</w:t>
      </w:r>
      <w:r>
        <w:rPr>
          <w:rFonts w:ascii="SimSun" w:eastAsia="SimSun" w:hAnsi="SimSun" w:cs="SimSun"/>
        </w:rPr>
        <w:br/>
        <w:t>对，因为我们会把我们自己的一个感觉会附加到，对啊，一些他们的一个生长环境，就会觉得还是比较困难。（E: 对）对。那你对像蛋鸡这方面有什么了解或者是认识吗？</w:t>
      </w:r>
    </w:p>
    <w:p w14:paraId="4CED8446" w14:textId="77777777" w:rsidR="00E97762" w:rsidRDefault="00000000">
      <w:pPr>
        <w:spacing w:before="240" w:after="240"/>
        <w:rPr>
          <w:rFonts w:ascii="SimSun" w:eastAsia="SimSun" w:hAnsi="SimSun" w:cs="SimSun"/>
        </w:rPr>
      </w:pPr>
      <w:r>
        <w:rPr>
          <w:rFonts w:ascii="SimSun" w:eastAsia="SimSun" w:hAnsi="SimSun" w:cs="SimSun"/>
        </w:rPr>
        <w:t>E 21:36</w:t>
      </w:r>
      <w:r>
        <w:rPr>
          <w:rFonts w:ascii="SimSun" w:eastAsia="SimSun" w:hAnsi="SimSun" w:cs="SimSun"/>
        </w:rPr>
        <w:br/>
        <w:t>其实没有很具体的非常了解，你说品种或什么的我就不太知道。</w:t>
      </w:r>
    </w:p>
    <w:p w14:paraId="4CED8447" w14:textId="77777777" w:rsidR="00E97762" w:rsidRDefault="00000000">
      <w:pPr>
        <w:spacing w:before="240" w:after="240"/>
        <w:rPr>
          <w:rFonts w:ascii="SimSun" w:eastAsia="SimSun" w:hAnsi="SimSun" w:cs="SimSun"/>
        </w:rPr>
      </w:pPr>
      <w:r>
        <w:rPr>
          <w:rFonts w:ascii="SimSun" w:eastAsia="SimSun" w:hAnsi="SimSun" w:cs="SimSun"/>
        </w:rPr>
        <w:t>Julia 21:43</w:t>
      </w:r>
      <w:r>
        <w:rPr>
          <w:rFonts w:ascii="SimSun" w:eastAsia="SimSun" w:hAnsi="SimSun" w:cs="SimSun"/>
        </w:rPr>
        <w:br/>
        <w:t>对，如果像生长环境啊，或者是，我也不知道有会想要去了解，或者是有听说过什么样子吗？比如说笼养系统啊或者是散养系统，有听说过这些不同的一些养殖系统吗？</w:t>
      </w:r>
    </w:p>
    <w:p w14:paraId="4CED8448" w14:textId="77777777" w:rsidR="00E97762" w:rsidRDefault="00000000">
      <w:pPr>
        <w:spacing w:before="240" w:after="240"/>
        <w:rPr>
          <w:rFonts w:ascii="SimSun" w:eastAsia="SimSun" w:hAnsi="SimSun" w:cs="SimSun"/>
        </w:rPr>
      </w:pPr>
      <w:r>
        <w:rPr>
          <w:rFonts w:ascii="SimSun" w:eastAsia="SimSun" w:hAnsi="SimSun" w:cs="SimSun"/>
        </w:rPr>
        <w:lastRenderedPageBreak/>
        <w:t>E 22:02</w:t>
      </w:r>
      <w:r>
        <w:rPr>
          <w:rFonts w:ascii="SimSun" w:eastAsia="SimSun" w:hAnsi="SimSun" w:cs="SimSun"/>
        </w:rPr>
        <w:br/>
        <w:t>我觉得可能更多认识是在买东西的时候不是都会写嘛。我有时候就很好奇为什么有的是散养有的是有机，然后就自己查一下，然后发现说：比如说写散养，并不代表它是有机，比如说因为有机还关乎到饲料，然后还有说它周围的环境。因为你不可能只是讨论的只是，Ok，他吃有机的饲料，但是我的周边环境有工厂污染，那你也不能算有机。我后来理解的散养只是说养殖的一种方，养的一种方式，就是有机的话可能包含的东西有跟（</w:t>
      </w:r>
      <w:proofErr w:type="gramStart"/>
      <w:r>
        <w:rPr>
          <w:rFonts w:ascii="SimSun" w:eastAsia="SimSun" w:hAnsi="SimSun" w:cs="SimSun"/>
        </w:rPr>
        <w:t>inaudible)。</w:t>
      </w:r>
      <w:proofErr w:type="gramEnd"/>
      <w:r>
        <w:rPr>
          <w:rFonts w:ascii="SimSun" w:eastAsia="SimSun" w:hAnsi="SimSun" w:cs="SimSun"/>
        </w:rPr>
        <w:t>然后我觉得现在去买的时候可能都会有好多不同的吸引人的名词，然后这可能是我对于鸡蛋比较多的了解。就是我可能会查一下说：为什么他是，有一些还会说可生食，然后，就是为什么他们是可以这样标，或者是，就是他的农场具体是在哪个位置，然后他跟这个标签之间是不是真的符合。就是逻辑上吧。就是如果你说在北京一个很，感觉不是一个郊区的地方，然后跟我说是散养，我可能就不会，不一定去相信（一起笑）。</w:t>
      </w:r>
    </w:p>
    <w:p w14:paraId="4CED8449" w14:textId="77777777" w:rsidR="00E97762" w:rsidRDefault="00000000">
      <w:pPr>
        <w:spacing w:before="240" w:after="240"/>
        <w:rPr>
          <w:rFonts w:ascii="SimSun" w:eastAsia="SimSun" w:hAnsi="SimSun" w:cs="SimSun"/>
        </w:rPr>
      </w:pPr>
      <w:r>
        <w:rPr>
          <w:rFonts w:ascii="SimSun" w:eastAsia="SimSun" w:hAnsi="SimSun" w:cs="SimSun"/>
        </w:rPr>
        <w:t>Julia 23:22</w:t>
      </w:r>
      <w:r>
        <w:rPr>
          <w:rFonts w:ascii="SimSun" w:eastAsia="SimSun" w:hAnsi="SimSun" w:cs="SimSun"/>
        </w:rPr>
        <w:br/>
        <w:t>那你还会专门去查去看一下是吗？</w:t>
      </w:r>
    </w:p>
    <w:p w14:paraId="4CED844A" w14:textId="77777777" w:rsidR="00E97762" w:rsidRDefault="00000000">
      <w:pPr>
        <w:spacing w:before="240" w:after="240"/>
        <w:rPr>
          <w:rFonts w:ascii="SimSun" w:eastAsia="SimSun" w:hAnsi="SimSun" w:cs="SimSun"/>
        </w:rPr>
      </w:pPr>
      <w:r>
        <w:rPr>
          <w:rFonts w:ascii="SimSun" w:eastAsia="SimSun" w:hAnsi="SimSun" w:cs="SimSun"/>
        </w:rPr>
        <w:t>E 23:26</w:t>
      </w:r>
      <w:r>
        <w:rPr>
          <w:rFonts w:ascii="SimSun" w:eastAsia="SimSun" w:hAnsi="SimSun" w:cs="SimSun"/>
        </w:rPr>
        <w:br/>
        <w:t>就是会稍微看一下，因为我觉得毕竟吃进去的东西挺重要，然后如果不好的话，那不如不吃。</w:t>
      </w:r>
    </w:p>
    <w:p w14:paraId="4CED844B" w14:textId="77777777" w:rsidR="00E97762" w:rsidRDefault="00000000">
      <w:pPr>
        <w:spacing w:before="240" w:after="240"/>
        <w:rPr>
          <w:rFonts w:ascii="SimSun" w:eastAsia="SimSun" w:hAnsi="SimSun" w:cs="SimSun"/>
        </w:rPr>
      </w:pPr>
      <w:r>
        <w:rPr>
          <w:rFonts w:ascii="SimSun" w:eastAsia="SimSun" w:hAnsi="SimSun" w:cs="SimSun"/>
        </w:rPr>
        <w:t>Julia 23:35</w:t>
      </w:r>
      <w:r>
        <w:rPr>
          <w:rFonts w:ascii="SimSun" w:eastAsia="SimSun" w:hAnsi="SimSun" w:cs="SimSun"/>
        </w:rPr>
        <w:br/>
        <w:t>对。那你觉得，因为国内我觉得像那种标志的系统应该跟国外也差蛮多，像比如说在国外那些bio啊或者是其他的什么Free range啊，这样。也是标志蛮多的，但是可能它的一个。有蛮多的一些像certification或者是它的一个审核的过程，你觉得在国内这方面就是你对于标签他的信任度会怎么样？或者是你对这个有什么看法吗？</w:t>
      </w:r>
    </w:p>
    <w:p w14:paraId="4CED844C" w14:textId="77777777" w:rsidR="00E97762" w:rsidRDefault="00000000">
      <w:pPr>
        <w:spacing w:before="240" w:after="240"/>
        <w:rPr>
          <w:rFonts w:ascii="SimSun" w:eastAsia="SimSun" w:hAnsi="SimSun" w:cs="SimSun"/>
        </w:rPr>
      </w:pPr>
      <w:r>
        <w:rPr>
          <w:rFonts w:ascii="SimSun" w:eastAsia="SimSun" w:hAnsi="SimSun" w:cs="SimSun"/>
        </w:rPr>
        <w:t>E 24:04</w:t>
      </w:r>
      <w:r>
        <w:rPr>
          <w:rFonts w:ascii="SimSun" w:eastAsia="SimSun" w:hAnsi="SimSun" w:cs="SimSun"/>
        </w:rPr>
        <w:br/>
        <w:t>我觉得在国外的时候我好像，比如说就是如果我知道是哪几个标签，或者是我知道是在。后来我都是去那种市集，因为会有那个整个都是bio的，然后这种我可能就，算比较相信一点。然后这边的话我可能就真的会去查一下，说这个牌子到底是谁来，不管是它上面标的那个公司，或者是他会写他养殖的地方，我可能就会再多查一下。</w:t>
      </w:r>
    </w:p>
    <w:p w14:paraId="4CED844D" w14:textId="77777777" w:rsidR="00E97762" w:rsidRDefault="00000000">
      <w:pPr>
        <w:spacing w:before="240" w:after="240"/>
        <w:rPr>
          <w:rFonts w:ascii="SimSun" w:eastAsia="SimSun" w:hAnsi="SimSun" w:cs="SimSun"/>
        </w:rPr>
      </w:pPr>
      <w:r>
        <w:rPr>
          <w:rFonts w:ascii="SimSun" w:eastAsia="SimSun" w:hAnsi="SimSun" w:cs="SimSun"/>
        </w:rPr>
        <w:br/>
        <w:t>是因为不是很确定说这是不是只是一个噱头，因为我觉得，就是好像自己没亲眼去看过那些鸡场，所以没办法很好理解（J: 对）就他标上那个词是不是真像他说的那样，然后我知道说，就是国内外的，对于这个东西的认证不太一样。就是如果是这边标了说这里的有机认证，除非它是标注哦通过欧盟或者什么的这种</w:t>
      </w:r>
      <w:proofErr w:type="spellStart"/>
      <w:r>
        <w:rPr>
          <w:rFonts w:ascii="SimSun" w:eastAsia="SimSun" w:hAnsi="SimSun" w:cs="SimSun"/>
        </w:rPr>
        <w:t>Debretree</w:t>
      </w:r>
      <w:proofErr w:type="spellEnd"/>
      <w:r>
        <w:rPr>
          <w:rFonts w:ascii="SimSun" w:eastAsia="SimSun" w:hAnsi="SimSun" w:cs="SimSun"/>
        </w:rPr>
        <w:t xml:space="preserve"> (?) 这种及格比较大一点的场的认证，不然，我可能还是会有点问号吧。因为蔬菜农场我知道就是真的有差别，就两边认证还是不太一样，就是标准不一样。</w:t>
      </w:r>
    </w:p>
    <w:p w14:paraId="4CED844E" w14:textId="77777777" w:rsidR="00E97762" w:rsidRDefault="00000000">
      <w:pPr>
        <w:spacing w:before="240" w:after="240"/>
        <w:rPr>
          <w:rFonts w:ascii="SimSun" w:eastAsia="SimSun" w:hAnsi="SimSun" w:cs="SimSun"/>
        </w:rPr>
      </w:pPr>
      <w:r>
        <w:rPr>
          <w:rFonts w:ascii="SimSun" w:eastAsia="SimSun" w:hAnsi="SimSun" w:cs="SimSun"/>
        </w:rPr>
        <w:br/>
        <w:t>然后就像鸡蛋的我就不确定，但是因为蔬菜的这个东西我知道，然后我就会再查一下。然后我也会，我也还蛮无聊的吧，我觉得。我会买了以后，然后比如说，所以我跟你说我会</w:t>
      </w:r>
      <w:r>
        <w:rPr>
          <w:rFonts w:ascii="SimSun" w:eastAsia="SimSun" w:hAnsi="SimSun" w:cs="SimSun"/>
        </w:rPr>
        <w:lastRenderedPageBreak/>
        <w:t>轮着买，我买了这家，然后吃的时候我会感受，比如说煮成水煮蛋或者是煎蛋，然后尤其是水煮蛋，我觉得味道非常直接，有时候会有那种蛋腥味，然后下次我可能就不买那一家。</w:t>
      </w:r>
    </w:p>
    <w:p w14:paraId="4CED844F" w14:textId="77777777" w:rsidR="00E97762" w:rsidRDefault="00000000">
      <w:pPr>
        <w:spacing w:before="240" w:after="240"/>
        <w:rPr>
          <w:rFonts w:ascii="SimSun" w:eastAsia="SimSun" w:hAnsi="SimSun" w:cs="SimSun"/>
        </w:rPr>
      </w:pPr>
      <w:r>
        <w:rPr>
          <w:rFonts w:ascii="SimSun" w:eastAsia="SimSun" w:hAnsi="SimSun" w:cs="SimSun"/>
        </w:rPr>
        <w:t>Julia 25:53</w:t>
      </w:r>
      <w:r>
        <w:rPr>
          <w:rFonts w:ascii="SimSun" w:eastAsia="SimSun" w:hAnsi="SimSun" w:cs="SimSun"/>
        </w:rPr>
        <w:br/>
        <w:t>你会也是自己品尝说觉得他怎么样。</w:t>
      </w:r>
    </w:p>
    <w:p w14:paraId="4CED8450" w14:textId="77777777" w:rsidR="00E97762" w:rsidRDefault="00000000">
      <w:pPr>
        <w:spacing w:before="240" w:after="240"/>
        <w:rPr>
          <w:rFonts w:ascii="SimSun" w:eastAsia="SimSun" w:hAnsi="SimSun" w:cs="SimSun"/>
        </w:rPr>
      </w:pPr>
      <w:r>
        <w:rPr>
          <w:rFonts w:ascii="SimSun" w:eastAsia="SimSun" w:hAnsi="SimSun" w:cs="SimSun"/>
        </w:rPr>
        <w:t>E 25:58</w:t>
      </w:r>
      <w:r>
        <w:rPr>
          <w:rFonts w:ascii="SimSun" w:eastAsia="SimSun" w:hAnsi="SimSun" w:cs="SimSun"/>
        </w:rPr>
        <w:br/>
        <w:t>对。像柴鸡蛋，就是之前有很多人会说柴鸡蛋很好，或者是那种乡村农村里人们自己养的柴鸡蛋，然后我试了，然后发现就是如果，就是他如果是喂那种，你们叫厨余吗，我们叫厨余，就是剩菜剩饭。它散发出来的味道非常的，就是，等到凉了以后会特别的臭。就有一种腥臭味，就是鸡蛋放凉。</w:t>
      </w:r>
    </w:p>
    <w:p w14:paraId="4CED8451" w14:textId="77777777" w:rsidR="00E97762" w:rsidRDefault="00000000">
      <w:pPr>
        <w:spacing w:before="240" w:after="240"/>
        <w:rPr>
          <w:rFonts w:ascii="SimSun" w:eastAsia="SimSun" w:hAnsi="SimSun" w:cs="SimSun"/>
        </w:rPr>
      </w:pPr>
      <w:r>
        <w:rPr>
          <w:rFonts w:ascii="SimSun" w:eastAsia="SimSun" w:hAnsi="SimSun" w:cs="SimSun"/>
        </w:rPr>
        <w:t>Julia 26:36</w:t>
      </w:r>
      <w:r>
        <w:rPr>
          <w:rFonts w:ascii="SimSun" w:eastAsia="SimSun" w:hAnsi="SimSun" w:cs="SimSun"/>
        </w:rPr>
        <w:br/>
        <w:t>你说你水你就是煮个水煮蛋之类的，然后再去放凉了吃就会有它的</w:t>
      </w:r>
    </w:p>
    <w:p w14:paraId="4CED8452" w14:textId="77777777" w:rsidR="00E97762" w:rsidRDefault="00000000">
      <w:pPr>
        <w:spacing w:before="240" w:after="240"/>
        <w:rPr>
          <w:rFonts w:ascii="SimSun" w:eastAsia="SimSun" w:hAnsi="SimSun" w:cs="SimSun"/>
        </w:rPr>
      </w:pPr>
      <w:r>
        <w:rPr>
          <w:rFonts w:ascii="SimSun" w:eastAsia="SimSun" w:hAnsi="SimSun" w:cs="SimSun"/>
        </w:rPr>
        <w:t>E 26:44</w:t>
      </w:r>
      <w:r>
        <w:rPr>
          <w:rFonts w:ascii="SimSun" w:eastAsia="SimSun" w:hAnsi="SimSun" w:cs="SimSun"/>
        </w:rPr>
        <w:br/>
        <w:t>对对，煎蛋，尤其是煎蛋更明显。</w:t>
      </w:r>
    </w:p>
    <w:p w14:paraId="4CED8453" w14:textId="77777777" w:rsidR="00E97762" w:rsidRDefault="00000000">
      <w:pPr>
        <w:spacing w:before="240" w:after="240"/>
        <w:rPr>
          <w:rFonts w:ascii="SimSun" w:eastAsia="SimSun" w:hAnsi="SimSun" w:cs="SimSun"/>
        </w:rPr>
      </w:pPr>
      <w:r>
        <w:rPr>
          <w:rFonts w:ascii="SimSun" w:eastAsia="SimSun" w:hAnsi="SimSun" w:cs="SimSun"/>
        </w:rPr>
        <w:br/>
        <w:t>然后我就听乡村的那些老太太说，你要用大火，然后用油去把它那个味道去掉。然后我说：不是吧，我说腥味应该是来自于（一起笑）鸡蛋本身就有这样，但是对他们来讲，你要用大火去把这个东西去，去掉，然后等到它凉的时候就不会。他说你没有把它煮开，就会有这个味道</w:t>
      </w:r>
    </w:p>
    <w:p w14:paraId="4CED8454" w14:textId="77777777" w:rsidR="00E97762" w:rsidRDefault="00000000">
      <w:pPr>
        <w:spacing w:before="240" w:after="240"/>
        <w:rPr>
          <w:rFonts w:ascii="SimSun" w:eastAsia="SimSun" w:hAnsi="SimSun" w:cs="SimSun"/>
        </w:rPr>
      </w:pPr>
      <w:r>
        <w:rPr>
          <w:rFonts w:ascii="SimSun" w:eastAsia="SimSun" w:hAnsi="SimSun" w:cs="SimSun"/>
        </w:rPr>
        <w:t>Julia 27:12</w:t>
      </w:r>
      <w:r>
        <w:rPr>
          <w:rFonts w:ascii="SimSun" w:eastAsia="SimSun" w:hAnsi="SimSun" w:cs="SimSun"/>
        </w:rPr>
        <w:br/>
        <w:t>是吗？对，有点，好像不是这样子，应该是它蛋本身吧。应该不像鱼，它本来就真的是有腥味，它自己也可能你要去除一下或者怎么样子，但是我觉得这应该是对吧，也是跟它的养殖方式有关系。</w:t>
      </w:r>
    </w:p>
    <w:p w14:paraId="4CED8455" w14:textId="77777777" w:rsidR="00E97762" w:rsidRDefault="00000000">
      <w:pPr>
        <w:spacing w:before="240" w:after="240"/>
        <w:rPr>
          <w:rFonts w:ascii="SimSun" w:eastAsia="SimSun" w:hAnsi="SimSun" w:cs="SimSun"/>
        </w:rPr>
      </w:pPr>
      <w:r>
        <w:rPr>
          <w:rFonts w:ascii="SimSun" w:eastAsia="SimSun" w:hAnsi="SimSun" w:cs="SimSun"/>
        </w:rPr>
        <w:t>E 27:26</w:t>
      </w:r>
      <w:r>
        <w:rPr>
          <w:rFonts w:ascii="SimSun" w:eastAsia="SimSun" w:hAnsi="SimSun" w:cs="SimSun"/>
        </w:rPr>
        <w:br/>
        <w:t>对我的理解会更多，是因为他们喂了鸡吃了厨余，然后厨余本身就是有一些味道，所以它可能鸡蛋就会，就是，是这个味道，我的理解。但是他们就跟我说：不不不，柴鸡蛋很好，然后跟你喂的饲料无关。然后所以我才会说我觉得有机就贴上有机标签的这样子的单位，我可能会更想知道说，它是不是实际上从，鸡的饮食，鸡的饮用水，然后到生长的环境，甚至周边环境都是真的符合。</w:t>
      </w:r>
    </w:p>
    <w:p w14:paraId="4CED8456" w14:textId="77777777" w:rsidR="00E97762" w:rsidRDefault="00000000">
      <w:pPr>
        <w:spacing w:before="240" w:after="240"/>
        <w:rPr>
          <w:rFonts w:ascii="SimSun" w:eastAsia="SimSun" w:hAnsi="SimSun" w:cs="SimSun"/>
        </w:rPr>
      </w:pPr>
      <w:r>
        <w:rPr>
          <w:rFonts w:ascii="SimSun" w:eastAsia="SimSun" w:hAnsi="SimSun" w:cs="SimSun"/>
        </w:rPr>
        <w:t>Julia 28:04</w:t>
      </w:r>
      <w:r>
        <w:rPr>
          <w:rFonts w:ascii="SimSun" w:eastAsia="SimSun" w:hAnsi="SimSun" w:cs="SimSun"/>
        </w:rPr>
        <w:br/>
        <w:t>对，还蛮细的，真的分析的蛮细的，可能你对（笑）对那种农作物的一个养殖，你知道这个流程，对。</w:t>
      </w:r>
    </w:p>
    <w:p w14:paraId="4CED8457" w14:textId="77777777" w:rsidR="00E97762" w:rsidRDefault="00000000">
      <w:pPr>
        <w:spacing w:before="240" w:after="240"/>
        <w:rPr>
          <w:rFonts w:ascii="SimSun" w:eastAsia="SimSun" w:hAnsi="SimSun" w:cs="SimSun"/>
        </w:rPr>
      </w:pPr>
      <w:r>
        <w:rPr>
          <w:rFonts w:ascii="SimSun" w:eastAsia="SimSun" w:hAnsi="SimSun" w:cs="SimSun"/>
        </w:rPr>
        <w:t>E 28:12</w:t>
      </w:r>
      <w:r>
        <w:rPr>
          <w:rFonts w:ascii="SimSun" w:eastAsia="SimSun" w:hAnsi="SimSun" w:cs="SimSun"/>
        </w:rPr>
        <w:br/>
        <w:t>可能因为我也学相关的，然后我就会更关注说，像可持续其实也是一个很大的标。</w:t>
      </w:r>
    </w:p>
    <w:p w14:paraId="4CED8458" w14:textId="77777777" w:rsidR="00E97762" w:rsidRDefault="00000000">
      <w:pPr>
        <w:spacing w:before="240" w:after="240"/>
        <w:rPr>
          <w:rFonts w:ascii="SimSun" w:eastAsia="SimSun" w:hAnsi="SimSun" w:cs="SimSun"/>
        </w:rPr>
      </w:pPr>
      <w:r>
        <w:rPr>
          <w:rFonts w:ascii="SimSun" w:eastAsia="SimSun" w:hAnsi="SimSun" w:cs="SimSun"/>
        </w:rPr>
        <w:lastRenderedPageBreak/>
        <w:t>Julia 28:22</w:t>
      </w:r>
      <w:r>
        <w:rPr>
          <w:rFonts w:ascii="SimSun" w:eastAsia="SimSun" w:hAnsi="SimSun" w:cs="SimSun"/>
        </w:rPr>
        <w:br/>
        <w:t>对对对。</w:t>
      </w:r>
    </w:p>
    <w:p w14:paraId="4CED8459" w14:textId="77777777" w:rsidR="00E97762" w:rsidRDefault="00000000">
      <w:pPr>
        <w:spacing w:before="240" w:after="240"/>
        <w:rPr>
          <w:rFonts w:ascii="SimSun" w:eastAsia="SimSun" w:hAnsi="SimSun" w:cs="SimSun"/>
        </w:rPr>
      </w:pPr>
      <w:r>
        <w:rPr>
          <w:rFonts w:ascii="SimSun" w:eastAsia="SimSun" w:hAnsi="SimSun" w:cs="SimSun"/>
        </w:rPr>
        <w:t>E 28:24</w:t>
      </w:r>
      <w:r>
        <w:rPr>
          <w:rFonts w:ascii="SimSun" w:eastAsia="SimSun" w:hAnsi="SimSun" w:cs="SimSun"/>
        </w:rPr>
        <w:br/>
        <w:t>之类的东西我觉得特别重要，然后所以我就会觉得，额，就是很需要这样子一个一个去仔细的来看这件事。</w:t>
      </w:r>
    </w:p>
    <w:p w14:paraId="4CED845A" w14:textId="77777777" w:rsidR="00E97762" w:rsidRDefault="00000000">
      <w:pPr>
        <w:spacing w:before="240" w:after="240"/>
        <w:rPr>
          <w:rFonts w:ascii="SimSun" w:eastAsia="SimSun" w:hAnsi="SimSun" w:cs="SimSun"/>
        </w:rPr>
      </w:pPr>
      <w:r>
        <w:rPr>
          <w:rFonts w:ascii="SimSun" w:eastAsia="SimSun" w:hAnsi="SimSun" w:cs="SimSun"/>
        </w:rPr>
        <w:t>Julia 28:34</w:t>
      </w:r>
      <w:r>
        <w:rPr>
          <w:rFonts w:ascii="SimSun" w:eastAsia="SimSun" w:hAnsi="SimSun" w:cs="SimSun"/>
        </w:rPr>
        <w:br/>
        <w:t>了解，对啊。你真的还蛮仔细的好厉害（笑）。就是去买个蛋，然后就吃了，然后就也不会想那么多到底是从哪里来，他的一个环境的影响，它的一个流水线，对。真的还蛮细的，你这是，因为你说你会轮着买不同的品牌，所以你这样子有什么原因去选择一个特定的品牌，或者是有什么原因会特定，就是不选择一些品牌吗？</w:t>
      </w:r>
    </w:p>
    <w:p w14:paraId="4CED845B" w14:textId="77777777" w:rsidR="00E97762" w:rsidRDefault="00000000">
      <w:pPr>
        <w:spacing w:before="240" w:after="240"/>
        <w:rPr>
          <w:rFonts w:ascii="SimSun" w:eastAsia="SimSun" w:hAnsi="SimSun" w:cs="SimSun"/>
        </w:rPr>
      </w:pPr>
      <w:r>
        <w:rPr>
          <w:rFonts w:ascii="SimSun" w:eastAsia="SimSun" w:hAnsi="SimSun" w:cs="SimSun"/>
        </w:rPr>
        <w:t>E 29:04</w:t>
      </w:r>
      <w:r>
        <w:rPr>
          <w:rFonts w:ascii="SimSun" w:eastAsia="SimSun" w:hAnsi="SimSun" w:cs="SimSun"/>
        </w:rPr>
        <w:br/>
        <w:t>我觉得是可能跟经验有关系，就像我之前吃过那个虽然是散养的叫柴鸡蛋，然后我知道他们是怎么被喂养以后，我其实就有点不敢吃这样子的柴鸡蛋。然后，后来会轮着买，然后比如说买了以后，我就都会第一次吃的时候都会煮那种煎鸡蛋，然后煎完以后，其实锅子也不是还是会剩一些那个，渣，残渣（笑）之类的，然后过一阵子就它凉了，然后我会去闻看看有没有这个味道，或者是再吃看看。</w:t>
      </w:r>
    </w:p>
    <w:p w14:paraId="4CED845C" w14:textId="77777777" w:rsidR="00E97762" w:rsidRDefault="00000000">
      <w:pPr>
        <w:spacing w:before="240" w:after="240"/>
        <w:rPr>
          <w:rFonts w:ascii="SimSun" w:eastAsia="SimSun" w:hAnsi="SimSun" w:cs="SimSun"/>
        </w:rPr>
      </w:pPr>
      <w:r>
        <w:rPr>
          <w:rFonts w:ascii="SimSun" w:eastAsia="SimSun" w:hAnsi="SimSun" w:cs="SimSun"/>
        </w:rPr>
        <w:br/>
        <w:t>然后还有比如说如果煮成水煮蛋，我觉得蛋黄的颜色什么的这些，还有你吃起来感觉。就是我觉得新鲜一点的鸡蛋不太会，怎么讲他不会你吃起来的感觉会不太一样，就是那个弹性啊什么的，感受不太一样。</w:t>
      </w:r>
    </w:p>
    <w:p w14:paraId="4CED845D" w14:textId="77777777" w:rsidR="00E97762" w:rsidRDefault="00000000">
      <w:pPr>
        <w:spacing w:before="240" w:after="240"/>
        <w:rPr>
          <w:rFonts w:ascii="SimSun" w:eastAsia="SimSun" w:hAnsi="SimSun" w:cs="SimSun"/>
        </w:rPr>
      </w:pPr>
      <w:r>
        <w:rPr>
          <w:rFonts w:ascii="SimSun" w:eastAsia="SimSun" w:hAnsi="SimSun" w:cs="SimSun"/>
        </w:rPr>
        <w:br/>
        <w:t>然后还有我小学生物课学过我不知道，我记得还清不清楚，但是他们说如果鸡蛋煮水煮蛋，然后气室比较大还是小的话，跟他的蛋的新鲜程度有关。</w:t>
      </w:r>
    </w:p>
    <w:p w14:paraId="4CED845E" w14:textId="77777777" w:rsidR="00E97762" w:rsidRDefault="00000000">
      <w:pPr>
        <w:spacing w:before="240" w:after="240"/>
        <w:rPr>
          <w:rFonts w:ascii="SimSun" w:eastAsia="SimSun" w:hAnsi="SimSun" w:cs="SimSun"/>
        </w:rPr>
      </w:pPr>
      <w:r>
        <w:rPr>
          <w:rFonts w:ascii="SimSun" w:eastAsia="SimSun" w:hAnsi="SimSun" w:cs="SimSun"/>
        </w:rPr>
        <w:t>Julia 30:20</w:t>
      </w:r>
      <w:r>
        <w:rPr>
          <w:rFonts w:ascii="SimSun" w:eastAsia="SimSun" w:hAnsi="SimSun" w:cs="SimSun"/>
        </w:rPr>
        <w:br/>
        <w:t>真的啊。什么气室啊？</w:t>
      </w:r>
    </w:p>
    <w:p w14:paraId="4CED845F" w14:textId="77777777" w:rsidR="00E97762" w:rsidRDefault="00000000">
      <w:pPr>
        <w:spacing w:before="240" w:after="240"/>
        <w:rPr>
          <w:rFonts w:ascii="SimSun" w:eastAsia="SimSun" w:hAnsi="SimSun" w:cs="SimSun"/>
        </w:rPr>
      </w:pPr>
      <w:r>
        <w:rPr>
          <w:rFonts w:ascii="SimSun" w:eastAsia="SimSun" w:hAnsi="SimSun" w:cs="SimSun"/>
        </w:rPr>
        <w:t>E 30:23</w:t>
      </w:r>
      <w:r>
        <w:rPr>
          <w:rFonts w:ascii="SimSun" w:eastAsia="SimSun" w:hAnsi="SimSun" w:cs="SimSun"/>
        </w:rPr>
        <w:br/>
        <w:t>它不是有一个小小，对，就是那个鸡蛋壳跟蛋的空隙，然后好像这个也跟新鲜程度有关，（J: 哦真的哦，我不知道）我不知道是真的，我记得小学还中学的时候，上课的时候有老师提到类似这样的议题。然后我家里因为也很在意，然后我们也会可能同时买两种，然后同时比如说都煮然后比较一下。</w:t>
      </w:r>
    </w:p>
    <w:p w14:paraId="4CED8460" w14:textId="77777777" w:rsidR="00E97762" w:rsidRDefault="00000000">
      <w:pPr>
        <w:spacing w:before="240" w:after="240"/>
        <w:rPr>
          <w:rFonts w:ascii="SimSun" w:eastAsia="SimSun" w:hAnsi="SimSun" w:cs="SimSun"/>
        </w:rPr>
      </w:pPr>
      <w:r>
        <w:rPr>
          <w:rFonts w:ascii="SimSun" w:eastAsia="SimSun" w:hAnsi="SimSun" w:cs="SimSun"/>
        </w:rPr>
        <w:t>Julia 30:56</w:t>
      </w:r>
      <w:r>
        <w:rPr>
          <w:rFonts w:ascii="SimSun" w:eastAsia="SimSun" w:hAnsi="SimSun" w:cs="SimSun"/>
        </w:rPr>
        <w:br/>
        <w:t>会这样子，是你家里人，你是说你父母吗？还是有其他人？</w:t>
      </w:r>
    </w:p>
    <w:p w14:paraId="4CED8461" w14:textId="77777777" w:rsidR="00E97762" w:rsidRDefault="00000000">
      <w:pPr>
        <w:spacing w:before="240" w:after="240"/>
        <w:rPr>
          <w:rFonts w:ascii="SimSun" w:eastAsia="SimSun" w:hAnsi="SimSun" w:cs="SimSun"/>
        </w:rPr>
      </w:pPr>
      <w:r>
        <w:rPr>
          <w:rFonts w:ascii="SimSun" w:eastAsia="SimSun" w:hAnsi="SimSun" w:cs="SimSun"/>
        </w:rPr>
        <w:t>E 31:01</w:t>
      </w:r>
      <w:r>
        <w:rPr>
          <w:rFonts w:ascii="SimSun" w:eastAsia="SimSun" w:hAnsi="SimSun" w:cs="SimSun"/>
        </w:rPr>
        <w:br/>
        <w:t>就父母比较。</w:t>
      </w:r>
    </w:p>
    <w:p w14:paraId="4CED8462" w14:textId="77777777" w:rsidR="00E97762" w:rsidRDefault="00000000">
      <w:pPr>
        <w:spacing w:before="240" w:after="240"/>
        <w:rPr>
          <w:rFonts w:ascii="SimSun" w:eastAsia="SimSun" w:hAnsi="SimSun" w:cs="SimSun"/>
        </w:rPr>
      </w:pPr>
      <w:r>
        <w:rPr>
          <w:rFonts w:ascii="SimSun" w:eastAsia="SimSun" w:hAnsi="SimSun" w:cs="SimSun"/>
        </w:rPr>
        <w:lastRenderedPageBreak/>
        <w:t>Julia 31:03</w:t>
      </w:r>
      <w:r>
        <w:rPr>
          <w:rFonts w:ascii="SimSun" w:eastAsia="SimSun" w:hAnsi="SimSun" w:cs="SimSun"/>
        </w:rPr>
        <w:br/>
        <w:t>会比较在意，然后他们会买两种蛋，然后比较之类的。</w:t>
      </w:r>
    </w:p>
    <w:p w14:paraId="4CED8463" w14:textId="77777777" w:rsidR="00E97762" w:rsidRDefault="00000000">
      <w:pPr>
        <w:spacing w:before="240" w:after="240"/>
        <w:rPr>
          <w:rFonts w:ascii="SimSun" w:eastAsia="SimSun" w:hAnsi="SimSun" w:cs="SimSun"/>
        </w:rPr>
      </w:pPr>
      <w:r>
        <w:rPr>
          <w:rFonts w:ascii="SimSun" w:eastAsia="SimSun" w:hAnsi="SimSun" w:cs="SimSun"/>
        </w:rPr>
        <w:t>E 31:07</w:t>
      </w:r>
      <w:r>
        <w:rPr>
          <w:rFonts w:ascii="SimSun" w:eastAsia="SimSun" w:hAnsi="SimSun" w:cs="SimSun"/>
        </w:rPr>
        <w:br/>
        <w:t>我们会一起做这种事情（一起笑）。因为我也很在意，然后我也学这个，然后我妈可能会说不然我们俩比较看看，然后我们俩就很认真的买了两种不同的，然后他说我觉得这种特别好，然后我说我觉得这种比较好，然后我们俩就做那种盲测，（J笑）就是都煮水煮蛋。</w:t>
      </w:r>
    </w:p>
    <w:p w14:paraId="4CED8464" w14:textId="77777777" w:rsidR="00E97762" w:rsidRDefault="00000000">
      <w:pPr>
        <w:spacing w:before="240" w:after="240"/>
        <w:rPr>
          <w:rFonts w:ascii="SimSun" w:eastAsia="SimSun" w:hAnsi="SimSun" w:cs="SimSun"/>
        </w:rPr>
      </w:pPr>
      <w:r>
        <w:rPr>
          <w:rFonts w:ascii="SimSun" w:eastAsia="SimSun" w:hAnsi="SimSun" w:cs="SimSun"/>
        </w:rPr>
        <w:t>Julia 31:29</w:t>
      </w:r>
      <w:r>
        <w:rPr>
          <w:rFonts w:ascii="SimSun" w:eastAsia="SimSun" w:hAnsi="SimSun" w:cs="SimSun"/>
        </w:rPr>
        <w:br/>
        <w:t>哇好有趣。</w:t>
      </w:r>
    </w:p>
    <w:p w14:paraId="4CED8465" w14:textId="77777777" w:rsidR="00E97762" w:rsidRDefault="00000000">
      <w:pPr>
        <w:spacing w:before="240" w:after="240"/>
        <w:rPr>
          <w:rFonts w:ascii="SimSun" w:eastAsia="SimSun" w:hAnsi="SimSun" w:cs="SimSun"/>
        </w:rPr>
      </w:pPr>
      <w:r>
        <w:rPr>
          <w:rFonts w:ascii="SimSun" w:eastAsia="SimSun" w:hAnsi="SimSun" w:cs="SimSun"/>
        </w:rPr>
        <w:t>E 31:31</w:t>
      </w:r>
      <w:r>
        <w:rPr>
          <w:rFonts w:ascii="SimSun" w:eastAsia="SimSun" w:hAnsi="SimSun" w:cs="SimSun"/>
        </w:rPr>
        <w:br/>
        <w:t>比如说她去煮然后她给我测，然后问我说第一个好还是第二个好。</w:t>
      </w:r>
    </w:p>
    <w:p w14:paraId="4CED8466" w14:textId="77777777" w:rsidR="00E97762" w:rsidRDefault="00000000">
      <w:pPr>
        <w:spacing w:before="240" w:after="240"/>
        <w:rPr>
          <w:rFonts w:ascii="SimSun" w:eastAsia="SimSun" w:hAnsi="SimSun" w:cs="SimSun"/>
        </w:rPr>
      </w:pPr>
      <w:r>
        <w:rPr>
          <w:rFonts w:ascii="SimSun" w:eastAsia="SimSun" w:hAnsi="SimSun" w:cs="SimSun"/>
        </w:rPr>
        <w:t>Julia 31:35</w:t>
      </w:r>
      <w:r>
        <w:rPr>
          <w:rFonts w:ascii="SimSun" w:eastAsia="SimSun" w:hAnsi="SimSun" w:cs="SimSun"/>
        </w:rPr>
        <w:br/>
        <w:t>哦，就盲测。</w:t>
      </w:r>
    </w:p>
    <w:p w14:paraId="4CED8467" w14:textId="77777777" w:rsidR="00E97762" w:rsidRDefault="00000000">
      <w:pPr>
        <w:spacing w:before="240" w:after="240"/>
        <w:rPr>
          <w:rFonts w:ascii="SimSun" w:eastAsia="SimSun" w:hAnsi="SimSun" w:cs="SimSun"/>
        </w:rPr>
      </w:pPr>
      <w:r>
        <w:rPr>
          <w:rFonts w:ascii="SimSun" w:eastAsia="SimSun" w:hAnsi="SimSun" w:cs="SimSun"/>
        </w:rPr>
        <w:t>E 31:38</w:t>
      </w:r>
      <w:r>
        <w:rPr>
          <w:rFonts w:ascii="SimSun" w:eastAsia="SimSun" w:hAnsi="SimSun" w:cs="SimSun"/>
        </w:rPr>
        <w:br/>
        <w:t>然后我去煮，问她第一个号还是第二个好。</w:t>
      </w:r>
    </w:p>
    <w:p w14:paraId="4CED8468" w14:textId="77777777" w:rsidR="00E97762" w:rsidRDefault="00000000">
      <w:pPr>
        <w:spacing w:before="240" w:after="240"/>
        <w:rPr>
          <w:rFonts w:ascii="SimSun" w:eastAsia="SimSun" w:hAnsi="SimSun" w:cs="SimSun"/>
        </w:rPr>
      </w:pPr>
      <w:r>
        <w:rPr>
          <w:rFonts w:ascii="SimSun" w:eastAsia="SimSun" w:hAnsi="SimSun" w:cs="SimSun"/>
        </w:rPr>
        <w:t>Julia 31:40</w:t>
      </w:r>
      <w:r>
        <w:rPr>
          <w:rFonts w:ascii="SimSun" w:eastAsia="SimSun" w:hAnsi="SimSun" w:cs="SimSun"/>
        </w:rPr>
        <w:br/>
        <w:t>然后你们意见会一样吗？还是有时候会有。</w:t>
      </w:r>
    </w:p>
    <w:p w14:paraId="4CED8469" w14:textId="77777777" w:rsidR="00E97762" w:rsidRDefault="00000000">
      <w:pPr>
        <w:spacing w:before="240" w:after="240"/>
        <w:rPr>
          <w:rFonts w:ascii="SimSun" w:eastAsia="SimSun" w:hAnsi="SimSun" w:cs="SimSun"/>
        </w:rPr>
      </w:pPr>
      <w:r>
        <w:rPr>
          <w:rFonts w:ascii="SimSun" w:eastAsia="SimSun" w:hAnsi="SimSun" w:cs="SimSun"/>
        </w:rPr>
        <w:t>E 31:44</w:t>
      </w:r>
      <w:r>
        <w:rPr>
          <w:rFonts w:ascii="SimSun" w:eastAsia="SimSun" w:hAnsi="SimSun" w:cs="SimSun"/>
        </w:rPr>
        <w:br/>
        <w:t>通常还蛮接近的，然后我们就觉得如果是蛮接近的话，那就表示这一家还可以。</w:t>
      </w:r>
    </w:p>
    <w:p w14:paraId="4CED846A" w14:textId="77777777" w:rsidR="00E97762" w:rsidRDefault="00000000">
      <w:pPr>
        <w:spacing w:before="240" w:after="240"/>
        <w:rPr>
          <w:rFonts w:ascii="SimSun" w:eastAsia="SimSun" w:hAnsi="SimSun" w:cs="SimSun"/>
        </w:rPr>
      </w:pPr>
      <w:r>
        <w:rPr>
          <w:rFonts w:ascii="SimSun" w:eastAsia="SimSun" w:hAnsi="SimSun" w:cs="SimSun"/>
        </w:rPr>
        <w:br/>
        <w:t>对，但是因为我们也觉得说其实你一直固定买一家的话，有时候它的产品也可能一刚开始挺好的，后来没有那么按照它原本的方式执行，然后会改变品质，所以就会也在换换其他家试试看。</w:t>
      </w:r>
    </w:p>
    <w:p w14:paraId="4CED846B" w14:textId="77777777" w:rsidR="00E97762" w:rsidRDefault="00000000">
      <w:pPr>
        <w:spacing w:before="240" w:after="240"/>
        <w:rPr>
          <w:rFonts w:ascii="SimSun" w:eastAsia="SimSun" w:hAnsi="SimSun" w:cs="SimSun"/>
        </w:rPr>
      </w:pPr>
      <w:r>
        <w:rPr>
          <w:rFonts w:ascii="SimSun" w:eastAsia="SimSun" w:hAnsi="SimSun" w:cs="SimSun"/>
        </w:rPr>
        <w:t>Julia 32:10</w:t>
      </w:r>
      <w:r>
        <w:rPr>
          <w:rFonts w:ascii="SimSun" w:eastAsia="SimSun" w:hAnsi="SimSun" w:cs="SimSun"/>
        </w:rPr>
        <w:br/>
        <w:t>所以现在还是在看不同不同家的，对。</w:t>
      </w:r>
    </w:p>
    <w:p w14:paraId="4CED846C" w14:textId="77777777" w:rsidR="00E97762" w:rsidRDefault="00000000">
      <w:pPr>
        <w:spacing w:before="240" w:after="240"/>
        <w:rPr>
          <w:rFonts w:ascii="SimSun" w:eastAsia="SimSun" w:hAnsi="SimSun" w:cs="SimSun"/>
        </w:rPr>
      </w:pPr>
      <w:r>
        <w:rPr>
          <w:rFonts w:ascii="SimSun" w:eastAsia="SimSun" w:hAnsi="SimSun" w:cs="SimSun"/>
        </w:rPr>
        <w:t>E 32:16</w:t>
      </w:r>
      <w:r>
        <w:rPr>
          <w:rFonts w:ascii="SimSun" w:eastAsia="SimSun" w:hAnsi="SimSun" w:cs="SimSun"/>
        </w:rPr>
        <w:br/>
        <w:t>比如说我可能最近觉得伊始（？）还行，然后，然后还有另外一个我跟你说我忘了他们叫什么名字的那个。</w:t>
      </w:r>
    </w:p>
    <w:p w14:paraId="4CED846D" w14:textId="77777777" w:rsidR="00E97762" w:rsidRDefault="00000000">
      <w:pPr>
        <w:spacing w:before="240" w:after="240"/>
        <w:rPr>
          <w:rFonts w:ascii="SimSun" w:eastAsia="SimSun" w:hAnsi="SimSun" w:cs="SimSun"/>
        </w:rPr>
      </w:pPr>
      <w:r>
        <w:rPr>
          <w:rFonts w:ascii="SimSun" w:eastAsia="SimSun" w:hAnsi="SimSun" w:cs="SimSun"/>
        </w:rPr>
        <w:t>Julia 32:23</w:t>
      </w:r>
      <w:r>
        <w:rPr>
          <w:rFonts w:ascii="SimSun" w:eastAsia="SimSun" w:hAnsi="SimSun" w:cs="SimSun"/>
        </w:rPr>
        <w:br/>
        <w:t>对，什么丹麦，对。</w:t>
      </w:r>
    </w:p>
    <w:p w14:paraId="4CED846E" w14:textId="77777777" w:rsidR="00E97762" w:rsidRDefault="00000000">
      <w:pPr>
        <w:spacing w:before="240" w:after="240"/>
        <w:rPr>
          <w:rFonts w:ascii="SimSun" w:eastAsia="SimSun" w:hAnsi="SimSun" w:cs="SimSun"/>
        </w:rPr>
      </w:pPr>
      <w:r>
        <w:rPr>
          <w:rFonts w:ascii="SimSun" w:eastAsia="SimSun" w:hAnsi="SimSun" w:cs="SimSun"/>
        </w:rPr>
        <w:t>E 32:26</w:t>
      </w:r>
      <w:r>
        <w:rPr>
          <w:rFonts w:ascii="SimSun" w:eastAsia="SimSun" w:hAnsi="SimSun" w:cs="SimSun"/>
        </w:rPr>
        <w:br/>
        <w:t>对然后我可能就会先吃一下这个，然后再换这个。虽然两个都觉得还可以，但是两个也要轮着吃。</w:t>
      </w:r>
    </w:p>
    <w:p w14:paraId="4CED846F" w14:textId="77777777" w:rsidR="00E97762" w:rsidRDefault="00000000">
      <w:pPr>
        <w:spacing w:before="240" w:after="240"/>
        <w:rPr>
          <w:rFonts w:ascii="SimSun" w:eastAsia="SimSun" w:hAnsi="SimSun" w:cs="SimSun"/>
        </w:rPr>
      </w:pPr>
      <w:r>
        <w:rPr>
          <w:rFonts w:ascii="SimSun" w:eastAsia="SimSun" w:hAnsi="SimSun" w:cs="SimSun"/>
        </w:rPr>
        <w:lastRenderedPageBreak/>
        <w:t>Julia 32:34</w:t>
      </w:r>
      <w:r>
        <w:rPr>
          <w:rFonts w:ascii="SimSun" w:eastAsia="SimSun" w:hAnsi="SimSun" w:cs="SimSun"/>
        </w:rPr>
        <w:br/>
        <w:t>就会轮着吃现在是选到两个，然后轮着吃这样子。</w:t>
      </w:r>
    </w:p>
    <w:p w14:paraId="4CED8470" w14:textId="77777777" w:rsidR="00E97762" w:rsidRDefault="00000000">
      <w:pPr>
        <w:spacing w:before="240" w:after="240"/>
        <w:rPr>
          <w:rFonts w:ascii="SimSun" w:eastAsia="SimSun" w:hAnsi="SimSun" w:cs="SimSun"/>
        </w:rPr>
      </w:pPr>
      <w:r>
        <w:rPr>
          <w:rFonts w:ascii="SimSun" w:eastAsia="SimSun" w:hAnsi="SimSun" w:cs="SimSun"/>
        </w:rPr>
        <w:t>E 32:40</w:t>
      </w:r>
      <w:r>
        <w:rPr>
          <w:rFonts w:ascii="SimSun" w:eastAsia="SimSun" w:hAnsi="SimSun" w:cs="SimSun"/>
        </w:rPr>
        <w:br/>
        <w:t>对或两三个或者是因为有室友，然后如果室友觉得：欸这个也很好，然后我们也试试看。就是会一直持续比较（笑）。</w:t>
      </w:r>
    </w:p>
    <w:p w14:paraId="4CED8471" w14:textId="77777777" w:rsidR="00E97762" w:rsidRDefault="00000000">
      <w:pPr>
        <w:spacing w:before="240" w:after="240"/>
        <w:rPr>
          <w:rFonts w:ascii="SimSun" w:eastAsia="SimSun" w:hAnsi="SimSun" w:cs="SimSun"/>
        </w:rPr>
      </w:pPr>
      <w:r>
        <w:rPr>
          <w:rFonts w:ascii="SimSun" w:eastAsia="SimSun" w:hAnsi="SimSun" w:cs="SimSun"/>
        </w:rPr>
        <w:t>Julia 32:49</w:t>
      </w:r>
      <w:r>
        <w:rPr>
          <w:rFonts w:ascii="SimSun" w:eastAsia="SimSun" w:hAnsi="SimSun" w:cs="SimSun"/>
        </w:rPr>
        <w:br/>
        <w:t>哇，那还蛮可爱的，你吃的鸡蛋多吗？</w:t>
      </w:r>
    </w:p>
    <w:p w14:paraId="4CED8472" w14:textId="77777777" w:rsidR="00E97762" w:rsidRDefault="00000000">
      <w:pPr>
        <w:spacing w:before="240" w:after="240"/>
        <w:rPr>
          <w:rFonts w:ascii="SimSun" w:eastAsia="SimSun" w:hAnsi="SimSun" w:cs="SimSun"/>
        </w:rPr>
      </w:pPr>
      <w:r>
        <w:rPr>
          <w:rFonts w:ascii="SimSun" w:eastAsia="SimSun" w:hAnsi="SimSun" w:cs="SimSun"/>
        </w:rPr>
        <w:t>E 32:54</w:t>
      </w:r>
      <w:r>
        <w:rPr>
          <w:rFonts w:ascii="SimSun" w:eastAsia="SimSun" w:hAnsi="SimSun" w:cs="SimSun"/>
        </w:rPr>
        <w:br/>
        <w:t>其实还好，因为可能我不太，也没有那么爱吃肉，所以可能一个礼拜我今天比如说没吃肉可能吃一个鸡蛋，然后可是有可能我明天喝了酸奶我就不吃鸡蛋。所以一个礼拜可能就是两个人加起来可能才吃10颗，但是也不一定那么多。后者是less</w:t>
      </w:r>
    </w:p>
    <w:p w14:paraId="4CED8473" w14:textId="77777777" w:rsidR="00E97762" w:rsidRDefault="00000000">
      <w:pPr>
        <w:spacing w:before="240" w:after="240"/>
        <w:rPr>
          <w:rFonts w:ascii="SimSun" w:eastAsia="SimSun" w:hAnsi="SimSun" w:cs="SimSun"/>
        </w:rPr>
      </w:pPr>
      <w:r>
        <w:rPr>
          <w:rFonts w:ascii="SimSun" w:eastAsia="SimSun" w:hAnsi="SimSun" w:cs="SimSun"/>
        </w:rPr>
        <w:t>Julia 33:16</w:t>
      </w:r>
      <w:r>
        <w:rPr>
          <w:rFonts w:ascii="SimSun" w:eastAsia="SimSun" w:hAnsi="SimSun" w:cs="SimSun"/>
        </w:rPr>
        <w:br/>
        <w:t>所以你现在（或者是less) 还就是10个或更少是吗？</w:t>
      </w:r>
    </w:p>
    <w:p w14:paraId="4CED8474" w14:textId="77777777" w:rsidR="00E97762" w:rsidRDefault="00000000">
      <w:pPr>
        <w:spacing w:before="240" w:after="240"/>
        <w:rPr>
          <w:rFonts w:ascii="SimSun" w:eastAsia="SimSun" w:hAnsi="SimSun" w:cs="SimSun"/>
        </w:rPr>
      </w:pPr>
      <w:r>
        <w:rPr>
          <w:rFonts w:ascii="SimSun" w:eastAsia="SimSun" w:hAnsi="SimSun" w:cs="SimSun"/>
        </w:rPr>
        <w:t>E 33:22</w:t>
      </w:r>
      <w:r>
        <w:rPr>
          <w:rFonts w:ascii="SimSun" w:eastAsia="SimSun" w:hAnsi="SimSun" w:cs="SimSun"/>
        </w:rPr>
        <w:br/>
        <w:t>对对对。</w:t>
      </w:r>
    </w:p>
    <w:p w14:paraId="4CED8475" w14:textId="77777777" w:rsidR="00E97762" w:rsidRDefault="00000000">
      <w:pPr>
        <w:spacing w:before="240" w:after="240"/>
        <w:rPr>
          <w:rFonts w:ascii="SimSun" w:eastAsia="SimSun" w:hAnsi="SimSun" w:cs="SimSun"/>
        </w:rPr>
      </w:pPr>
      <w:r>
        <w:rPr>
          <w:rFonts w:ascii="SimSun" w:eastAsia="SimSun" w:hAnsi="SimSun" w:cs="SimSun"/>
        </w:rPr>
        <w:t>Julia 33:24</w:t>
      </w:r>
      <w:r>
        <w:rPr>
          <w:rFonts w:ascii="SimSun" w:eastAsia="SimSun" w:hAnsi="SimSun" w:cs="SimSun"/>
        </w:rPr>
        <w:br/>
        <w:t>所以还好。所以你应该也不用那么常买鸡蛋吧。</w:t>
      </w:r>
    </w:p>
    <w:p w14:paraId="4CED8476" w14:textId="77777777" w:rsidR="00E97762" w:rsidRDefault="00000000">
      <w:pPr>
        <w:spacing w:before="240" w:after="240"/>
        <w:rPr>
          <w:rFonts w:ascii="SimSun" w:eastAsia="SimSun" w:hAnsi="SimSun" w:cs="SimSun"/>
        </w:rPr>
      </w:pPr>
      <w:r>
        <w:rPr>
          <w:rFonts w:ascii="SimSun" w:eastAsia="SimSun" w:hAnsi="SimSun" w:cs="SimSun"/>
        </w:rPr>
        <w:t>E 33:28</w:t>
      </w:r>
      <w:r>
        <w:rPr>
          <w:rFonts w:ascii="SimSun" w:eastAsia="SimSun" w:hAnsi="SimSun" w:cs="SimSun"/>
        </w:rPr>
        <w:br/>
        <w:t>对可能每个，每两个礼拜买一次（不确定口气），对。</w:t>
      </w:r>
    </w:p>
    <w:p w14:paraId="4CED8477" w14:textId="77777777" w:rsidR="00E97762" w:rsidRDefault="00000000">
      <w:pPr>
        <w:spacing w:before="240" w:after="240"/>
        <w:rPr>
          <w:rFonts w:ascii="SimSun" w:eastAsia="SimSun" w:hAnsi="SimSun" w:cs="SimSun"/>
        </w:rPr>
      </w:pPr>
      <w:r>
        <w:rPr>
          <w:rFonts w:ascii="SimSun" w:eastAsia="SimSun" w:hAnsi="SimSun" w:cs="SimSun"/>
        </w:rPr>
        <w:t>Julia 33:34</w:t>
      </w:r>
      <w:r>
        <w:rPr>
          <w:rFonts w:ascii="SimSun" w:eastAsia="SimSun" w:hAnsi="SimSun" w:cs="SimSun"/>
        </w:rPr>
        <w:br/>
        <w:t>每两个礼拜买一次，所以你就是买像20颗那种或者是更少的。</w:t>
      </w:r>
    </w:p>
    <w:p w14:paraId="4CED8478" w14:textId="77777777" w:rsidR="00E97762" w:rsidRDefault="00000000">
      <w:pPr>
        <w:spacing w:before="240" w:after="240"/>
        <w:rPr>
          <w:rFonts w:ascii="SimSun" w:eastAsia="SimSun" w:hAnsi="SimSun" w:cs="SimSun"/>
        </w:rPr>
      </w:pPr>
      <w:r>
        <w:rPr>
          <w:rFonts w:ascii="SimSun" w:eastAsia="SimSun" w:hAnsi="SimSun" w:cs="SimSun"/>
        </w:rPr>
        <w:t>E 33:38</w:t>
      </w:r>
      <w:r>
        <w:rPr>
          <w:rFonts w:ascii="SimSun" w:eastAsia="SimSun" w:hAnsi="SimSun" w:cs="SimSun"/>
        </w:rPr>
        <w:br/>
        <w:t>对对，15颗或20颗那种。</w:t>
      </w:r>
    </w:p>
    <w:p w14:paraId="4CED8479" w14:textId="77777777" w:rsidR="00E97762" w:rsidRDefault="00000000">
      <w:pPr>
        <w:spacing w:before="240" w:after="240"/>
        <w:rPr>
          <w:rFonts w:ascii="SimSun" w:eastAsia="SimSun" w:hAnsi="SimSun" w:cs="SimSun"/>
        </w:rPr>
      </w:pPr>
      <w:r>
        <w:rPr>
          <w:rFonts w:ascii="SimSun" w:eastAsia="SimSun" w:hAnsi="SimSun" w:cs="SimSun"/>
        </w:rPr>
        <w:t>Julia 33:39</w:t>
      </w:r>
      <w:r>
        <w:rPr>
          <w:rFonts w:ascii="SimSun" w:eastAsia="SimSun" w:hAnsi="SimSun" w:cs="SimSun"/>
        </w:rPr>
        <w:br/>
        <w:t>因为我知道有些不是好像卖最低的包装都是要30颗（笑）。</w:t>
      </w:r>
    </w:p>
    <w:p w14:paraId="4CED847A" w14:textId="77777777" w:rsidR="00E97762" w:rsidRDefault="00000000">
      <w:pPr>
        <w:spacing w:before="240" w:after="240"/>
        <w:rPr>
          <w:rFonts w:ascii="SimSun" w:eastAsia="SimSun" w:hAnsi="SimSun" w:cs="SimSun"/>
        </w:rPr>
      </w:pPr>
      <w:r>
        <w:rPr>
          <w:rFonts w:ascii="SimSun" w:eastAsia="SimSun" w:hAnsi="SimSun" w:cs="SimSun"/>
        </w:rPr>
        <w:t>E 33:46</w:t>
      </w:r>
      <w:r>
        <w:rPr>
          <w:rFonts w:ascii="SimSun" w:eastAsia="SimSun" w:hAnsi="SimSun" w:cs="SimSun"/>
        </w:rPr>
        <w:br/>
        <w:t>哦，现在都是15，然后10~15。好像都有嗯。</w:t>
      </w:r>
    </w:p>
    <w:p w14:paraId="4CED847B" w14:textId="77777777" w:rsidR="00E97762" w:rsidRDefault="00000000">
      <w:pPr>
        <w:spacing w:before="240" w:after="240"/>
        <w:rPr>
          <w:rFonts w:ascii="SimSun" w:eastAsia="SimSun" w:hAnsi="SimSun" w:cs="SimSun"/>
        </w:rPr>
      </w:pPr>
      <w:r>
        <w:rPr>
          <w:rFonts w:ascii="SimSun" w:eastAsia="SimSun" w:hAnsi="SimSun" w:cs="SimSun"/>
        </w:rPr>
        <w:t>Julia 33:52</w:t>
      </w:r>
      <w:r>
        <w:rPr>
          <w:rFonts w:ascii="SimSun" w:eastAsia="SimSun" w:hAnsi="SimSun" w:cs="SimSun"/>
        </w:rPr>
        <w:br/>
        <w:t>你买这些品牌，这些品牌有没有有些是普通的，有些是散养的，你都会比较选散养这一类的，或者是。</w:t>
      </w:r>
    </w:p>
    <w:p w14:paraId="4CED847C" w14:textId="77777777" w:rsidR="00E97762" w:rsidRDefault="00000000">
      <w:pPr>
        <w:spacing w:before="240" w:after="240"/>
        <w:rPr>
          <w:rFonts w:ascii="SimSun" w:eastAsia="SimSun" w:hAnsi="SimSun" w:cs="SimSun"/>
        </w:rPr>
      </w:pPr>
      <w:r>
        <w:rPr>
          <w:rFonts w:ascii="SimSun" w:eastAsia="SimSun" w:hAnsi="SimSun" w:cs="SimSun"/>
        </w:rPr>
        <w:lastRenderedPageBreak/>
        <w:t>E 34:00</w:t>
      </w:r>
      <w:r>
        <w:rPr>
          <w:rFonts w:ascii="SimSun" w:eastAsia="SimSun" w:hAnsi="SimSun" w:cs="SimSun"/>
        </w:rPr>
        <w:br/>
        <w:t>对就会比较，他们品牌要有机或散养的话，我还是会，他可能会贵贵几块。</w:t>
      </w:r>
    </w:p>
    <w:p w14:paraId="4CED847D" w14:textId="77777777" w:rsidR="00E97762" w:rsidRDefault="00000000">
      <w:pPr>
        <w:spacing w:before="240" w:after="240"/>
        <w:rPr>
          <w:rFonts w:ascii="SimSun" w:eastAsia="SimSun" w:hAnsi="SimSun" w:cs="SimSun"/>
        </w:rPr>
      </w:pPr>
      <w:r>
        <w:rPr>
          <w:rFonts w:ascii="SimSun" w:eastAsia="SimSun" w:hAnsi="SimSun" w:cs="SimSun"/>
        </w:rPr>
        <w:t>Julia 34:10</w:t>
      </w:r>
      <w:r>
        <w:rPr>
          <w:rFonts w:ascii="SimSun" w:eastAsia="SimSun" w:hAnsi="SimSun" w:cs="SimSun"/>
        </w:rPr>
        <w:br/>
        <w:t>对，你觉得有机会，你觉得有机还有，你好像刚刚有提到，就是有机还有散养这些蛋，你觉得差异大吗？</w:t>
      </w:r>
    </w:p>
    <w:p w14:paraId="4CED847E" w14:textId="77777777" w:rsidR="00E97762" w:rsidRDefault="00000000">
      <w:pPr>
        <w:spacing w:before="240" w:after="240"/>
        <w:rPr>
          <w:rFonts w:ascii="SimSun" w:eastAsia="SimSun" w:hAnsi="SimSun" w:cs="SimSun"/>
        </w:rPr>
      </w:pPr>
      <w:r>
        <w:rPr>
          <w:rFonts w:ascii="SimSun" w:eastAsia="SimSun" w:hAnsi="SimSun" w:cs="SimSun"/>
        </w:rPr>
        <w:t>E 34:20</w:t>
      </w:r>
      <w:r>
        <w:rPr>
          <w:rFonts w:ascii="SimSun" w:eastAsia="SimSun" w:hAnsi="SimSun" w:cs="SimSun"/>
        </w:rPr>
        <w:br/>
        <w:t>现在我其实有点不太记得，但是我觉得也跟品牌有关，然后有时候可能会吃到一个就是前阵子还吃过什么黄天鹅。</w:t>
      </w:r>
    </w:p>
    <w:p w14:paraId="4CED847F" w14:textId="77777777" w:rsidR="00E97762" w:rsidRDefault="00000000">
      <w:pPr>
        <w:spacing w:before="240" w:after="240"/>
        <w:rPr>
          <w:rFonts w:ascii="SimSun" w:eastAsia="SimSun" w:hAnsi="SimSun" w:cs="SimSun"/>
        </w:rPr>
      </w:pPr>
      <w:r>
        <w:rPr>
          <w:rFonts w:ascii="SimSun" w:eastAsia="SimSun" w:hAnsi="SimSun" w:cs="SimSun"/>
        </w:rPr>
        <w:t>Julia 34:38</w:t>
      </w:r>
      <w:r>
        <w:rPr>
          <w:rFonts w:ascii="SimSun" w:eastAsia="SimSun" w:hAnsi="SimSun" w:cs="SimSun"/>
        </w:rPr>
        <w:br/>
        <w:t>对，可生食。</w:t>
      </w:r>
    </w:p>
    <w:p w14:paraId="4CED8480" w14:textId="77777777" w:rsidR="00E97762" w:rsidRDefault="00000000">
      <w:pPr>
        <w:spacing w:before="240" w:after="240"/>
        <w:rPr>
          <w:rFonts w:ascii="SimSun" w:eastAsia="SimSun" w:hAnsi="SimSun" w:cs="SimSun"/>
        </w:rPr>
      </w:pPr>
      <w:r>
        <w:rPr>
          <w:rFonts w:ascii="SimSun" w:eastAsia="SimSun" w:hAnsi="SimSun" w:cs="SimSun"/>
        </w:rPr>
        <w:t>E 34:41</w:t>
      </w:r>
      <w:r>
        <w:rPr>
          <w:rFonts w:ascii="SimSun" w:eastAsia="SimSun" w:hAnsi="SimSun" w:cs="SimSun"/>
        </w:rPr>
        <w:br/>
        <w:t>对，然后吃了以后。欸，刚开始也觉得，欸，还挺好的，好像比德清源有机的还好。可是它其实没标它是有机还是不是有机，他只是标说是可生食。然后可是第二次再吃的时候又说，欸，我又觉得不知道是因为产品管控的关系还是什么，第二次吃的时候觉得他的蛋又不那么好。然后我就，我就觉得是不是其实还是有机的管控体制会比较一致，但是我不知道这是我自己的假设，还是真的是这样。</w:t>
      </w:r>
    </w:p>
    <w:p w14:paraId="4CED8481" w14:textId="77777777" w:rsidR="00E97762" w:rsidRDefault="00000000">
      <w:pPr>
        <w:spacing w:before="240" w:after="240"/>
        <w:rPr>
          <w:rFonts w:ascii="SimSun" w:eastAsia="SimSun" w:hAnsi="SimSun" w:cs="SimSun"/>
        </w:rPr>
      </w:pPr>
      <w:r>
        <w:rPr>
          <w:rFonts w:ascii="SimSun" w:eastAsia="SimSun" w:hAnsi="SimSun" w:cs="SimSun"/>
        </w:rPr>
        <w:t>Julia 35:11</w:t>
      </w:r>
      <w:r>
        <w:rPr>
          <w:rFonts w:ascii="SimSun" w:eastAsia="SimSun" w:hAnsi="SimSun" w:cs="SimSun"/>
        </w:rPr>
        <w:br/>
        <w:t>对嗯了解你这样子ok对我觉得黄天鹅，对，我听说他是可生食，你会对可生食这个标志，就是有吸引力吗？你觉得对你来说重要吗？</w:t>
      </w:r>
    </w:p>
    <w:p w14:paraId="4CED8482" w14:textId="77777777" w:rsidR="00E97762" w:rsidRDefault="00000000">
      <w:pPr>
        <w:spacing w:before="240" w:after="240"/>
        <w:rPr>
          <w:rFonts w:ascii="SimSun" w:eastAsia="SimSun" w:hAnsi="SimSun" w:cs="SimSun"/>
        </w:rPr>
      </w:pPr>
      <w:r>
        <w:rPr>
          <w:rFonts w:ascii="SimSun" w:eastAsia="SimSun" w:hAnsi="SimSun" w:cs="SimSun"/>
        </w:rPr>
        <w:t>E 35:25</w:t>
      </w:r>
      <w:r>
        <w:rPr>
          <w:rFonts w:ascii="SimSun" w:eastAsia="SimSun" w:hAnsi="SimSun" w:cs="SimSun"/>
        </w:rPr>
        <w:br/>
        <w:t>不是太重要，是因为我不会想生食鸡蛋，但是我感觉能够可生食的，就是标准，表示它可能在清洗啊或者是整理的过程中是干净一点。或是养殖的时候，。</w:t>
      </w:r>
    </w:p>
    <w:p w14:paraId="4CED8483" w14:textId="77777777" w:rsidR="00E97762" w:rsidRDefault="00000000">
      <w:pPr>
        <w:spacing w:before="240" w:after="240"/>
        <w:rPr>
          <w:rFonts w:ascii="SimSun" w:eastAsia="SimSun" w:hAnsi="SimSun" w:cs="SimSun"/>
        </w:rPr>
      </w:pPr>
      <w:r>
        <w:rPr>
          <w:rFonts w:ascii="SimSun" w:eastAsia="SimSun" w:hAnsi="SimSun" w:cs="SimSun"/>
        </w:rPr>
        <w:t>Julia 35:45</w:t>
      </w:r>
      <w:r>
        <w:rPr>
          <w:rFonts w:ascii="SimSun" w:eastAsia="SimSun" w:hAnsi="SimSun" w:cs="SimSun"/>
        </w:rPr>
        <w:br/>
        <w:t>嗯，了解。</w:t>
      </w:r>
    </w:p>
    <w:p w14:paraId="4CED8484" w14:textId="77777777" w:rsidR="00E97762" w:rsidRDefault="00000000">
      <w:pPr>
        <w:spacing w:before="240" w:after="240"/>
        <w:rPr>
          <w:rFonts w:ascii="SimSun" w:eastAsia="SimSun" w:hAnsi="SimSun" w:cs="SimSun"/>
        </w:rPr>
      </w:pPr>
      <w:r>
        <w:rPr>
          <w:rFonts w:ascii="SimSun" w:eastAsia="SimSun" w:hAnsi="SimSun" w:cs="SimSun"/>
        </w:rPr>
        <w:t>E 35:45</w:t>
      </w:r>
      <w:r>
        <w:rPr>
          <w:rFonts w:ascii="SimSun" w:eastAsia="SimSun" w:hAnsi="SimSun" w:cs="SimSun"/>
        </w:rPr>
        <w:br/>
        <w:t>我觉得这个标签会让我去想是不是他在这一块有做一些把控，品质的把控。</w:t>
      </w:r>
    </w:p>
    <w:p w14:paraId="4CED8485" w14:textId="77777777" w:rsidR="00E97762" w:rsidRDefault="00000000">
      <w:pPr>
        <w:spacing w:before="240" w:after="240"/>
        <w:rPr>
          <w:rFonts w:ascii="SimSun" w:eastAsia="SimSun" w:hAnsi="SimSun" w:cs="SimSun"/>
        </w:rPr>
      </w:pPr>
      <w:r>
        <w:rPr>
          <w:rFonts w:ascii="SimSun" w:eastAsia="SimSun" w:hAnsi="SimSun" w:cs="SimSun"/>
        </w:rPr>
        <w:t>Julia 35:53</w:t>
      </w:r>
      <w:r>
        <w:rPr>
          <w:rFonts w:ascii="SimSun" w:eastAsia="SimSun" w:hAnsi="SimSun" w:cs="SimSun"/>
        </w:rPr>
        <w:br/>
        <w:t>对，希望，对，他在品质这方面或者是疾病什么的。对了解。</w:t>
      </w:r>
    </w:p>
    <w:p w14:paraId="4CED8486" w14:textId="77777777" w:rsidR="00E97762" w:rsidRDefault="00000000">
      <w:pPr>
        <w:spacing w:before="240" w:after="240"/>
        <w:rPr>
          <w:rFonts w:ascii="SimSun" w:eastAsia="SimSun" w:hAnsi="SimSun" w:cs="SimSun"/>
        </w:rPr>
      </w:pPr>
      <w:r>
        <w:rPr>
          <w:rFonts w:ascii="SimSun" w:eastAsia="SimSun" w:hAnsi="SimSun" w:cs="SimSun"/>
        </w:rPr>
        <w:t>E 36:00</w:t>
      </w:r>
      <w:r>
        <w:rPr>
          <w:rFonts w:ascii="SimSun" w:eastAsia="SimSun" w:hAnsi="SimSun" w:cs="SimSun"/>
        </w:rPr>
        <w:br/>
        <w:t>我也想要能够去看一下，虽然标签上都是这样子写，</w:t>
      </w:r>
    </w:p>
    <w:p w14:paraId="4CED8487" w14:textId="77777777" w:rsidR="00E97762" w:rsidRDefault="00000000">
      <w:pPr>
        <w:spacing w:before="240" w:after="240"/>
        <w:rPr>
          <w:rFonts w:ascii="SimSun" w:eastAsia="SimSun" w:hAnsi="SimSun" w:cs="SimSun"/>
        </w:rPr>
      </w:pPr>
      <w:r>
        <w:rPr>
          <w:rFonts w:ascii="SimSun" w:eastAsia="SimSun" w:hAnsi="SimSun" w:cs="SimSun"/>
        </w:rPr>
        <w:t>Julia 36:05</w:t>
      </w:r>
      <w:r>
        <w:rPr>
          <w:rFonts w:ascii="SimSun" w:eastAsia="SimSun" w:hAnsi="SimSun" w:cs="SimSun"/>
        </w:rPr>
        <w:br/>
        <w:t>对（笑）因为你的信任，对啊，我真的觉得是真的看了以后你才真的是去了解。对，所以我很喜欢，我记得那时候我在英国有去一家农场，他们他们的店，他们就是一个小，有点</w:t>
      </w:r>
      <w:r>
        <w:rPr>
          <w:rFonts w:ascii="SimSun" w:eastAsia="SimSun" w:hAnsi="SimSun" w:cs="SimSun"/>
        </w:rPr>
        <w:lastRenderedPageBreak/>
        <w:t>像小卖部一样，然后就会卖自己的鸡蛋，所以来的人都可以看到他们的鸡。它的销售模式就是这样子（</w:t>
      </w:r>
      <w:proofErr w:type="gramStart"/>
      <w:r>
        <w:rPr>
          <w:rFonts w:ascii="SimSun" w:eastAsia="SimSun" w:hAnsi="SimSun" w:cs="SimSun"/>
        </w:rPr>
        <w:t>E:哦</w:t>
      </w:r>
      <w:proofErr w:type="gramEnd"/>
      <w:r>
        <w:rPr>
          <w:rFonts w:ascii="SimSun" w:eastAsia="SimSun" w:hAnsi="SimSun" w:cs="SimSun"/>
        </w:rPr>
        <w:t>），就是你可以看到这些鸡在外面跑，这样。对，还蛮好的，可是有个问题虽然很多在外面跑，但是有些还是在里面，因为它会有那个鸡舍，然后里面就没有那么好了（笑），所以还是有。</w:t>
      </w:r>
    </w:p>
    <w:p w14:paraId="4CED8488" w14:textId="77777777" w:rsidR="00E97762" w:rsidRDefault="00000000">
      <w:pPr>
        <w:spacing w:before="240" w:after="240"/>
        <w:rPr>
          <w:rFonts w:ascii="SimSun" w:eastAsia="SimSun" w:hAnsi="SimSun" w:cs="SimSun"/>
        </w:rPr>
      </w:pPr>
      <w:r>
        <w:rPr>
          <w:rFonts w:ascii="SimSun" w:eastAsia="SimSun" w:hAnsi="SimSun" w:cs="SimSun"/>
        </w:rPr>
        <w:t>E 36:41</w:t>
      </w:r>
      <w:r>
        <w:rPr>
          <w:rFonts w:ascii="SimSun" w:eastAsia="SimSun" w:hAnsi="SimSun" w:cs="SimSun"/>
        </w:rPr>
        <w:br/>
        <w:t>感觉那几只放出去的是在打广告（笑）。</w:t>
      </w:r>
    </w:p>
    <w:p w14:paraId="4CED8489" w14:textId="77777777" w:rsidR="00E97762" w:rsidRDefault="00000000">
      <w:pPr>
        <w:spacing w:before="240" w:after="240"/>
        <w:rPr>
          <w:rFonts w:ascii="SimSun" w:eastAsia="SimSun" w:hAnsi="SimSun" w:cs="SimSun"/>
        </w:rPr>
      </w:pPr>
      <w:r>
        <w:rPr>
          <w:rFonts w:ascii="SimSun" w:eastAsia="SimSun" w:hAnsi="SimSun" w:cs="SimSun"/>
        </w:rPr>
        <w:t>Julia 36:45</w:t>
      </w:r>
      <w:r>
        <w:rPr>
          <w:rFonts w:ascii="SimSun" w:eastAsia="SimSun" w:hAnsi="SimSun" w:cs="SimSun"/>
        </w:rPr>
        <w:br/>
        <w:t>因为真的只有比较健康的会出去。（</w:t>
      </w:r>
      <w:proofErr w:type="gramStart"/>
      <w:r>
        <w:rPr>
          <w:rFonts w:ascii="SimSun" w:eastAsia="SimSun" w:hAnsi="SimSun" w:cs="SimSun"/>
        </w:rPr>
        <w:t>E:对对</w:t>
      </w:r>
      <w:proofErr w:type="gramEnd"/>
      <w:r>
        <w:rPr>
          <w:rFonts w:ascii="SimSun" w:eastAsia="SimSun" w:hAnsi="SimSun" w:cs="SimSun"/>
        </w:rPr>
        <w:t>）那些可能有疾病或者是状况不太好的也是待在里面了，他们也不愿意出去。对，了解。对，你刚刚有提到说你家人也是都是买有机是吗？以前开始会往有机或者是散养这方面都会买是吗？</w:t>
      </w:r>
    </w:p>
    <w:p w14:paraId="4CED848A" w14:textId="77777777" w:rsidR="00E97762" w:rsidRDefault="00000000">
      <w:pPr>
        <w:spacing w:before="240" w:after="240"/>
        <w:rPr>
          <w:rFonts w:ascii="SimSun" w:eastAsia="SimSun" w:hAnsi="SimSun" w:cs="SimSun"/>
        </w:rPr>
      </w:pPr>
      <w:r>
        <w:rPr>
          <w:rFonts w:ascii="SimSun" w:eastAsia="SimSun" w:hAnsi="SimSun" w:cs="SimSun"/>
        </w:rPr>
        <w:t>E 37:09</w:t>
      </w:r>
      <w:r>
        <w:rPr>
          <w:rFonts w:ascii="SimSun" w:eastAsia="SimSun" w:hAnsi="SimSun" w:cs="SimSun"/>
        </w:rPr>
        <w:br/>
        <w:t>其实，对，我小一点的时候好像没有，但是后来可能。我不知道你知不知道台湾有一阵开始，大家都非常关注有机的农作物啊，鸡蛋。然后我记得应该是我中学以后有一段时间更多人在意这个东西，然后可能那个时候开始我们有更多的有机店，然后这些有机店它本身就是一个品牌认证，所以他去寻找的这些蔬菜或者是鸡蛋，这些大家都比较可以认可。</w:t>
      </w:r>
    </w:p>
    <w:p w14:paraId="4CED848B" w14:textId="77777777" w:rsidR="00E97762" w:rsidRDefault="00000000">
      <w:pPr>
        <w:spacing w:before="240" w:after="240"/>
        <w:rPr>
          <w:rFonts w:ascii="SimSun" w:eastAsia="SimSun" w:hAnsi="SimSun" w:cs="SimSun"/>
        </w:rPr>
      </w:pPr>
      <w:r>
        <w:rPr>
          <w:rFonts w:ascii="SimSun" w:eastAsia="SimSun" w:hAnsi="SimSun" w:cs="SimSun"/>
        </w:rPr>
        <w:t>Julia 37:43</w:t>
      </w:r>
      <w:r>
        <w:rPr>
          <w:rFonts w:ascii="SimSun" w:eastAsia="SimSun" w:hAnsi="SimSun" w:cs="SimSun"/>
        </w:rPr>
        <w:br/>
        <w:t>就是专门去有机店去购买是吗？</w:t>
      </w:r>
    </w:p>
    <w:p w14:paraId="4CED848C" w14:textId="77777777" w:rsidR="00E97762" w:rsidRDefault="00000000">
      <w:pPr>
        <w:spacing w:before="240" w:after="240"/>
        <w:rPr>
          <w:rFonts w:ascii="SimSun" w:eastAsia="SimSun" w:hAnsi="SimSun" w:cs="SimSun"/>
        </w:rPr>
      </w:pPr>
      <w:r>
        <w:rPr>
          <w:rFonts w:ascii="SimSun" w:eastAsia="SimSun" w:hAnsi="SimSun" w:cs="SimSun"/>
        </w:rPr>
        <w:t>E 37:46</w:t>
      </w:r>
      <w:r>
        <w:rPr>
          <w:rFonts w:ascii="SimSun" w:eastAsia="SimSun" w:hAnsi="SimSun" w:cs="SimSun"/>
        </w:rPr>
        <w:br/>
        <w:t>对那时候开始就可能更关注。</w:t>
      </w:r>
    </w:p>
    <w:p w14:paraId="4CED848D" w14:textId="77777777" w:rsidR="00E97762" w:rsidRDefault="00000000">
      <w:pPr>
        <w:spacing w:before="240" w:after="240"/>
        <w:rPr>
          <w:rFonts w:ascii="SimSun" w:eastAsia="SimSun" w:hAnsi="SimSun" w:cs="SimSun"/>
        </w:rPr>
      </w:pPr>
      <w:r>
        <w:rPr>
          <w:rFonts w:ascii="SimSun" w:eastAsia="SimSun" w:hAnsi="SimSun" w:cs="SimSun"/>
        </w:rPr>
        <w:t>Julia 37:49</w:t>
      </w:r>
      <w:r>
        <w:rPr>
          <w:rFonts w:ascii="SimSun" w:eastAsia="SimSun" w:hAnsi="SimSun" w:cs="SimSun"/>
        </w:rPr>
        <w:br/>
        <w:t>在国内有这种有机店吗？会不会去这种地方买？</w:t>
      </w:r>
    </w:p>
    <w:p w14:paraId="4CED848E" w14:textId="77777777" w:rsidR="00E97762" w:rsidRDefault="00000000">
      <w:pPr>
        <w:spacing w:before="240" w:after="240"/>
        <w:rPr>
          <w:rFonts w:ascii="SimSun" w:eastAsia="SimSun" w:hAnsi="SimSun" w:cs="SimSun"/>
        </w:rPr>
      </w:pPr>
      <w:r>
        <w:rPr>
          <w:rFonts w:ascii="SimSun" w:eastAsia="SimSun" w:hAnsi="SimSun" w:cs="SimSun"/>
        </w:rPr>
        <w:t>E 37:56</w:t>
      </w:r>
      <w:r>
        <w:rPr>
          <w:rFonts w:ascii="SimSun" w:eastAsia="SimSun" w:hAnsi="SimSun" w:cs="SimSun"/>
        </w:rPr>
        <w:br/>
        <w:t>你说这边吗。</w:t>
      </w:r>
    </w:p>
    <w:p w14:paraId="4CED848F" w14:textId="77777777" w:rsidR="00E97762" w:rsidRDefault="00000000">
      <w:pPr>
        <w:spacing w:before="240" w:after="240"/>
        <w:rPr>
          <w:rFonts w:ascii="SimSun" w:eastAsia="SimSun" w:hAnsi="SimSun" w:cs="SimSun"/>
        </w:rPr>
      </w:pPr>
      <w:r>
        <w:rPr>
          <w:rFonts w:ascii="SimSun" w:eastAsia="SimSun" w:hAnsi="SimSun" w:cs="SimSun"/>
        </w:rPr>
        <w:t>Julia 37:58</w:t>
      </w:r>
      <w:r>
        <w:rPr>
          <w:rFonts w:ascii="SimSun" w:eastAsia="SimSun" w:hAnsi="SimSun" w:cs="SimSun"/>
        </w:rPr>
        <w:br/>
        <w:t>对啊，北京福建之类的，对。</w:t>
      </w:r>
    </w:p>
    <w:p w14:paraId="4CED8490" w14:textId="77777777" w:rsidR="00E97762" w:rsidRDefault="00000000">
      <w:pPr>
        <w:spacing w:before="240" w:after="240"/>
        <w:rPr>
          <w:rFonts w:ascii="SimSun" w:eastAsia="SimSun" w:hAnsi="SimSun" w:cs="SimSun"/>
        </w:rPr>
      </w:pPr>
      <w:r>
        <w:rPr>
          <w:rFonts w:ascii="SimSun" w:eastAsia="SimSun" w:hAnsi="SimSun" w:cs="SimSun"/>
        </w:rPr>
        <w:t>E 38:01</w:t>
      </w:r>
      <w:r>
        <w:rPr>
          <w:rFonts w:ascii="SimSun" w:eastAsia="SimSun" w:hAnsi="SimSun" w:cs="SimSun"/>
        </w:rPr>
        <w:br/>
        <w:t>北京我找到有是一个市集，但是最近因为疫情好像也没再继续。然后他那个鸡蛋真的是他们从农场拉过来，就每个周二跟周六会把那个鸡蛋拿过来。</w:t>
      </w:r>
    </w:p>
    <w:p w14:paraId="4CED8491" w14:textId="77777777" w:rsidR="00E97762" w:rsidRDefault="00000000">
      <w:pPr>
        <w:spacing w:before="240" w:after="240"/>
        <w:rPr>
          <w:rFonts w:ascii="SimSun" w:eastAsia="SimSun" w:hAnsi="SimSun" w:cs="SimSun"/>
        </w:rPr>
      </w:pPr>
      <w:r>
        <w:rPr>
          <w:rFonts w:ascii="SimSun" w:eastAsia="SimSun" w:hAnsi="SimSun" w:cs="SimSun"/>
        </w:rPr>
        <w:t>Julia 38:20</w:t>
      </w:r>
      <w:r>
        <w:rPr>
          <w:rFonts w:ascii="SimSun" w:eastAsia="SimSun" w:hAnsi="SimSun" w:cs="SimSun"/>
        </w:rPr>
        <w:br/>
        <w:t>是那种散装的是吗？你自己去拿的吗？散装的那种这样。</w:t>
      </w:r>
    </w:p>
    <w:p w14:paraId="4CED8492" w14:textId="77777777" w:rsidR="00E97762" w:rsidRDefault="00000000">
      <w:pPr>
        <w:spacing w:before="240" w:after="240"/>
        <w:rPr>
          <w:rFonts w:ascii="SimSun" w:eastAsia="SimSun" w:hAnsi="SimSun" w:cs="SimSun"/>
        </w:rPr>
      </w:pPr>
      <w:r>
        <w:rPr>
          <w:rFonts w:ascii="SimSun" w:eastAsia="SimSun" w:hAnsi="SimSun" w:cs="SimSun"/>
        </w:rPr>
        <w:t>E 38:25</w:t>
      </w:r>
      <w:r>
        <w:rPr>
          <w:rFonts w:ascii="SimSun" w:eastAsia="SimSun" w:hAnsi="SimSun" w:cs="SimSun"/>
        </w:rPr>
        <w:br/>
        <w:t>一个很大的篮子，然后他就说：你要几个，让他就装到。就有点像国外那样嘛，他就装到</w:t>
      </w:r>
      <w:r>
        <w:rPr>
          <w:rFonts w:ascii="SimSun" w:eastAsia="SimSun" w:hAnsi="SimSun" w:cs="SimSun"/>
        </w:rPr>
        <w:lastRenderedPageBreak/>
        <w:t>那个盒子里。对，然后不然就得去我觉得能够找到比较多选择的，一般会去那种进口超市。对，我不知道你上海应该更多，但是北京这边可能就有几个大一点的什么日叶子啊。</w:t>
      </w:r>
    </w:p>
    <w:p w14:paraId="4CED8493" w14:textId="77777777" w:rsidR="00E97762" w:rsidRDefault="00000000">
      <w:pPr>
        <w:spacing w:before="240" w:after="240"/>
        <w:rPr>
          <w:rFonts w:ascii="SimSun" w:eastAsia="SimSun" w:hAnsi="SimSun" w:cs="SimSun"/>
        </w:rPr>
      </w:pPr>
      <w:r>
        <w:rPr>
          <w:rFonts w:ascii="SimSun" w:eastAsia="SimSun" w:hAnsi="SimSun" w:cs="SimSun"/>
        </w:rPr>
        <w:t>Julia 38:51</w:t>
      </w:r>
      <w:r>
        <w:rPr>
          <w:rFonts w:ascii="SimSun" w:eastAsia="SimSun" w:hAnsi="SimSun" w:cs="SimSun"/>
        </w:rPr>
        <w:br/>
        <w:t>我知道，对，在上海好像比较大的是像city super，好像他们是在做蛮大，我不知道北京有没有对。</w:t>
      </w:r>
    </w:p>
    <w:p w14:paraId="4CED8494" w14:textId="77777777" w:rsidR="00E97762" w:rsidRDefault="00000000">
      <w:pPr>
        <w:spacing w:before="240" w:after="240"/>
        <w:rPr>
          <w:rFonts w:ascii="SimSun" w:eastAsia="SimSun" w:hAnsi="SimSun" w:cs="SimSun"/>
        </w:rPr>
      </w:pPr>
      <w:r>
        <w:rPr>
          <w:rFonts w:ascii="SimSun" w:eastAsia="SimSun" w:hAnsi="SimSun" w:cs="SimSun"/>
        </w:rPr>
        <w:t>E 38:58</w:t>
      </w:r>
      <w:r>
        <w:rPr>
          <w:rFonts w:ascii="SimSun" w:eastAsia="SimSun" w:hAnsi="SimSun" w:cs="SimSun"/>
        </w:rPr>
        <w:br/>
        <w:t>对在北京有几个大一点，然后还有生鲜超市，然后可能就会去这边，因为那里的选择性大于就是一般的超市或美团，因为美团你买你也不知道他到底是去哪一个超市给你。</w:t>
      </w:r>
    </w:p>
    <w:p w14:paraId="4CED8495" w14:textId="77777777" w:rsidR="00E97762" w:rsidRDefault="00000000">
      <w:pPr>
        <w:spacing w:before="240" w:after="240"/>
        <w:rPr>
          <w:rFonts w:ascii="SimSun" w:eastAsia="SimSun" w:hAnsi="SimSun" w:cs="SimSun"/>
        </w:rPr>
      </w:pPr>
      <w:r>
        <w:rPr>
          <w:rFonts w:ascii="SimSun" w:eastAsia="SimSun" w:hAnsi="SimSun" w:cs="SimSun"/>
        </w:rPr>
        <w:t>Julia 39:13</w:t>
      </w:r>
      <w:r>
        <w:rPr>
          <w:rFonts w:ascii="SimSun" w:eastAsia="SimSun" w:hAnsi="SimSun" w:cs="SimSun"/>
        </w:rPr>
        <w:br/>
        <w:t>是吗。所以你比较多是到现场去买，（E: 我喜欢去看到那个东西）。你喜欢，哦，所以你会去专门去那边买。了解，所以你比较不太会用像微信小程序或者是网购美团之类的。</w:t>
      </w:r>
    </w:p>
    <w:p w14:paraId="4CED8496" w14:textId="77777777" w:rsidR="00E97762" w:rsidRDefault="00000000">
      <w:pPr>
        <w:spacing w:before="240" w:after="240"/>
        <w:rPr>
          <w:rFonts w:ascii="SimSun" w:eastAsia="SimSun" w:hAnsi="SimSun" w:cs="SimSun"/>
        </w:rPr>
      </w:pPr>
      <w:r>
        <w:rPr>
          <w:rFonts w:ascii="SimSun" w:eastAsia="SimSun" w:hAnsi="SimSun" w:cs="SimSun"/>
        </w:rPr>
        <w:t>E 39:28</w:t>
      </w:r>
      <w:r>
        <w:rPr>
          <w:rFonts w:ascii="SimSun" w:eastAsia="SimSun" w:hAnsi="SimSun" w:cs="SimSun"/>
        </w:rPr>
        <w:br/>
        <w:t>就比较不喜欢这样，因为我觉得反正有一个时间，然后去招商一边看，然后再决定想要做什么。然后也可以比较不同的厂牌，因为其实这些店他们也有电商，可是我上去看的时候常常就只能看到一两种选择，但如果你去实体店的话，就会有5、6种选择。</w:t>
      </w:r>
    </w:p>
    <w:p w14:paraId="4CED8497" w14:textId="77777777" w:rsidR="00E97762" w:rsidRDefault="00000000">
      <w:pPr>
        <w:spacing w:before="240" w:after="240"/>
        <w:rPr>
          <w:rFonts w:ascii="SimSun" w:eastAsia="SimSun" w:hAnsi="SimSun" w:cs="SimSun"/>
        </w:rPr>
      </w:pPr>
      <w:r>
        <w:rPr>
          <w:rFonts w:ascii="SimSun" w:eastAsia="SimSun" w:hAnsi="SimSun" w:cs="SimSun"/>
        </w:rPr>
        <w:t>Julia 39:51</w:t>
      </w:r>
      <w:r>
        <w:rPr>
          <w:rFonts w:ascii="SimSun" w:eastAsia="SimSun" w:hAnsi="SimSun" w:cs="SimSun"/>
        </w:rPr>
        <w:br/>
        <w:t>真的，我还以为他们电商会更多选择，不是比较好放吗？（笑）</w:t>
      </w:r>
    </w:p>
    <w:p w14:paraId="4CED8498" w14:textId="77777777" w:rsidR="00E97762" w:rsidRDefault="00000000">
      <w:pPr>
        <w:spacing w:before="240" w:after="240"/>
        <w:rPr>
          <w:rFonts w:ascii="SimSun" w:eastAsia="SimSun" w:hAnsi="SimSun" w:cs="SimSun"/>
        </w:rPr>
      </w:pPr>
      <w:r>
        <w:rPr>
          <w:rFonts w:ascii="SimSun" w:eastAsia="SimSun" w:hAnsi="SimSun" w:cs="SimSun"/>
        </w:rPr>
        <w:t>E 39:58</w:t>
      </w:r>
      <w:r>
        <w:rPr>
          <w:rFonts w:ascii="SimSun" w:eastAsia="SimSun" w:hAnsi="SimSun" w:cs="SimSun"/>
        </w:rPr>
        <w:br/>
        <w:t>就是可能，他们做进口商品本来就可能消费群，他们本来就不需要一定要透过电商，大家可能也会去现场买，然后他的每个东西单价又高一点，所以我觉得他可能不需要开发这么多数位化的东西，让大家这么方便。反正如果你想要5种你就来现场挑，我也不知道。这是我自己的假设，因为他们的电商也是最近才上线的。</w:t>
      </w:r>
    </w:p>
    <w:p w14:paraId="4CED8499" w14:textId="77777777" w:rsidR="00E97762" w:rsidRDefault="00000000">
      <w:pPr>
        <w:spacing w:before="240" w:after="240"/>
        <w:rPr>
          <w:rFonts w:ascii="SimSun" w:eastAsia="SimSun" w:hAnsi="SimSun" w:cs="SimSun"/>
        </w:rPr>
      </w:pPr>
      <w:r>
        <w:rPr>
          <w:rFonts w:ascii="SimSun" w:eastAsia="SimSun" w:hAnsi="SimSun" w:cs="SimSun"/>
        </w:rPr>
        <w:t>Julia 40:28</w:t>
      </w:r>
      <w:r>
        <w:rPr>
          <w:rFonts w:ascii="SimSun" w:eastAsia="SimSun" w:hAnsi="SimSun" w:cs="SimSun"/>
        </w:rPr>
        <w:br/>
        <w:t>了解。欸，那你去去像购买这些，对，食品或者生活用品，你是为自己去吗？还是你跟你室友一起，因为你刚刚提到你现在跟室友住是吗？对。</w:t>
      </w:r>
    </w:p>
    <w:p w14:paraId="4CED849A" w14:textId="77777777" w:rsidR="00E97762" w:rsidRDefault="00000000">
      <w:pPr>
        <w:spacing w:before="240" w:after="240"/>
        <w:rPr>
          <w:rFonts w:ascii="SimSun" w:eastAsia="SimSun" w:hAnsi="SimSun" w:cs="SimSun"/>
        </w:rPr>
      </w:pPr>
      <w:r>
        <w:rPr>
          <w:rFonts w:ascii="SimSun" w:eastAsia="SimSun" w:hAnsi="SimSun" w:cs="SimSun"/>
        </w:rPr>
        <w:t>E 40:41</w:t>
      </w:r>
      <w:r>
        <w:rPr>
          <w:rFonts w:ascii="SimSun" w:eastAsia="SimSun" w:hAnsi="SimSun" w:cs="SimSun"/>
        </w:rPr>
        <w:br/>
        <w:t>有时候一起，然后有时候可能我们各自讨论一下，然后自己去买也可以，</w:t>
      </w:r>
    </w:p>
    <w:p w14:paraId="4CED849B" w14:textId="77777777" w:rsidR="00E97762" w:rsidRDefault="00000000">
      <w:pPr>
        <w:spacing w:before="240" w:after="240"/>
        <w:rPr>
          <w:rFonts w:ascii="SimSun" w:eastAsia="SimSun" w:hAnsi="SimSun" w:cs="SimSun"/>
        </w:rPr>
      </w:pPr>
      <w:r>
        <w:rPr>
          <w:rFonts w:ascii="SimSun" w:eastAsia="SimSun" w:hAnsi="SimSun" w:cs="SimSun"/>
        </w:rPr>
        <w:t>Julia 40:49</w:t>
      </w:r>
      <w:r>
        <w:rPr>
          <w:rFonts w:ascii="SimSun" w:eastAsia="SimSun" w:hAnsi="SimSun" w:cs="SimSun"/>
        </w:rPr>
        <w:br/>
        <w:t>哦哦，因为尤其是如果要分享的一些东西，也不用重新买。他会有，你的室友会有对鸡蛋的一些我不知道啊吃的多，或者是他有什么看法吗？</w:t>
      </w:r>
    </w:p>
    <w:p w14:paraId="4CED849C" w14:textId="77777777" w:rsidR="00E97762" w:rsidRDefault="00000000">
      <w:pPr>
        <w:spacing w:before="240" w:after="240"/>
        <w:rPr>
          <w:rFonts w:ascii="SimSun" w:eastAsia="SimSun" w:hAnsi="SimSun" w:cs="SimSun"/>
        </w:rPr>
      </w:pPr>
      <w:r>
        <w:rPr>
          <w:rFonts w:ascii="SimSun" w:eastAsia="SimSun" w:hAnsi="SimSun" w:cs="SimSun"/>
        </w:rPr>
        <w:t>E 41:02</w:t>
      </w:r>
      <w:r>
        <w:rPr>
          <w:rFonts w:ascii="SimSun" w:eastAsia="SimSun" w:hAnsi="SimSun" w:cs="SimSun"/>
        </w:rPr>
        <w:br/>
        <w:t>好像也有吧，就是之前他可能买几个品牌，然后因为我这么怪异的行为（一起笑），然后就开始尝试其他的牌子这样子（J笑）然后也会讨论一下。比如说，他在内地比我久嘛，</w:t>
      </w:r>
      <w:r>
        <w:rPr>
          <w:rFonts w:ascii="SimSun" w:eastAsia="SimSun" w:hAnsi="SimSun" w:cs="SimSun"/>
        </w:rPr>
        <w:lastRenderedPageBreak/>
        <w:t>然后他可能有一些之前试的品牌，然后他也会说，比如说他跟他以前的室友，然后以前室友可能就喜欢买越便宜越好。然后但他自己不愿意，然后他会选几个特定的品牌，然后他有兴趣，就是因为我做这样的实验，然后他可能也有兴趣，然后他就会参与，然后说我还有这个品牌吃过，然后你要不要试试看，然后我们就会去试那个品牌（笑）。</w:t>
      </w:r>
    </w:p>
    <w:p w14:paraId="4CED849D" w14:textId="77777777" w:rsidR="00E97762" w:rsidRDefault="00000000">
      <w:pPr>
        <w:spacing w:before="240" w:after="240"/>
        <w:rPr>
          <w:rFonts w:ascii="SimSun" w:eastAsia="SimSun" w:hAnsi="SimSun" w:cs="SimSun"/>
        </w:rPr>
      </w:pPr>
      <w:r>
        <w:rPr>
          <w:rFonts w:ascii="SimSun" w:eastAsia="SimSun" w:hAnsi="SimSun" w:cs="SimSun"/>
        </w:rPr>
        <w:t>Julia 41:47</w:t>
      </w:r>
      <w:r>
        <w:rPr>
          <w:rFonts w:ascii="SimSun" w:eastAsia="SimSun" w:hAnsi="SimSun" w:cs="SimSun"/>
        </w:rPr>
        <w:br/>
        <w:t>哇，好可爱（笑）。那你们觉得怎么样子的鸡蛋算是比较好呢？你刚才有讲到它的一个新鲜度，还有什么其他的一些感官，或者是对一些一些选择的原因，或者是你怎么去评价说一个蛋比较好？</w:t>
      </w:r>
    </w:p>
    <w:p w14:paraId="4CED849E" w14:textId="77777777" w:rsidR="00E97762" w:rsidRDefault="00000000">
      <w:pPr>
        <w:spacing w:before="240" w:after="240"/>
        <w:rPr>
          <w:rFonts w:ascii="SimSun" w:eastAsia="SimSun" w:hAnsi="SimSun" w:cs="SimSun"/>
        </w:rPr>
      </w:pPr>
      <w:r>
        <w:rPr>
          <w:rFonts w:ascii="SimSun" w:eastAsia="SimSun" w:hAnsi="SimSun" w:cs="SimSun"/>
        </w:rPr>
        <w:t>E 42:06</w:t>
      </w:r>
      <w:r>
        <w:rPr>
          <w:rFonts w:ascii="SimSun" w:eastAsia="SimSun" w:hAnsi="SimSun" w:cs="SimSun"/>
        </w:rPr>
        <w:br/>
        <w:t>我觉得可能更多真的是吃的感觉，然后还有除了如果他标签真的是像他上面写的有机，然后干净程度，就是有些拿出来可能还会脏脏的，但有一些还好。</w:t>
      </w:r>
    </w:p>
    <w:p w14:paraId="4CED849F" w14:textId="77777777" w:rsidR="00E97762" w:rsidRDefault="00000000">
      <w:pPr>
        <w:spacing w:before="240" w:after="240"/>
        <w:rPr>
          <w:rFonts w:ascii="SimSun" w:eastAsia="SimSun" w:hAnsi="SimSun" w:cs="SimSun"/>
        </w:rPr>
      </w:pPr>
      <w:r>
        <w:rPr>
          <w:rFonts w:ascii="SimSun" w:eastAsia="SimSun" w:hAnsi="SimSun" w:cs="SimSun"/>
        </w:rPr>
        <w:t>Julia 42:22</w:t>
      </w:r>
      <w:r>
        <w:rPr>
          <w:rFonts w:ascii="SimSun" w:eastAsia="SimSun" w:hAnsi="SimSun" w:cs="SimSun"/>
        </w:rPr>
        <w:br/>
        <w:t>你对脏脏的这些有什么看法？你是觉得他比较怎么说就比较脏，还是说你会觉得说它是刚比较新鲜的（笑）？</w:t>
      </w:r>
    </w:p>
    <w:p w14:paraId="4CED84A0" w14:textId="77777777" w:rsidR="00E97762" w:rsidRDefault="00000000">
      <w:pPr>
        <w:spacing w:before="240" w:after="240"/>
        <w:rPr>
          <w:rFonts w:ascii="SimSun" w:eastAsia="SimSun" w:hAnsi="SimSun" w:cs="SimSun"/>
        </w:rPr>
      </w:pPr>
      <w:r>
        <w:rPr>
          <w:rFonts w:ascii="SimSun" w:eastAsia="SimSun" w:hAnsi="SimSun" w:cs="SimSun"/>
        </w:rPr>
        <w:t>E 42:33</w:t>
      </w:r>
      <w:r>
        <w:rPr>
          <w:rFonts w:ascii="SimSun" w:eastAsia="SimSun" w:hAnsi="SimSun" w:cs="SimSun"/>
        </w:rPr>
        <w:br/>
        <w:t>我不知道，因为我觉得应该想说先看是这个牌子是不是觉得可以比较相信的，然后但如果很脏，然后会有一点还是有点觉得，是至少你已经要拿出来买可以先处理（一起笑）。</w:t>
      </w:r>
    </w:p>
    <w:p w14:paraId="4CED84A1" w14:textId="77777777" w:rsidR="00E97762" w:rsidRDefault="00000000">
      <w:pPr>
        <w:spacing w:before="240" w:after="240"/>
        <w:rPr>
          <w:rFonts w:ascii="SimSun" w:eastAsia="SimSun" w:hAnsi="SimSun" w:cs="SimSun"/>
        </w:rPr>
      </w:pPr>
      <w:r>
        <w:rPr>
          <w:rFonts w:ascii="SimSun" w:eastAsia="SimSun" w:hAnsi="SimSun" w:cs="SimSun"/>
        </w:rPr>
        <w:t>Julia 42:51</w:t>
      </w:r>
      <w:r>
        <w:rPr>
          <w:rFonts w:ascii="SimSun" w:eastAsia="SimSun" w:hAnsi="SimSun" w:cs="SimSun"/>
        </w:rPr>
        <w:br/>
        <w:t>稍微处理一下，对不对？对。</w:t>
      </w:r>
    </w:p>
    <w:p w14:paraId="4CED84A2" w14:textId="77777777" w:rsidR="00E97762" w:rsidRDefault="00000000">
      <w:pPr>
        <w:spacing w:before="240" w:after="240"/>
        <w:rPr>
          <w:rFonts w:ascii="SimSun" w:eastAsia="SimSun" w:hAnsi="SimSun" w:cs="SimSun"/>
        </w:rPr>
      </w:pPr>
      <w:r>
        <w:rPr>
          <w:rFonts w:ascii="SimSun" w:eastAsia="SimSun" w:hAnsi="SimSun" w:cs="SimSun"/>
        </w:rPr>
        <w:t>E 42:56</w:t>
      </w:r>
      <w:r>
        <w:rPr>
          <w:rFonts w:ascii="SimSun" w:eastAsia="SimSun" w:hAnsi="SimSun" w:cs="SimSun"/>
        </w:rPr>
        <w:br/>
        <w:t>但是我也觉得如果它真的很天然，然后是真的直接，比如说我在有机市场，它是直接一大盘拿出来然后捡给我。其实我就觉得也还好，但是我觉得也没至于人家那种有机市场大盘的就很脏，所以我就不能理解说那种你。</w:t>
      </w:r>
    </w:p>
    <w:p w14:paraId="4CED84A3" w14:textId="77777777" w:rsidR="00E97762" w:rsidRDefault="00000000">
      <w:pPr>
        <w:spacing w:before="240" w:after="240"/>
        <w:rPr>
          <w:rFonts w:ascii="SimSun" w:eastAsia="SimSun" w:hAnsi="SimSun" w:cs="SimSun"/>
        </w:rPr>
      </w:pPr>
      <w:r>
        <w:rPr>
          <w:rFonts w:ascii="SimSun" w:eastAsia="SimSun" w:hAnsi="SimSun" w:cs="SimSun"/>
        </w:rPr>
        <w:t>Julia 43:17</w:t>
      </w:r>
      <w:r>
        <w:rPr>
          <w:rFonts w:ascii="SimSun" w:eastAsia="SimSun" w:hAnsi="SimSun" w:cs="SimSun"/>
        </w:rPr>
        <w:br/>
        <w:t>包装好还是很脏。</w:t>
      </w:r>
    </w:p>
    <w:p w14:paraId="4CED84A4" w14:textId="77777777" w:rsidR="00E97762" w:rsidRDefault="00000000">
      <w:pPr>
        <w:spacing w:before="240" w:after="240"/>
        <w:rPr>
          <w:rFonts w:ascii="SimSun" w:eastAsia="SimSun" w:hAnsi="SimSun" w:cs="SimSun"/>
        </w:rPr>
      </w:pPr>
      <w:r>
        <w:rPr>
          <w:rFonts w:ascii="SimSun" w:eastAsia="SimSun" w:hAnsi="SimSun" w:cs="SimSun"/>
        </w:rPr>
        <w:t>E 43:19</w:t>
      </w:r>
      <w:r>
        <w:rPr>
          <w:rFonts w:ascii="SimSun" w:eastAsia="SimSun" w:hAnsi="SimSun" w:cs="SimSun"/>
        </w:rPr>
        <w:br/>
        <w:t>对对，我对于怎么会有一些一两个很脏的那种的理解，有点转不过来，为什么会这样？对就可能还是会有点觉的。应该要清理一下。</w:t>
      </w:r>
    </w:p>
    <w:p w14:paraId="4CED84A5" w14:textId="77777777" w:rsidR="00E97762" w:rsidRDefault="00000000">
      <w:pPr>
        <w:spacing w:before="240" w:after="240"/>
        <w:rPr>
          <w:rFonts w:ascii="SimSun" w:eastAsia="SimSun" w:hAnsi="SimSun" w:cs="SimSun"/>
        </w:rPr>
      </w:pPr>
      <w:r>
        <w:rPr>
          <w:rFonts w:ascii="SimSun" w:eastAsia="SimSun" w:hAnsi="SimSun" w:cs="SimSun"/>
        </w:rPr>
        <w:t>Julia 43:34</w:t>
      </w:r>
      <w:r>
        <w:rPr>
          <w:rFonts w:ascii="SimSun" w:eastAsia="SimSun" w:hAnsi="SimSun" w:cs="SimSun"/>
        </w:rPr>
        <w:br/>
        <w:t>对，稍微至少要对清理一下。对所以你的鸡，就是鸡蛋，你会回家以后会自己先处理一下，像清洗或者是放冰箱之类。</w:t>
      </w:r>
    </w:p>
    <w:p w14:paraId="4CED84A6" w14:textId="77777777" w:rsidR="00E97762" w:rsidRDefault="00000000">
      <w:pPr>
        <w:spacing w:before="240" w:after="240"/>
        <w:rPr>
          <w:rFonts w:ascii="SimSun" w:eastAsia="SimSun" w:hAnsi="SimSun" w:cs="SimSun"/>
        </w:rPr>
      </w:pPr>
      <w:r>
        <w:rPr>
          <w:rFonts w:ascii="SimSun" w:eastAsia="SimSun" w:hAnsi="SimSun" w:cs="SimSun"/>
        </w:rPr>
        <w:lastRenderedPageBreak/>
        <w:t>E 43:47</w:t>
      </w:r>
      <w:r>
        <w:rPr>
          <w:rFonts w:ascii="SimSun" w:eastAsia="SimSun" w:hAnsi="SimSun" w:cs="SimSun"/>
        </w:rPr>
        <w:br/>
        <w:t>好像就直接放冰箱，因为我记得好像清洗过以后再冰好像有什么，我不知道是不是道听途说，但是他们就说尽量不要洗了以后再拿去冰。对他的那个保鲜程度不好</w:t>
      </w:r>
    </w:p>
    <w:p w14:paraId="4CED84A7" w14:textId="77777777" w:rsidR="00E97762" w:rsidRDefault="00000000">
      <w:pPr>
        <w:spacing w:before="240" w:after="240"/>
        <w:rPr>
          <w:rFonts w:ascii="SimSun" w:eastAsia="SimSun" w:hAnsi="SimSun" w:cs="SimSun"/>
        </w:rPr>
      </w:pPr>
      <w:r>
        <w:rPr>
          <w:rFonts w:ascii="SimSun" w:eastAsia="SimSun" w:hAnsi="SimSun" w:cs="SimSun"/>
        </w:rPr>
        <w:t>Julia 44:03</w:t>
      </w:r>
      <w:r>
        <w:rPr>
          <w:rFonts w:ascii="SimSun" w:eastAsia="SimSun" w:hAnsi="SimSun" w:cs="SimSun"/>
        </w:rPr>
        <w:br/>
        <w:t>是吗？（笑）我没听说过。</w:t>
      </w:r>
    </w:p>
    <w:p w14:paraId="4CED84A8" w14:textId="77777777" w:rsidR="00E97762" w:rsidRDefault="00000000">
      <w:pPr>
        <w:spacing w:before="240" w:after="240"/>
        <w:rPr>
          <w:rFonts w:ascii="SimSun" w:eastAsia="SimSun" w:hAnsi="SimSun" w:cs="SimSun"/>
        </w:rPr>
      </w:pPr>
      <w:r>
        <w:rPr>
          <w:rFonts w:ascii="SimSun" w:eastAsia="SimSun" w:hAnsi="SimSun" w:cs="SimSun"/>
        </w:rPr>
        <w:t>E 44:05</w:t>
      </w:r>
      <w:r>
        <w:rPr>
          <w:rFonts w:ascii="SimSun" w:eastAsia="SimSun" w:hAnsi="SimSun" w:cs="SimSun"/>
        </w:rPr>
        <w:br/>
        <w:t>我之前，以前会有点想要都洗了再放冰箱，然后可能有家人老一点的家人，长辈嘛，就说：你别洗鸡蛋再冰。或者是就鸡蛋不用冰，就放在阴凉的地方。</w:t>
      </w:r>
    </w:p>
    <w:p w14:paraId="4CED84A9" w14:textId="77777777" w:rsidR="00E97762" w:rsidRDefault="00000000">
      <w:pPr>
        <w:spacing w:before="240" w:after="240"/>
        <w:rPr>
          <w:rFonts w:ascii="SimSun" w:eastAsia="SimSun" w:hAnsi="SimSun" w:cs="SimSun"/>
        </w:rPr>
      </w:pPr>
      <w:r>
        <w:rPr>
          <w:rFonts w:ascii="SimSun" w:eastAsia="SimSun" w:hAnsi="SimSun" w:cs="SimSun"/>
        </w:rPr>
        <w:t>Julia 44:19</w:t>
      </w:r>
      <w:r>
        <w:rPr>
          <w:rFonts w:ascii="SimSun" w:eastAsia="SimSun" w:hAnsi="SimSun" w:cs="SimSun"/>
        </w:rPr>
        <w:br/>
        <w:t>对都可以其实（</w:t>
      </w:r>
      <w:proofErr w:type="gramStart"/>
      <w:r>
        <w:rPr>
          <w:rFonts w:ascii="SimSun" w:eastAsia="SimSun" w:hAnsi="SimSun" w:cs="SimSun"/>
        </w:rPr>
        <w:t>E:对</w:t>
      </w:r>
      <w:proofErr w:type="gramEnd"/>
      <w:r>
        <w:rPr>
          <w:rFonts w:ascii="SimSun" w:eastAsia="SimSun" w:hAnsi="SimSun" w:cs="SimSun"/>
        </w:rPr>
        <w:t>）。但是好像洗了以后，我是知道说你大概擦拭或者是洗了以后最好是放冰箱（笑），我以为是，就好像，对，反正有很多原因了，然后我知道国外也会不一样。我记得在美国我听说美国他们全部的鸡蛋一定要放冰箱，因为它清洗的过程是它会，是比较深度的清洗，所以它把它外面的保护膜都会清洗掉（E:哦），所以就一定要放冰箱，然后像欧洲那边就还ok，你可以放外面，因为它就还ok，它就是水过一过而已。对中国我就不知道（笑）。</w:t>
      </w:r>
    </w:p>
    <w:p w14:paraId="4CED84AA" w14:textId="77777777" w:rsidR="00E97762" w:rsidRDefault="00000000">
      <w:pPr>
        <w:spacing w:before="240" w:after="240"/>
        <w:rPr>
          <w:rFonts w:ascii="SimSun" w:eastAsia="SimSun" w:hAnsi="SimSun" w:cs="SimSun"/>
        </w:rPr>
      </w:pPr>
      <w:r>
        <w:rPr>
          <w:rFonts w:ascii="SimSun" w:eastAsia="SimSun" w:hAnsi="SimSun" w:cs="SimSun"/>
        </w:rPr>
        <w:t>E 44:56</w:t>
      </w:r>
      <w:r>
        <w:rPr>
          <w:rFonts w:ascii="SimSun" w:eastAsia="SimSun" w:hAnsi="SimSun" w:cs="SimSun"/>
        </w:rPr>
        <w:br/>
        <w:t>我觉得我也很好奇，所以才来参加这个也是因为我想要知道更多这边到底，还有或者是其他地方，对，都是怎么样做的</w:t>
      </w:r>
    </w:p>
    <w:p w14:paraId="4CED84AB" w14:textId="77777777" w:rsidR="00E97762" w:rsidRDefault="00000000">
      <w:pPr>
        <w:spacing w:before="240" w:after="240"/>
        <w:rPr>
          <w:rFonts w:ascii="SimSun" w:eastAsia="SimSun" w:hAnsi="SimSun" w:cs="SimSun"/>
        </w:rPr>
      </w:pPr>
      <w:r>
        <w:rPr>
          <w:rFonts w:ascii="SimSun" w:eastAsia="SimSun" w:hAnsi="SimSun" w:cs="SimSun"/>
        </w:rPr>
        <w:t>Julia 45:07</w:t>
      </w:r>
      <w:r>
        <w:rPr>
          <w:rFonts w:ascii="SimSun" w:eastAsia="SimSun" w:hAnsi="SimSun" w:cs="SimSun"/>
        </w:rPr>
        <w:br/>
        <w:t>对，我觉得国内应该管控就会比较少一点，因为外面国外的话，他们这些都是政策的一个管控，他是说你不做是不行的（</w:t>
      </w:r>
      <w:proofErr w:type="gramStart"/>
      <w:r>
        <w:rPr>
          <w:rFonts w:ascii="SimSun" w:eastAsia="SimSun" w:hAnsi="SimSun" w:cs="SimSun"/>
        </w:rPr>
        <w:t>E:嗯</w:t>
      </w:r>
      <w:proofErr w:type="gramEnd"/>
      <w:r>
        <w:rPr>
          <w:rFonts w:ascii="SimSun" w:eastAsia="SimSun" w:hAnsi="SimSun" w:cs="SimSun"/>
        </w:rPr>
        <w:t>），国内就比较，啊，随便（笑）。所以你可以直接，而且有时候会更，也会推广那些直接从农场到消费者的手上，所以这种就不会有这种管控的过程，所以国外这方面会做的比较系统化。然后所以放冰箱这种东西对就会比较注意一下（笑），因为最怕的主要就是像沙门氏菌，怕细菌会进去，然后会有问题。对，但是其实煮熟了应该都还好，（笑）对，（E:就不生食就都还好）所以你全部都会煮熟是吗？像水煮蛋煎蛋什么的。</w:t>
      </w:r>
    </w:p>
    <w:p w14:paraId="4CED84AC" w14:textId="77777777" w:rsidR="00E97762" w:rsidRDefault="00000000">
      <w:pPr>
        <w:spacing w:before="240" w:after="240"/>
        <w:rPr>
          <w:rFonts w:ascii="SimSun" w:eastAsia="SimSun" w:hAnsi="SimSun" w:cs="SimSun"/>
        </w:rPr>
      </w:pPr>
      <w:r>
        <w:rPr>
          <w:rFonts w:ascii="SimSun" w:eastAsia="SimSun" w:hAnsi="SimSun" w:cs="SimSun"/>
        </w:rPr>
        <w:t>E 45:56</w:t>
      </w:r>
      <w:r>
        <w:rPr>
          <w:rFonts w:ascii="SimSun" w:eastAsia="SimSun" w:hAnsi="SimSun" w:cs="SimSun"/>
        </w:rPr>
        <w:br/>
        <w:t>对，以前我小的都还挺喜欢那种可能溏心蛋就（J：对）。对，但是后来我就觉得还是都煮熟了（一起笑）。</w:t>
      </w:r>
    </w:p>
    <w:p w14:paraId="4CED84AD" w14:textId="77777777" w:rsidR="00E97762" w:rsidRDefault="00000000">
      <w:pPr>
        <w:spacing w:before="240" w:after="240"/>
        <w:rPr>
          <w:rFonts w:ascii="SimSun" w:eastAsia="SimSun" w:hAnsi="SimSun" w:cs="SimSun"/>
        </w:rPr>
      </w:pPr>
      <w:r>
        <w:rPr>
          <w:rFonts w:ascii="SimSun" w:eastAsia="SimSun" w:hAnsi="SimSun" w:cs="SimSun"/>
        </w:rPr>
        <w:t>Julia 46:09</w:t>
      </w:r>
      <w:r>
        <w:rPr>
          <w:rFonts w:ascii="SimSun" w:eastAsia="SimSun" w:hAnsi="SimSun" w:cs="SimSun"/>
        </w:rPr>
        <w:br/>
        <w:t>稍微安全，我觉得尤其是国内，对了。大家吃法还是要熟了，我觉得也算是比较健康了。国外比较多就是这种生食，然后我姐姐也是，他在国外生活蛮久的，他也很喜欢日本，然后日本不是也是像那种寿喜烧啊什么其他的，就很多吃生的一个情况，所以他还是蛮喜欢的，对。有道理。</w:t>
      </w:r>
    </w:p>
    <w:p w14:paraId="4CED84AE" w14:textId="77777777" w:rsidR="00E97762" w:rsidRDefault="00000000">
      <w:pPr>
        <w:spacing w:before="240" w:after="240"/>
        <w:rPr>
          <w:rFonts w:ascii="SimSun" w:eastAsia="SimSun" w:hAnsi="SimSun" w:cs="SimSun"/>
        </w:rPr>
      </w:pPr>
      <w:r>
        <w:rPr>
          <w:rFonts w:ascii="SimSun" w:eastAsia="SimSun" w:hAnsi="SimSun" w:cs="SimSun"/>
        </w:rPr>
        <w:lastRenderedPageBreak/>
        <w:br/>
        <w:t>好，我想问一下关于你吃鸡蛋的一些习惯吧，你喜欢，最喜欢怎么样去烹饪，或者是，会加在什么样的菜里面之类的？</w:t>
      </w:r>
    </w:p>
    <w:p w14:paraId="4CED84AF" w14:textId="77777777" w:rsidR="00E97762" w:rsidRDefault="00000000">
      <w:pPr>
        <w:spacing w:before="240" w:after="240"/>
        <w:rPr>
          <w:rFonts w:ascii="SimSun" w:eastAsia="SimSun" w:hAnsi="SimSun" w:cs="SimSun"/>
        </w:rPr>
      </w:pPr>
      <w:r>
        <w:rPr>
          <w:rFonts w:ascii="SimSun" w:eastAsia="SimSun" w:hAnsi="SimSun" w:cs="SimSun"/>
        </w:rPr>
        <w:t>E 46:49</w:t>
      </w:r>
      <w:r>
        <w:rPr>
          <w:rFonts w:ascii="SimSun" w:eastAsia="SimSun" w:hAnsi="SimSun" w:cs="SimSun"/>
        </w:rPr>
        <w:br/>
        <w:t>我一般还蛮喜欢水煮，然后加在沙拉。如果是其他烹饪方式的话，可能很偶尔才煎蛋，比如说想做一个，那种煎蛋饼。这叫</w:t>
      </w:r>
      <w:proofErr w:type="spellStart"/>
      <w:r>
        <w:rPr>
          <w:rFonts w:ascii="SimSun" w:eastAsia="SimSun" w:hAnsi="SimSun" w:cs="SimSun"/>
        </w:rPr>
        <w:t>omlette</w:t>
      </w:r>
      <w:proofErr w:type="spellEnd"/>
      <w:r>
        <w:rPr>
          <w:rFonts w:ascii="SimSun" w:eastAsia="SimSun" w:hAnsi="SimSun" w:cs="SimSun"/>
        </w:rPr>
        <w:t xml:space="preserve"> 。</w:t>
      </w:r>
    </w:p>
    <w:p w14:paraId="4CED84B0" w14:textId="77777777" w:rsidR="00E97762" w:rsidRDefault="00000000">
      <w:pPr>
        <w:spacing w:before="240" w:after="240"/>
        <w:rPr>
          <w:rFonts w:ascii="SimSun" w:eastAsia="SimSun" w:hAnsi="SimSun" w:cs="SimSun"/>
        </w:rPr>
      </w:pPr>
      <w:r>
        <w:rPr>
          <w:rFonts w:ascii="SimSun" w:eastAsia="SimSun" w:hAnsi="SimSun" w:cs="SimSun"/>
        </w:rPr>
        <w:t>Julia 47:09</w:t>
      </w:r>
      <w:r>
        <w:rPr>
          <w:rFonts w:ascii="SimSun" w:eastAsia="SimSun" w:hAnsi="SimSun" w:cs="SimSun"/>
        </w:rPr>
        <w:br/>
        <w:t>哦哦，</w:t>
      </w:r>
      <w:proofErr w:type="spellStart"/>
      <w:r>
        <w:rPr>
          <w:rFonts w:ascii="SimSun" w:eastAsia="SimSun" w:hAnsi="SimSun" w:cs="SimSun"/>
        </w:rPr>
        <w:t>omlette</w:t>
      </w:r>
      <w:proofErr w:type="spellEnd"/>
      <w:r>
        <w:rPr>
          <w:rFonts w:ascii="SimSun" w:eastAsia="SimSun" w:hAnsi="SimSun" w:cs="SimSun"/>
        </w:rPr>
        <w:t>那种。（</w:t>
      </w:r>
      <w:proofErr w:type="gramStart"/>
      <w:r>
        <w:rPr>
          <w:rFonts w:ascii="SimSun" w:eastAsia="SimSun" w:hAnsi="SimSun" w:cs="SimSun"/>
        </w:rPr>
        <w:t>E:对</w:t>
      </w:r>
      <w:proofErr w:type="gramEnd"/>
      <w:r>
        <w:rPr>
          <w:rFonts w:ascii="SimSun" w:eastAsia="SimSun" w:hAnsi="SimSun" w:cs="SimSun"/>
        </w:rPr>
        <w:t>）你会像，也是会加，把它打散以后，然后加其他的一些像叫什么青椒或者是其他的。</w:t>
      </w:r>
    </w:p>
    <w:p w14:paraId="4CED84B1" w14:textId="77777777" w:rsidR="00E97762" w:rsidRDefault="00000000">
      <w:pPr>
        <w:spacing w:before="240" w:after="240"/>
        <w:rPr>
          <w:rFonts w:ascii="SimSun" w:eastAsia="SimSun" w:hAnsi="SimSun" w:cs="SimSun"/>
        </w:rPr>
      </w:pPr>
      <w:r>
        <w:rPr>
          <w:rFonts w:ascii="SimSun" w:eastAsia="SimSun" w:hAnsi="SimSun" w:cs="SimSun"/>
        </w:rPr>
        <w:t>E 47:23</w:t>
      </w:r>
      <w:r>
        <w:rPr>
          <w:rFonts w:ascii="SimSun" w:eastAsia="SimSun" w:hAnsi="SimSun" w:cs="SimSun"/>
        </w:rPr>
        <w:br/>
        <w:t>对对对，就什么马铃薯啊，香菇这些。</w:t>
      </w:r>
    </w:p>
    <w:p w14:paraId="4CED84B2" w14:textId="77777777" w:rsidR="00E97762" w:rsidRDefault="00000000">
      <w:pPr>
        <w:spacing w:before="240" w:after="240"/>
        <w:rPr>
          <w:rFonts w:ascii="SimSun" w:eastAsia="SimSun" w:hAnsi="SimSun" w:cs="SimSun"/>
        </w:rPr>
      </w:pPr>
      <w:r>
        <w:rPr>
          <w:rFonts w:ascii="SimSun" w:eastAsia="SimSun" w:hAnsi="SimSun" w:cs="SimSun"/>
        </w:rPr>
        <w:t>Julia 47:28</w:t>
      </w:r>
      <w:r>
        <w:rPr>
          <w:rFonts w:ascii="SimSun" w:eastAsia="SimSun" w:hAnsi="SimSun" w:cs="SimSun"/>
        </w:rPr>
        <w:br/>
        <w:t>然后就会煎来吃（</w:t>
      </w:r>
      <w:proofErr w:type="gramStart"/>
      <w:r>
        <w:rPr>
          <w:rFonts w:ascii="SimSun" w:eastAsia="SimSun" w:hAnsi="SimSun" w:cs="SimSun"/>
        </w:rPr>
        <w:t>E:对</w:t>
      </w:r>
      <w:proofErr w:type="gramEnd"/>
      <w:r>
        <w:rPr>
          <w:rFonts w:ascii="SimSun" w:eastAsia="SimSun" w:hAnsi="SimSun" w:cs="SimSun"/>
        </w:rPr>
        <w:t>），你会吃那种像直接煎蛋吗？直接，只有蛋（笑），我在想在。</w:t>
      </w:r>
    </w:p>
    <w:p w14:paraId="4CED84B3" w14:textId="77777777" w:rsidR="00E97762" w:rsidRDefault="00000000">
      <w:pPr>
        <w:spacing w:before="240" w:after="240"/>
        <w:rPr>
          <w:rFonts w:ascii="SimSun" w:eastAsia="SimSun" w:hAnsi="SimSun" w:cs="SimSun"/>
        </w:rPr>
      </w:pPr>
      <w:r>
        <w:rPr>
          <w:rFonts w:ascii="SimSun" w:eastAsia="SimSun" w:hAnsi="SimSun" w:cs="SimSun"/>
        </w:rPr>
        <w:t>E 47:38</w:t>
      </w:r>
      <w:r>
        <w:rPr>
          <w:rFonts w:ascii="SimSun" w:eastAsia="SimSun" w:hAnsi="SimSun" w:cs="SimSun"/>
        </w:rPr>
        <w:br/>
        <w:t>就是像太阳蛋那样，像太阳一样的，（</w:t>
      </w:r>
      <w:proofErr w:type="gramStart"/>
      <w:r>
        <w:rPr>
          <w:rFonts w:ascii="SimSun" w:eastAsia="SimSun" w:hAnsi="SimSun" w:cs="SimSun"/>
        </w:rPr>
        <w:t>J:对</w:t>
      </w:r>
      <w:proofErr w:type="gramEnd"/>
      <w:r>
        <w:rPr>
          <w:rFonts w:ascii="SimSun" w:eastAsia="SimSun" w:hAnsi="SimSun" w:cs="SimSun"/>
        </w:rPr>
        <w:t>）。有时候会但比较少一点，因为我更喜欢就是打散。更简单。</w:t>
      </w:r>
    </w:p>
    <w:p w14:paraId="4CED84B4" w14:textId="77777777" w:rsidR="00E97762" w:rsidRDefault="00000000">
      <w:pPr>
        <w:spacing w:before="240" w:after="240"/>
        <w:rPr>
          <w:rFonts w:ascii="SimSun" w:eastAsia="SimSun" w:hAnsi="SimSun" w:cs="SimSun"/>
        </w:rPr>
      </w:pPr>
      <w:r>
        <w:rPr>
          <w:rFonts w:ascii="SimSun" w:eastAsia="SimSun" w:hAnsi="SimSun" w:cs="SimSun"/>
        </w:rPr>
        <w:t>Julia 47:51</w:t>
      </w:r>
      <w:r>
        <w:rPr>
          <w:rFonts w:ascii="SimSun" w:eastAsia="SimSun" w:hAnsi="SimSun" w:cs="SimSun"/>
        </w:rPr>
        <w:br/>
        <w:t>所以你常吃沙拉吗？还是。</w:t>
      </w:r>
    </w:p>
    <w:p w14:paraId="4CED84B5" w14:textId="77777777" w:rsidR="00E97762" w:rsidRDefault="00000000">
      <w:pPr>
        <w:spacing w:before="240" w:after="240"/>
        <w:rPr>
          <w:rFonts w:ascii="SimSun" w:eastAsia="SimSun" w:hAnsi="SimSun" w:cs="SimSun"/>
        </w:rPr>
      </w:pPr>
      <w:r>
        <w:rPr>
          <w:rFonts w:ascii="SimSun" w:eastAsia="SimSun" w:hAnsi="SimSun" w:cs="SimSun"/>
        </w:rPr>
        <w:t>E 47:55</w:t>
      </w:r>
      <w:r>
        <w:rPr>
          <w:rFonts w:ascii="SimSun" w:eastAsia="SimSun" w:hAnsi="SimSun" w:cs="SimSun"/>
        </w:rPr>
        <w:br/>
        <w:t>还蛮，算蛮长，一个礼拜可能会吃两次，或者是三次。</w:t>
      </w:r>
    </w:p>
    <w:p w14:paraId="4CED84B6" w14:textId="77777777" w:rsidR="00E97762" w:rsidRDefault="00000000">
      <w:pPr>
        <w:spacing w:before="240" w:after="240"/>
        <w:rPr>
          <w:rFonts w:ascii="SimSun" w:eastAsia="SimSun" w:hAnsi="SimSun" w:cs="SimSun"/>
        </w:rPr>
      </w:pPr>
      <w:r>
        <w:rPr>
          <w:rFonts w:ascii="SimSun" w:eastAsia="SimSun" w:hAnsi="SimSun" w:cs="SimSun"/>
        </w:rPr>
        <w:t>Julia 48:02</w:t>
      </w:r>
      <w:r>
        <w:rPr>
          <w:rFonts w:ascii="SimSun" w:eastAsia="SimSun" w:hAnsi="SimSun" w:cs="SimSun"/>
        </w:rPr>
        <w:br/>
        <w:t>然后就会把鸡蛋给加进去，（</w:t>
      </w:r>
      <w:proofErr w:type="gramStart"/>
      <w:r>
        <w:rPr>
          <w:rFonts w:ascii="SimSun" w:eastAsia="SimSun" w:hAnsi="SimSun" w:cs="SimSun"/>
        </w:rPr>
        <w:t>E:对</w:t>
      </w:r>
      <w:proofErr w:type="gramEnd"/>
      <w:r>
        <w:rPr>
          <w:rFonts w:ascii="SimSun" w:eastAsia="SimSun" w:hAnsi="SimSun" w:cs="SimSun"/>
        </w:rPr>
        <w:t>）。蛮好的。</w:t>
      </w:r>
    </w:p>
    <w:p w14:paraId="4CED84B7" w14:textId="77777777" w:rsidR="00E97762" w:rsidRDefault="00000000">
      <w:pPr>
        <w:spacing w:before="240" w:after="240"/>
        <w:rPr>
          <w:rFonts w:ascii="SimSun" w:eastAsia="SimSun" w:hAnsi="SimSun" w:cs="SimSun"/>
        </w:rPr>
      </w:pPr>
      <w:r>
        <w:rPr>
          <w:rFonts w:ascii="SimSun" w:eastAsia="SimSun" w:hAnsi="SimSun" w:cs="SimSun"/>
        </w:rPr>
        <w:t>E 48:06</w:t>
      </w:r>
      <w:r>
        <w:rPr>
          <w:rFonts w:ascii="SimSun" w:eastAsia="SimSun" w:hAnsi="SimSun" w:cs="SimSun"/>
        </w:rPr>
        <w:br/>
        <w:t>因为我觉得那很单纯，就早上起来把它放到锅子里，然后煮熟，然后剥开丢到沙拉里面（一起笑）。</w:t>
      </w:r>
    </w:p>
    <w:p w14:paraId="4CED84B8" w14:textId="77777777" w:rsidR="00E97762" w:rsidRDefault="00000000">
      <w:pPr>
        <w:spacing w:before="240" w:after="240"/>
        <w:rPr>
          <w:rFonts w:ascii="SimSun" w:eastAsia="SimSun" w:hAnsi="SimSun" w:cs="SimSun"/>
        </w:rPr>
      </w:pPr>
      <w:r>
        <w:rPr>
          <w:rFonts w:ascii="SimSun" w:eastAsia="SimSun" w:hAnsi="SimSun" w:cs="SimSun"/>
        </w:rPr>
        <w:t>Julia 48:13</w:t>
      </w:r>
      <w:r>
        <w:rPr>
          <w:rFonts w:ascii="SimSun" w:eastAsia="SimSun" w:hAnsi="SimSun" w:cs="SimSun"/>
        </w:rPr>
        <w:br/>
        <w:t>对，蛮方便，所以你会。你煮鸡蛋，你会自己已经有弄好时间会设定时间之类的，然后去然后。</w:t>
      </w:r>
    </w:p>
    <w:p w14:paraId="4CED84B9" w14:textId="77777777" w:rsidR="00E97762" w:rsidRDefault="00000000">
      <w:pPr>
        <w:spacing w:before="240" w:after="240"/>
        <w:rPr>
          <w:rFonts w:ascii="SimSun" w:eastAsia="SimSun" w:hAnsi="SimSun" w:cs="SimSun"/>
        </w:rPr>
      </w:pPr>
      <w:r>
        <w:rPr>
          <w:rFonts w:ascii="SimSun" w:eastAsia="SimSun" w:hAnsi="SimSun" w:cs="SimSun"/>
        </w:rPr>
        <w:t>E 48:25</w:t>
      </w:r>
      <w:r>
        <w:rPr>
          <w:rFonts w:ascii="SimSun" w:eastAsia="SimSun" w:hAnsi="SimSun" w:cs="SimSun"/>
        </w:rPr>
        <w:br/>
        <w:t>我记得6~8分钟就熟了，因为德国对于煮鸡蛋这件事非常精确，然后（J：真的吗？）我自从在德国。他们，有很多朋友会，他好喜欢水煮鸡蛋，你知道他们有那个打鸡蛋的一个工艺品，吃鸡蛋的时候要把鸡蛋放一个杯子上，然后打（J：笑）</w:t>
      </w:r>
    </w:p>
    <w:p w14:paraId="4CED84BA" w14:textId="77777777" w:rsidR="00E97762" w:rsidRDefault="00000000">
      <w:pPr>
        <w:spacing w:before="240" w:after="240"/>
        <w:rPr>
          <w:rFonts w:ascii="SimSun" w:eastAsia="SimSun" w:hAnsi="SimSun" w:cs="SimSun"/>
        </w:rPr>
      </w:pPr>
      <w:r>
        <w:rPr>
          <w:rFonts w:ascii="SimSun" w:eastAsia="SimSun" w:hAnsi="SimSun" w:cs="SimSun"/>
        </w:rPr>
        <w:lastRenderedPageBreak/>
        <w:br/>
        <w:t>对，然后所以为了煮出不同样式，就是一边生一边熟的鸡蛋，他们就会说：啊这个要6分钟，这个要8分钟。然后我朋友就也蛮，蛮精准的，然后就会跟我讲说：你想煮熟吗？那就煮几分钟，然后后来就都按照那个。</w:t>
      </w:r>
    </w:p>
    <w:p w14:paraId="4CED84BB" w14:textId="77777777" w:rsidR="00E97762" w:rsidRDefault="00000000">
      <w:pPr>
        <w:spacing w:before="240" w:after="240"/>
        <w:rPr>
          <w:rFonts w:ascii="SimSun" w:eastAsia="SimSun" w:hAnsi="SimSun" w:cs="SimSun"/>
        </w:rPr>
      </w:pPr>
      <w:r>
        <w:rPr>
          <w:rFonts w:ascii="SimSun" w:eastAsia="SimSun" w:hAnsi="SimSun" w:cs="SimSun"/>
        </w:rPr>
        <w:t>Julia 49:09</w:t>
      </w:r>
      <w:r>
        <w:rPr>
          <w:rFonts w:ascii="SimSun" w:eastAsia="SimSun" w:hAnsi="SimSun" w:cs="SimSun"/>
        </w:rPr>
        <w:br/>
        <w:t>蛮有趣的，所以你会喜欢尝试不同的熟度吗，还是你都是吃熟的？</w:t>
      </w:r>
    </w:p>
    <w:p w14:paraId="4CED84BC" w14:textId="77777777" w:rsidR="00E97762" w:rsidRDefault="00000000">
      <w:pPr>
        <w:spacing w:before="240" w:after="240"/>
        <w:rPr>
          <w:rFonts w:ascii="SimSun" w:eastAsia="SimSun" w:hAnsi="SimSun" w:cs="SimSun"/>
        </w:rPr>
      </w:pPr>
      <w:r>
        <w:rPr>
          <w:rFonts w:ascii="SimSun" w:eastAsia="SimSun" w:hAnsi="SimSun" w:cs="SimSun"/>
        </w:rPr>
        <w:t>E 49:17</w:t>
      </w:r>
      <w:r>
        <w:rPr>
          <w:rFonts w:ascii="SimSun" w:eastAsia="SimSun" w:hAnsi="SimSun" w:cs="SimSun"/>
        </w:rPr>
        <w:br/>
        <w:t>基本上我在德国尝试过，但我还是在这边都吃熟的，对，（J: 你会用那个容器吗？）会考虑。</w:t>
      </w:r>
    </w:p>
    <w:p w14:paraId="4CED84BD" w14:textId="77777777" w:rsidR="00E97762" w:rsidRDefault="00000000">
      <w:pPr>
        <w:spacing w:before="240" w:after="240"/>
        <w:rPr>
          <w:rFonts w:ascii="SimSun" w:eastAsia="SimSun" w:hAnsi="SimSun" w:cs="SimSun"/>
        </w:rPr>
      </w:pPr>
      <w:r>
        <w:rPr>
          <w:rFonts w:ascii="SimSun" w:eastAsia="SimSun" w:hAnsi="SimSun" w:cs="SimSun"/>
        </w:rPr>
        <w:br/>
        <w:t>在德国的时候，现在这就没有了（一起笑）。</w:t>
      </w:r>
    </w:p>
    <w:p w14:paraId="4CED84BE" w14:textId="77777777" w:rsidR="00E97762" w:rsidRDefault="00000000">
      <w:pPr>
        <w:spacing w:before="240" w:after="240"/>
        <w:rPr>
          <w:rFonts w:ascii="SimSun" w:eastAsia="SimSun" w:hAnsi="SimSun" w:cs="SimSun"/>
        </w:rPr>
      </w:pPr>
      <w:r>
        <w:rPr>
          <w:rFonts w:ascii="SimSun" w:eastAsia="SimSun" w:hAnsi="SimSun" w:cs="SimSun"/>
        </w:rPr>
        <w:t>Julia 49:28</w:t>
      </w:r>
      <w:r>
        <w:rPr>
          <w:rFonts w:ascii="SimSun" w:eastAsia="SimSun" w:hAnsi="SimSun" w:cs="SimSun"/>
        </w:rPr>
        <w:br/>
        <w:t>没有带回来当做纪念啊（笑）。所以你都会比较精准，你除了煮鸡蛋还会煮其他的，就是会同时煮其他东西吗？</w:t>
      </w:r>
    </w:p>
    <w:p w14:paraId="4CED84BF" w14:textId="77777777" w:rsidR="00E97762" w:rsidRDefault="00000000">
      <w:pPr>
        <w:spacing w:before="240" w:after="240"/>
        <w:rPr>
          <w:rFonts w:ascii="SimSun" w:eastAsia="SimSun" w:hAnsi="SimSun" w:cs="SimSun"/>
        </w:rPr>
      </w:pPr>
      <w:r>
        <w:rPr>
          <w:rFonts w:ascii="SimSun" w:eastAsia="SimSun" w:hAnsi="SimSun" w:cs="SimSun"/>
        </w:rPr>
        <w:t>E 49:41</w:t>
      </w:r>
      <w:r>
        <w:rPr>
          <w:rFonts w:ascii="SimSun" w:eastAsia="SimSun" w:hAnsi="SimSun" w:cs="SimSun"/>
        </w:rPr>
        <w:br/>
        <w:t>你说吃鸡蛋的时候吗？还是说料理其他东西的。</w:t>
      </w:r>
    </w:p>
    <w:p w14:paraId="4CED84C0" w14:textId="77777777" w:rsidR="00E97762" w:rsidRDefault="00000000">
      <w:pPr>
        <w:spacing w:before="240" w:after="240"/>
        <w:rPr>
          <w:rFonts w:ascii="SimSun" w:eastAsia="SimSun" w:hAnsi="SimSun" w:cs="SimSun"/>
        </w:rPr>
      </w:pPr>
      <w:r>
        <w:rPr>
          <w:rFonts w:ascii="SimSun" w:eastAsia="SimSun" w:hAnsi="SimSun" w:cs="SimSun"/>
        </w:rPr>
        <w:t>Julia 49:46</w:t>
      </w:r>
      <w:r>
        <w:rPr>
          <w:rFonts w:ascii="SimSun" w:eastAsia="SimSun" w:hAnsi="SimSun" w:cs="SimSun"/>
        </w:rPr>
        <w:br/>
        <w:t>都是，对。</w:t>
      </w:r>
    </w:p>
    <w:p w14:paraId="4CED84C1" w14:textId="77777777" w:rsidR="00E97762" w:rsidRDefault="00000000">
      <w:pPr>
        <w:spacing w:before="240" w:after="240"/>
        <w:rPr>
          <w:rFonts w:ascii="SimSun" w:eastAsia="SimSun" w:hAnsi="SimSun" w:cs="SimSun"/>
        </w:rPr>
      </w:pPr>
      <w:r>
        <w:rPr>
          <w:rFonts w:ascii="SimSun" w:eastAsia="SimSun" w:hAnsi="SimSun" w:cs="SimSun"/>
        </w:rPr>
        <w:t>E 49:48</w:t>
      </w:r>
      <w:r>
        <w:rPr>
          <w:rFonts w:ascii="SimSun" w:eastAsia="SimSun" w:hAnsi="SimSun" w:cs="SimSun"/>
        </w:rPr>
        <w:br/>
        <w:t>比如说炒饭可能会用到鸡蛋，然后就会一起吃，然后或者是煮那种，好像炒饭是最常的，不然就是要吃饭，然后炒菜，然后就会炒一个鸡蛋。</w:t>
      </w:r>
    </w:p>
    <w:p w14:paraId="4CED84C2" w14:textId="77777777" w:rsidR="00E97762" w:rsidRDefault="00000000">
      <w:pPr>
        <w:spacing w:before="240" w:after="240"/>
        <w:rPr>
          <w:rFonts w:ascii="SimSun" w:eastAsia="SimSun" w:hAnsi="SimSun" w:cs="SimSun"/>
        </w:rPr>
      </w:pPr>
      <w:r>
        <w:rPr>
          <w:rFonts w:ascii="SimSun" w:eastAsia="SimSun" w:hAnsi="SimSun" w:cs="SimSun"/>
        </w:rPr>
        <w:t>Julia 50:01</w:t>
      </w:r>
      <w:r>
        <w:rPr>
          <w:rFonts w:ascii="SimSun" w:eastAsia="SimSun" w:hAnsi="SimSun" w:cs="SimSun"/>
        </w:rPr>
        <w:br/>
        <w:t>这样你通常就是（E：但如果吃面可能就就还好）。吃什么？不好意思。</w:t>
      </w:r>
    </w:p>
    <w:p w14:paraId="4CED84C3" w14:textId="77777777" w:rsidR="00E97762" w:rsidRDefault="00000000">
      <w:pPr>
        <w:spacing w:before="240" w:after="240"/>
        <w:rPr>
          <w:rFonts w:ascii="SimSun" w:eastAsia="SimSun" w:hAnsi="SimSun" w:cs="SimSun"/>
        </w:rPr>
      </w:pPr>
      <w:r>
        <w:rPr>
          <w:rFonts w:ascii="SimSun" w:eastAsia="SimSun" w:hAnsi="SimSun" w:cs="SimSun"/>
        </w:rPr>
        <w:t>E 50:07</w:t>
      </w:r>
      <w:r>
        <w:rPr>
          <w:rFonts w:ascii="SimSun" w:eastAsia="SimSun" w:hAnsi="SimSun" w:cs="SimSun"/>
        </w:rPr>
        <w:br/>
        <w:t>吃面食的时候就不那么。</w:t>
      </w:r>
    </w:p>
    <w:p w14:paraId="4CED84C4" w14:textId="77777777" w:rsidR="00E97762" w:rsidRDefault="00000000">
      <w:pPr>
        <w:spacing w:before="240" w:after="240"/>
        <w:rPr>
          <w:rFonts w:ascii="SimSun" w:eastAsia="SimSun" w:hAnsi="SimSun" w:cs="SimSun"/>
        </w:rPr>
      </w:pPr>
      <w:r>
        <w:rPr>
          <w:rFonts w:ascii="SimSun" w:eastAsia="SimSun" w:hAnsi="SimSun" w:cs="SimSun"/>
        </w:rPr>
        <w:t>Julia 50:10</w:t>
      </w:r>
      <w:r>
        <w:rPr>
          <w:rFonts w:ascii="SimSun" w:eastAsia="SimSun" w:hAnsi="SimSun" w:cs="SimSun"/>
        </w:rPr>
        <w:br/>
        <w:t>不会在像汤里面或者是什么加一颗。</w:t>
      </w:r>
    </w:p>
    <w:p w14:paraId="4CED84C5" w14:textId="77777777" w:rsidR="00E97762" w:rsidRDefault="00000000">
      <w:pPr>
        <w:spacing w:before="240" w:after="240"/>
        <w:rPr>
          <w:rFonts w:ascii="SimSun" w:eastAsia="SimSun" w:hAnsi="SimSun" w:cs="SimSun"/>
        </w:rPr>
      </w:pPr>
      <w:r>
        <w:rPr>
          <w:rFonts w:ascii="SimSun" w:eastAsia="SimSun" w:hAnsi="SimSun" w:cs="SimSun"/>
        </w:rPr>
        <w:t>E 50:12</w:t>
      </w:r>
      <w:r>
        <w:rPr>
          <w:rFonts w:ascii="SimSun" w:eastAsia="SimSun" w:hAnsi="SimSun" w:cs="SimSun"/>
        </w:rPr>
        <w:br/>
        <w:t>对，就比较少，对。</w:t>
      </w:r>
    </w:p>
    <w:p w14:paraId="4CED84C6" w14:textId="77777777" w:rsidR="00E97762" w:rsidRDefault="00000000">
      <w:pPr>
        <w:spacing w:before="240" w:after="240"/>
        <w:rPr>
          <w:rFonts w:ascii="SimSun" w:eastAsia="SimSun" w:hAnsi="SimSun" w:cs="SimSun"/>
        </w:rPr>
      </w:pPr>
      <w:r>
        <w:rPr>
          <w:rFonts w:ascii="SimSun" w:eastAsia="SimSun" w:hAnsi="SimSun" w:cs="SimSun"/>
        </w:rPr>
        <w:t>Julia 50:15</w:t>
      </w:r>
      <w:r>
        <w:rPr>
          <w:rFonts w:ascii="SimSun" w:eastAsia="SimSun" w:hAnsi="SimSun" w:cs="SimSun"/>
        </w:rPr>
        <w:br/>
        <w:t>你平常一天下来你都会在家里吃饭吗？还是你会自己，工作性质之类的？比如说你一天的日程。</w:t>
      </w:r>
    </w:p>
    <w:p w14:paraId="4CED84C7" w14:textId="77777777" w:rsidR="00E97762" w:rsidRDefault="00000000">
      <w:pPr>
        <w:spacing w:before="240" w:after="240"/>
        <w:rPr>
          <w:rFonts w:ascii="SimSun" w:eastAsia="SimSun" w:hAnsi="SimSun" w:cs="SimSun"/>
        </w:rPr>
      </w:pPr>
      <w:r>
        <w:rPr>
          <w:rFonts w:ascii="SimSun" w:eastAsia="SimSun" w:hAnsi="SimSun" w:cs="SimSun"/>
        </w:rPr>
        <w:lastRenderedPageBreak/>
        <w:t>E 50:27</w:t>
      </w:r>
      <w:r>
        <w:rPr>
          <w:rFonts w:ascii="SimSun" w:eastAsia="SimSun" w:hAnsi="SimSun" w:cs="SimSun"/>
        </w:rPr>
        <w:br/>
        <w:t>我觉得我应该基本上一天三餐都是，比如说我来公司也是自己带饭。</w:t>
      </w:r>
    </w:p>
    <w:p w14:paraId="4CED84C8" w14:textId="77777777" w:rsidR="00E97762" w:rsidRDefault="00000000">
      <w:pPr>
        <w:spacing w:before="240" w:after="240"/>
        <w:rPr>
          <w:rFonts w:ascii="SimSun" w:eastAsia="SimSun" w:hAnsi="SimSun" w:cs="SimSun"/>
        </w:rPr>
      </w:pPr>
      <w:r>
        <w:rPr>
          <w:rFonts w:ascii="SimSun" w:eastAsia="SimSun" w:hAnsi="SimSun" w:cs="SimSun"/>
        </w:rPr>
        <w:t>Julia 50:34</w:t>
      </w:r>
      <w:r>
        <w:rPr>
          <w:rFonts w:ascii="SimSun" w:eastAsia="SimSun" w:hAnsi="SimSun" w:cs="SimSun"/>
        </w:rPr>
        <w:br/>
        <w:t>所以你可以稍微介绍一下，像你一天比如说一个typical day，对，像从早上起来，然后会煮鸡蛋之类的，然后一天这样怎么吃？</w:t>
      </w:r>
    </w:p>
    <w:p w14:paraId="4CED84C9" w14:textId="77777777" w:rsidR="00E97762" w:rsidRDefault="00000000">
      <w:pPr>
        <w:spacing w:before="240" w:after="240"/>
        <w:rPr>
          <w:rFonts w:ascii="SimSun" w:eastAsia="SimSun" w:hAnsi="SimSun" w:cs="SimSun"/>
        </w:rPr>
      </w:pPr>
      <w:r>
        <w:rPr>
          <w:rFonts w:ascii="SimSun" w:eastAsia="SimSun" w:hAnsi="SimSun" w:cs="SimSun"/>
        </w:rPr>
        <w:t>E 50:47</w:t>
      </w:r>
      <w:r>
        <w:rPr>
          <w:rFonts w:ascii="SimSun" w:eastAsia="SimSun" w:hAnsi="SimSun" w:cs="SimSun"/>
        </w:rPr>
        <w:br/>
        <w:t>基本上的话会是比如说早上煮的鸡蛋，然后我把他放在沙拉里，然后放在沙拉里后把沙拉带上，然后可能我早上不一定直接吃，我可能早上是吃面包或其他东西，然后中午的时候把沙拉到公司，然后就吃面包啊配沙拉，然后那时候就会吃到那个鸡蛋。然后晚上回家煮一点别的，就可能煮饭啊，或者是煮个面这东西。（听不清）煮了然后带着中午，然后因为把他放在沙拉里就冰在冰箱，然后到时候中午吃的。</w:t>
      </w:r>
    </w:p>
    <w:p w14:paraId="4CED84CA" w14:textId="77777777" w:rsidR="00E97762" w:rsidRDefault="00000000">
      <w:pPr>
        <w:spacing w:before="240" w:after="240"/>
        <w:rPr>
          <w:rFonts w:ascii="SimSun" w:eastAsia="SimSun" w:hAnsi="SimSun" w:cs="SimSun"/>
        </w:rPr>
      </w:pPr>
      <w:r>
        <w:rPr>
          <w:rFonts w:ascii="SimSun" w:eastAsia="SimSun" w:hAnsi="SimSun" w:cs="SimSun"/>
        </w:rPr>
        <w:t>Julia 51:26</w:t>
      </w:r>
      <w:r>
        <w:rPr>
          <w:rFonts w:ascii="SimSun" w:eastAsia="SimSun" w:hAnsi="SimSun" w:cs="SimSun"/>
        </w:rPr>
        <w:br/>
        <w:t>但你是说晚上会把它准备好，然后第二天可以带是吗？</w:t>
      </w:r>
    </w:p>
    <w:p w14:paraId="4CED84CB" w14:textId="77777777" w:rsidR="00E97762" w:rsidRDefault="00000000">
      <w:pPr>
        <w:spacing w:before="240" w:after="240"/>
        <w:rPr>
          <w:rFonts w:ascii="SimSun" w:eastAsia="SimSun" w:hAnsi="SimSun" w:cs="SimSun"/>
        </w:rPr>
      </w:pPr>
      <w:r>
        <w:rPr>
          <w:rFonts w:ascii="SimSun" w:eastAsia="SimSun" w:hAnsi="SimSun" w:cs="SimSun"/>
        </w:rPr>
        <w:t>E 51:31</w:t>
      </w:r>
      <w:r>
        <w:rPr>
          <w:rFonts w:ascii="SimSun" w:eastAsia="SimSun" w:hAnsi="SimSun" w:cs="SimSun"/>
        </w:rPr>
        <w:br/>
        <w:t>我早上准备哦早上</w:t>
      </w:r>
    </w:p>
    <w:p w14:paraId="4CED84CC" w14:textId="77777777" w:rsidR="00E97762" w:rsidRDefault="00000000">
      <w:pPr>
        <w:spacing w:before="240" w:after="240"/>
        <w:rPr>
          <w:rFonts w:ascii="SimSun" w:eastAsia="SimSun" w:hAnsi="SimSun" w:cs="SimSun"/>
        </w:rPr>
      </w:pPr>
      <w:r>
        <w:rPr>
          <w:rFonts w:ascii="SimSun" w:eastAsia="SimSun" w:hAnsi="SimSun" w:cs="SimSun"/>
        </w:rPr>
        <w:t>Julia 51:33</w:t>
      </w:r>
      <w:r>
        <w:rPr>
          <w:rFonts w:ascii="SimSun" w:eastAsia="SimSun" w:hAnsi="SimSun" w:cs="SimSun"/>
        </w:rPr>
        <w:br/>
        <w:t>早上准备，哦，那蛮方便的。这样沙拉也比较好保存，对，也不会。你这样吃，你都是自己准备吗？还是你会跟室友一，一起准备或者是你们一起吃？</w:t>
      </w:r>
    </w:p>
    <w:p w14:paraId="4CED84CD" w14:textId="77777777" w:rsidR="00E97762" w:rsidRDefault="00000000">
      <w:pPr>
        <w:spacing w:before="240" w:after="240"/>
        <w:rPr>
          <w:rFonts w:ascii="SimSun" w:eastAsia="SimSun" w:hAnsi="SimSun" w:cs="SimSun"/>
        </w:rPr>
      </w:pPr>
      <w:r>
        <w:rPr>
          <w:rFonts w:ascii="SimSun" w:eastAsia="SimSun" w:hAnsi="SimSun" w:cs="SimSun"/>
        </w:rPr>
        <w:t>E 51:52</w:t>
      </w:r>
      <w:r>
        <w:rPr>
          <w:rFonts w:ascii="SimSun" w:eastAsia="SimSun" w:hAnsi="SimSun" w:cs="SimSun"/>
        </w:rPr>
        <w:br/>
        <w:t>对有时候会是一起准备，但像我中午如果比如说中午有meeting或什么的，然后没有，没有带饭的话，可能我就在这边，在家，就在公司吃这样子。</w:t>
      </w:r>
    </w:p>
    <w:p w14:paraId="4CED84CE" w14:textId="77777777" w:rsidR="00E97762" w:rsidRDefault="00000000">
      <w:pPr>
        <w:spacing w:before="240" w:after="240"/>
        <w:rPr>
          <w:rFonts w:ascii="SimSun" w:eastAsia="SimSun" w:hAnsi="SimSun" w:cs="SimSun"/>
        </w:rPr>
      </w:pPr>
      <w:r>
        <w:rPr>
          <w:rFonts w:ascii="SimSun" w:eastAsia="SimSun" w:hAnsi="SimSun" w:cs="SimSun"/>
        </w:rPr>
        <w:t>Julia 52:08</w:t>
      </w:r>
      <w:r>
        <w:rPr>
          <w:rFonts w:ascii="SimSun" w:eastAsia="SimSun" w:hAnsi="SimSun" w:cs="SimSun"/>
        </w:rPr>
        <w:br/>
        <w:t>那晚餐呢？是你回家</w:t>
      </w:r>
    </w:p>
    <w:p w14:paraId="4CED84CF" w14:textId="77777777" w:rsidR="00E97762" w:rsidRDefault="00000000">
      <w:pPr>
        <w:spacing w:before="240" w:after="240"/>
        <w:rPr>
          <w:rFonts w:ascii="SimSun" w:eastAsia="SimSun" w:hAnsi="SimSun" w:cs="SimSun"/>
        </w:rPr>
      </w:pPr>
      <w:r>
        <w:rPr>
          <w:rFonts w:ascii="SimSun" w:eastAsia="SimSun" w:hAnsi="SimSun" w:cs="SimSun"/>
        </w:rPr>
        <w:t>E 52:12</w:t>
      </w:r>
      <w:r>
        <w:rPr>
          <w:rFonts w:ascii="SimSun" w:eastAsia="SimSun" w:hAnsi="SimSun" w:cs="SimSun"/>
        </w:rPr>
        <w:br/>
        <w:t>就会一起，对，回家的时候如果我有别的事，我可能会晚一点再煮，但如果是都时间差不多就一起，一起煮一下子。</w:t>
      </w:r>
    </w:p>
    <w:p w14:paraId="4CED84D0" w14:textId="77777777" w:rsidR="00E97762" w:rsidRDefault="00000000">
      <w:pPr>
        <w:spacing w:before="240" w:after="240"/>
        <w:rPr>
          <w:rFonts w:ascii="SimSun" w:eastAsia="SimSun" w:hAnsi="SimSun" w:cs="SimSun"/>
        </w:rPr>
      </w:pPr>
      <w:r>
        <w:rPr>
          <w:rFonts w:ascii="SimSun" w:eastAsia="SimSun" w:hAnsi="SimSun" w:cs="SimSun"/>
        </w:rPr>
        <w:t>Julia 52:24</w:t>
      </w:r>
      <w:r>
        <w:rPr>
          <w:rFonts w:ascii="SimSun" w:eastAsia="SimSun" w:hAnsi="SimSun" w:cs="SimSun"/>
        </w:rPr>
        <w:br/>
        <w:t>然后会像如果用蛋的话，会在炒饭或者是炒一些菜，你炒什么菜会用到呢？通常比较，可以想好的。</w:t>
      </w:r>
    </w:p>
    <w:p w14:paraId="4CED84D1" w14:textId="77777777" w:rsidR="00E97762" w:rsidRDefault="00000000">
      <w:pPr>
        <w:spacing w:before="240" w:after="240"/>
        <w:rPr>
          <w:rFonts w:ascii="SimSun" w:eastAsia="SimSun" w:hAnsi="SimSun" w:cs="SimSun"/>
        </w:rPr>
      </w:pPr>
      <w:r>
        <w:rPr>
          <w:rFonts w:ascii="SimSun" w:eastAsia="SimSun" w:hAnsi="SimSun" w:cs="SimSun"/>
        </w:rPr>
        <w:t>E 52:36</w:t>
      </w:r>
      <w:r>
        <w:rPr>
          <w:rFonts w:ascii="SimSun" w:eastAsia="SimSun" w:hAnsi="SimSun" w:cs="SimSun"/>
        </w:rPr>
        <w:br/>
        <w:t>韭菜鸡蛋把吧。对。</w:t>
      </w:r>
    </w:p>
    <w:p w14:paraId="4CED84D2" w14:textId="77777777" w:rsidR="00E97762" w:rsidRDefault="00000000">
      <w:pPr>
        <w:spacing w:before="240" w:after="240"/>
        <w:rPr>
          <w:rFonts w:ascii="SimSun" w:eastAsia="SimSun" w:hAnsi="SimSun" w:cs="SimSun"/>
        </w:rPr>
      </w:pPr>
      <w:r>
        <w:rPr>
          <w:rFonts w:ascii="SimSun" w:eastAsia="SimSun" w:hAnsi="SimSun" w:cs="SimSun"/>
        </w:rPr>
        <w:t>Julia 52:41</w:t>
      </w:r>
      <w:r>
        <w:rPr>
          <w:rFonts w:ascii="SimSun" w:eastAsia="SimSun" w:hAnsi="SimSun" w:cs="SimSun"/>
        </w:rPr>
        <w:br/>
        <w:t>所以你们吃的会比较台式吗？</w:t>
      </w:r>
    </w:p>
    <w:p w14:paraId="4CED84D3" w14:textId="77777777" w:rsidR="00E97762" w:rsidRDefault="00000000">
      <w:pPr>
        <w:spacing w:before="240" w:after="240"/>
        <w:rPr>
          <w:rFonts w:ascii="SimSun" w:eastAsia="SimSun" w:hAnsi="SimSun" w:cs="SimSun"/>
        </w:rPr>
      </w:pPr>
      <w:r>
        <w:rPr>
          <w:rFonts w:ascii="SimSun" w:eastAsia="SimSun" w:hAnsi="SimSun" w:cs="SimSun"/>
        </w:rPr>
        <w:lastRenderedPageBreak/>
        <w:t>E 52:43</w:t>
      </w:r>
      <w:r>
        <w:rPr>
          <w:rFonts w:ascii="SimSun" w:eastAsia="SimSun" w:hAnsi="SimSun" w:cs="SimSun"/>
        </w:rPr>
        <w:br/>
        <w:t>就是，比如说炒韭菜鸡蛋，然后还能吃不完的包饺子之类的就蛮方便的。</w:t>
      </w:r>
    </w:p>
    <w:p w14:paraId="4CED84D4" w14:textId="77777777" w:rsidR="00E97762" w:rsidRDefault="00000000">
      <w:pPr>
        <w:spacing w:before="240" w:after="240"/>
        <w:rPr>
          <w:rFonts w:ascii="SimSun" w:eastAsia="SimSun" w:hAnsi="SimSun" w:cs="SimSun"/>
        </w:rPr>
      </w:pPr>
      <w:r>
        <w:rPr>
          <w:rFonts w:ascii="SimSun" w:eastAsia="SimSun" w:hAnsi="SimSun" w:cs="SimSun"/>
        </w:rPr>
        <w:t>Julia 52:54</w:t>
      </w:r>
      <w:r>
        <w:rPr>
          <w:rFonts w:ascii="SimSun" w:eastAsia="SimSun" w:hAnsi="SimSun" w:cs="SimSun"/>
        </w:rPr>
        <w:br/>
        <w:t>有点像韭菜盒子（笑），再加一点粉丝拌进去。</w:t>
      </w:r>
    </w:p>
    <w:p w14:paraId="4CED84D5" w14:textId="77777777" w:rsidR="00E97762" w:rsidRDefault="00000000">
      <w:pPr>
        <w:spacing w:before="240" w:after="240"/>
        <w:rPr>
          <w:rFonts w:ascii="SimSun" w:eastAsia="SimSun" w:hAnsi="SimSun" w:cs="SimSun"/>
        </w:rPr>
      </w:pPr>
      <w:r>
        <w:rPr>
          <w:rFonts w:ascii="SimSun" w:eastAsia="SimSun" w:hAnsi="SimSun" w:cs="SimSun"/>
        </w:rPr>
        <w:t>E 53:00</w:t>
      </w:r>
      <w:r>
        <w:rPr>
          <w:rFonts w:ascii="SimSun" w:eastAsia="SimSun" w:hAnsi="SimSun" w:cs="SimSun"/>
        </w:rPr>
        <w:br/>
        <w:t>对，我突然，番茄蛋，番茄鸡蛋，我蛮喜欢做番茄鸡蛋，我在想说什么时候会炒在一起的。对，番茄有</w:t>
      </w:r>
    </w:p>
    <w:p w14:paraId="4CED84D6" w14:textId="77777777" w:rsidR="00E97762" w:rsidRDefault="00000000">
      <w:pPr>
        <w:spacing w:before="240" w:after="240"/>
        <w:rPr>
          <w:rFonts w:ascii="SimSun" w:eastAsia="SimSun" w:hAnsi="SimSun" w:cs="SimSun"/>
        </w:rPr>
      </w:pPr>
      <w:r>
        <w:rPr>
          <w:rFonts w:ascii="SimSun" w:eastAsia="SimSun" w:hAnsi="SimSun" w:cs="SimSun"/>
        </w:rPr>
        <w:t>Julia 53:08</w:t>
      </w:r>
      <w:r>
        <w:rPr>
          <w:rFonts w:ascii="SimSun" w:eastAsia="SimSun" w:hAnsi="SimSun" w:cs="SimSun"/>
        </w:rPr>
        <w:br/>
        <w:t>嗯，对番茄炒鸡蛋我觉得好像大家都比较常会做，对，而且蛮简单的。了解，然后你说每两个礼拜左右会去就是买鸡蛋，但是像你通常也是都是每两个礼拜会去像超市或者是去买一些生活用品。</w:t>
      </w:r>
    </w:p>
    <w:p w14:paraId="4CED84D7" w14:textId="77777777" w:rsidR="00E97762" w:rsidRDefault="00000000">
      <w:pPr>
        <w:spacing w:before="240" w:after="240"/>
        <w:rPr>
          <w:rFonts w:ascii="SimSun" w:eastAsia="SimSun" w:hAnsi="SimSun" w:cs="SimSun"/>
        </w:rPr>
      </w:pPr>
      <w:r>
        <w:rPr>
          <w:rFonts w:ascii="SimSun" w:eastAsia="SimSun" w:hAnsi="SimSun" w:cs="SimSun"/>
        </w:rPr>
        <w:t>E 53:28</w:t>
      </w:r>
      <w:r>
        <w:rPr>
          <w:rFonts w:ascii="SimSun" w:eastAsia="SimSun" w:hAnsi="SimSun" w:cs="SimSun"/>
        </w:rPr>
        <w:br/>
        <w:t>我可能每个礼拜就会去一次，只是鸡蛋就是看哦如果冰箱里还有，然后就看一下你还有什么，然后补充需要的。</w:t>
      </w:r>
    </w:p>
    <w:p w14:paraId="4CED84D8" w14:textId="77777777" w:rsidR="00E97762" w:rsidRDefault="00000000">
      <w:pPr>
        <w:spacing w:before="240" w:after="240"/>
        <w:rPr>
          <w:rFonts w:ascii="SimSun" w:eastAsia="SimSun" w:hAnsi="SimSun" w:cs="SimSun"/>
        </w:rPr>
      </w:pPr>
      <w:r>
        <w:rPr>
          <w:rFonts w:ascii="SimSun" w:eastAsia="SimSun" w:hAnsi="SimSun" w:cs="SimSun"/>
        </w:rPr>
        <w:t>Julia 53:37</w:t>
      </w:r>
      <w:r>
        <w:rPr>
          <w:rFonts w:ascii="SimSun" w:eastAsia="SimSun" w:hAnsi="SimSun" w:cs="SimSun"/>
        </w:rPr>
        <w:br/>
        <w:t>所以全部的鸡蛋都是放在冰箱里的。</w:t>
      </w:r>
    </w:p>
    <w:p w14:paraId="4CED84D9" w14:textId="77777777" w:rsidR="00E97762" w:rsidRDefault="00000000">
      <w:pPr>
        <w:spacing w:before="240" w:after="240"/>
        <w:rPr>
          <w:rFonts w:ascii="SimSun" w:eastAsia="SimSun" w:hAnsi="SimSun" w:cs="SimSun"/>
        </w:rPr>
      </w:pPr>
      <w:r>
        <w:rPr>
          <w:rFonts w:ascii="SimSun" w:eastAsia="SimSun" w:hAnsi="SimSun" w:cs="SimSun"/>
        </w:rPr>
        <w:t>E 53:42</w:t>
      </w:r>
      <w:r>
        <w:rPr>
          <w:rFonts w:ascii="SimSun" w:eastAsia="SimSun" w:hAnsi="SimSun" w:cs="SimSun"/>
        </w:rPr>
        <w:br/>
        <w:t>冰箱，对。</w:t>
      </w:r>
    </w:p>
    <w:p w14:paraId="4CED84DA" w14:textId="77777777" w:rsidR="00E97762" w:rsidRDefault="00000000">
      <w:pPr>
        <w:spacing w:before="240" w:after="240"/>
        <w:rPr>
          <w:rFonts w:ascii="SimSun" w:eastAsia="SimSun" w:hAnsi="SimSun" w:cs="SimSun"/>
        </w:rPr>
      </w:pPr>
      <w:r>
        <w:rPr>
          <w:rFonts w:ascii="SimSun" w:eastAsia="SimSun" w:hAnsi="SimSun" w:cs="SimSun"/>
        </w:rPr>
        <w:t>Julia 53:43</w:t>
      </w:r>
      <w:r>
        <w:rPr>
          <w:rFonts w:ascii="SimSun" w:eastAsia="SimSun" w:hAnsi="SimSun" w:cs="SimSun"/>
        </w:rPr>
        <w:br/>
        <w:t>你会吃像其他的蛋吗？因为我知道有什么鸭蛋或者是什么松花蛋之类的那些（</w:t>
      </w:r>
      <w:proofErr w:type="gramStart"/>
      <w:r>
        <w:rPr>
          <w:rFonts w:ascii="SimSun" w:eastAsia="SimSun" w:hAnsi="SimSun" w:cs="SimSun"/>
        </w:rPr>
        <w:t>E:嗯</w:t>
      </w:r>
      <w:proofErr w:type="gramEnd"/>
      <w:r>
        <w:rPr>
          <w:rFonts w:ascii="SimSun" w:eastAsia="SimSun" w:hAnsi="SimSun" w:cs="SimSun"/>
        </w:rPr>
        <w:t>）比较特定的。</w:t>
      </w:r>
    </w:p>
    <w:p w14:paraId="4CED84DB" w14:textId="77777777" w:rsidR="00E97762" w:rsidRDefault="00000000">
      <w:pPr>
        <w:spacing w:before="240" w:after="240"/>
        <w:rPr>
          <w:rFonts w:ascii="SimSun" w:eastAsia="SimSun" w:hAnsi="SimSun" w:cs="SimSun"/>
        </w:rPr>
      </w:pPr>
      <w:r>
        <w:rPr>
          <w:rFonts w:ascii="SimSun" w:eastAsia="SimSun" w:hAnsi="SimSun" w:cs="SimSun"/>
        </w:rPr>
        <w:t>E 53:53</w:t>
      </w:r>
      <w:r>
        <w:rPr>
          <w:rFonts w:ascii="SimSun" w:eastAsia="SimSun" w:hAnsi="SimSun" w:cs="SimSun"/>
        </w:rPr>
        <w:br/>
        <w:t>比较少。（J：比较少）</w:t>
      </w:r>
    </w:p>
    <w:p w14:paraId="4CED84DC" w14:textId="77777777" w:rsidR="00E97762" w:rsidRDefault="00000000">
      <w:pPr>
        <w:spacing w:before="240" w:after="240"/>
        <w:rPr>
          <w:rFonts w:ascii="SimSun" w:eastAsia="SimSun" w:hAnsi="SimSun" w:cs="SimSun"/>
        </w:rPr>
      </w:pPr>
      <w:r>
        <w:rPr>
          <w:rFonts w:ascii="SimSun" w:eastAsia="SimSun" w:hAnsi="SimSun" w:cs="SimSun"/>
        </w:rPr>
        <w:t>Julia 53:55</w:t>
      </w:r>
      <w:r>
        <w:rPr>
          <w:rFonts w:ascii="SimSun" w:eastAsia="SimSun" w:hAnsi="SimSun" w:cs="SimSun"/>
        </w:rPr>
        <w:br/>
        <w:t>对对对好像比较，因为我知道国内好像是蛮多这种，不一样的一些产品。</w:t>
      </w:r>
    </w:p>
    <w:p w14:paraId="4CED84DD" w14:textId="77777777" w:rsidR="00E97762" w:rsidRDefault="00000000">
      <w:pPr>
        <w:spacing w:before="240" w:after="240"/>
        <w:rPr>
          <w:rFonts w:ascii="SimSun" w:eastAsia="SimSun" w:hAnsi="SimSun" w:cs="SimSun"/>
        </w:rPr>
      </w:pPr>
      <w:r>
        <w:rPr>
          <w:rFonts w:ascii="SimSun" w:eastAsia="SimSun" w:hAnsi="SimSun" w:cs="SimSun"/>
        </w:rPr>
        <w:t>E 54:00</w:t>
      </w:r>
      <w:r>
        <w:rPr>
          <w:rFonts w:ascii="SimSun" w:eastAsia="SimSun" w:hAnsi="SimSun" w:cs="SimSun"/>
        </w:rPr>
        <w:br/>
        <w:t>我知道。还有什么咸蛋什么的。</w:t>
      </w:r>
    </w:p>
    <w:p w14:paraId="4CED84DE" w14:textId="77777777" w:rsidR="00E97762" w:rsidRDefault="00000000">
      <w:pPr>
        <w:spacing w:before="240" w:after="240"/>
        <w:rPr>
          <w:rFonts w:ascii="SimSun" w:eastAsia="SimSun" w:hAnsi="SimSun" w:cs="SimSun"/>
        </w:rPr>
      </w:pPr>
      <w:r>
        <w:rPr>
          <w:rFonts w:ascii="SimSun" w:eastAsia="SimSun" w:hAnsi="SimSun" w:cs="SimSun"/>
        </w:rPr>
        <w:t>Julia 54:03</w:t>
      </w:r>
      <w:r>
        <w:rPr>
          <w:rFonts w:ascii="SimSun" w:eastAsia="SimSun" w:hAnsi="SimSun" w:cs="SimSun"/>
        </w:rPr>
        <w:br/>
        <w:t>咸蛋还有鹌鹑蛋，然后这边，（E: 我比较少）台湾也是。</w:t>
      </w:r>
    </w:p>
    <w:p w14:paraId="4CED84DF" w14:textId="77777777" w:rsidR="00E97762" w:rsidRDefault="00000000">
      <w:pPr>
        <w:spacing w:before="240" w:after="240"/>
        <w:rPr>
          <w:rFonts w:ascii="SimSun" w:eastAsia="SimSun" w:hAnsi="SimSun" w:cs="SimSun"/>
        </w:rPr>
      </w:pPr>
      <w:r>
        <w:rPr>
          <w:rFonts w:ascii="SimSun" w:eastAsia="SimSun" w:hAnsi="SimSun" w:cs="SimSun"/>
        </w:rPr>
        <w:br/>
        <w:t>好，我想，下一个就是关于。非笼养鸡蛋就是这个单词，我是好奇你有没有？你说你是在国外先听说过是吗？对那时候</w:t>
      </w:r>
    </w:p>
    <w:p w14:paraId="4CED84E0" w14:textId="77777777" w:rsidR="00E97762" w:rsidRDefault="00000000">
      <w:pPr>
        <w:spacing w:before="240" w:after="240"/>
        <w:rPr>
          <w:rFonts w:ascii="SimSun" w:eastAsia="SimSun" w:hAnsi="SimSun" w:cs="SimSun"/>
        </w:rPr>
      </w:pPr>
      <w:r>
        <w:rPr>
          <w:rFonts w:ascii="SimSun" w:eastAsia="SimSun" w:hAnsi="SimSun" w:cs="SimSun"/>
        </w:rPr>
        <w:lastRenderedPageBreak/>
        <w:t>E 54:23</w:t>
      </w:r>
      <w:r>
        <w:rPr>
          <w:rFonts w:ascii="SimSun" w:eastAsia="SimSun" w:hAnsi="SimSun" w:cs="SimSun"/>
        </w:rPr>
        <w:br/>
        <w:t>你说散养是吗？</w:t>
      </w:r>
    </w:p>
    <w:p w14:paraId="4CED84E1" w14:textId="77777777" w:rsidR="00E97762" w:rsidRDefault="00000000">
      <w:pPr>
        <w:spacing w:before="240" w:after="240"/>
        <w:rPr>
          <w:rFonts w:ascii="SimSun" w:eastAsia="SimSun" w:hAnsi="SimSun" w:cs="SimSun"/>
        </w:rPr>
      </w:pPr>
      <w:r>
        <w:rPr>
          <w:rFonts w:ascii="SimSun" w:eastAsia="SimSun" w:hAnsi="SimSun" w:cs="SimSun"/>
        </w:rPr>
        <w:t>Julia 54:25</w:t>
      </w:r>
      <w:r>
        <w:rPr>
          <w:rFonts w:ascii="SimSun" w:eastAsia="SimSun" w:hAnsi="SimSun" w:cs="SimSun"/>
        </w:rPr>
        <w:br/>
        <w:t>非笼养，就是非笼养这个单词，对。是，你第一次听说有什么感觉，或者是那时候有什么疑问吗？</w:t>
      </w:r>
    </w:p>
    <w:p w14:paraId="4CED84E2" w14:textId="77777777" w:rsidR="00E97762" w:rsidRDefault="00000000">
      <w:pPr>
        <w:spacing w:before="240" w:after="240"/>
        <w:rPr>
          <w:rFonts w:ascii="SimSun" w:eastAsia="SimSun" w:hAnsi="SimSun" w:cs="SimSun"/>
        </w:rPr>
      </w:pPr>
      <w:r>
        <w:rPr>
          <w:rFonts w:ascii="SimSun" w:eastAsia="SimSun" w:hAnsi="SimSun" w:cs="SimSun"/>
        </w:rPr>
        <w:t>E 54:36</w:t>
      </w:r>
      <w:r>
        <w:rPr>
          <w:rFonts w:ascii="SimSun" w:eastAsia="SimSun" w:hAnsi="SimSun" w:cs="SimSun"/>
        </w:rPr>
        <w:br/>
        <w:t>就觉得还挺好的，因为，怎么讲。一开始应该是说非笼养蛮直白的，就是没有关在笼子里。</w:t>
      </w:r>
    </w:p>
    <w:p w14:paraId="4CED84E3" w14:textId="77777777" w:rsidR="00E97762" w:rsidRDefault="00000000">
      <w:pPr>
        <w:spacing w:before="240" w:after="240"/>
        <w:rPr>
          <w:rFonts w:ascii="SimSun" w:eastAsia="SimSun" w:hAnsi="SimSun" w:cs="SimSun"/>
        </w:rPr>
      </w:pPr>
      <w:r>
        <w:rPr>
          <w:rFonts w:ascii="SimSun" w:eastAsia="SimSun" w:hAnsi="SimSun" w:cs="SimSun"/>
        </w:rPr>
        <w:br/>
        <w:t>然后我就好奇说那是，那怎么养。然后看一下人家就是网站上可能会讲一些，怎么样是非笼养。就是跟以往有什么差别（J: 嗯），然后，但接下来可能会更关心的是：所以他到底，非笼养可以去哪。就是在山里放养吗？还是就是在一般附近的草地，所以这样就叫非笼养的。然后就觉得还挺好的吧，至少就看到一些介绍说，它可以比过去生存空间更开阔一点，我觉得也比较，对，动物的福利，毕竟我们就吃他们的鸡蛋，然后我觉得如果我们不能给他一个好的生存环境，那你很像就是在剥削人家（苦笑）。</w:t>
      </w:r>
    </w:p>
    <w:p w14:paraId="4CED84E4" w14:textId="77777777" w:rsidR="00E97762" w:rsidRDefault="00000000">
      <w:pPr>
        <w:spacing w:before="240" w:after="240"/>
        <w:rPr>
          <w:rFonts w:ascii="SimSun" w:eastAsia="SimSun" w:hAnsi="SimSun" w:cs="SimSun"/>
        </w:rPr>
      </w:pPr>
      <w:r>
        <w:rPr>
          <w:rFonts w:ascii="SimSun" w:eastAsia="SimSun" w:hAnsi="SimSun" w:cs="SimSun"/>
        </w:rPr>
        <w:t>Julia 55:38</w:t>
      </w:r>
      <w:r>
        <w:rPr>
          <w:rFonts w:ascii="SimSun" w:eastAsia="SimSun" w:hAnsi="SimSun" w:cs="SimSun"/>
        </w:rPr>
        <w:br/>
        <w:t>对，所以你也会考虑到，对，它的活动环境（</w:t>
      </w:r>
      <w:proofErr w:type="gramStart"/>
      <w:r>
        <w:rPr>
          <w:rFonts w:ascii="SimSun" w:eastAsia="SimSun" w:hAnsi="SimSun" w:cs="SimSun"/>
        </w:rPr>
        <w:t>E:对对对</w:t>
      </w:r>
      <w:proofErr w:type="gramEnd"/>
      <w:r>
        <w:rPr>
          <w:rFonts w:ascii="SimSun" w:eastAsia="SimSun" w:hAnsi="SimSun" w:cs="SimSun"/>
        </w:rPr>
        <w:t>），它的动物福利这些方面。</w:t>
      </w:r>
    </w:p>
    <w:p w14:paraId="4CED84E5" w14:textId="77777777" w:rsidR="00E97762" w:rsidRDefault="00000000">
      <w:pPr>
        <w:spacing w:before="240" w:after="240"/>
        <w:rPr>
          <w:rFonts w:ascii="SimSun" w:eastAsia="SimSun" w:hAnsi="SimSun" w:cs="SimSun"/>
        </w:rPr>
      </w:pPr>
      <w:r>
        <w:rPr>
          <w:rFonts w:ascii="SimSun" w:eastAsia="SimSun" w:hAnsi="SimSun" w:cs="SimSun"/>
        </w:rPr>
        <w:t>E 55:43</w:t>
      </w:r>
      <w:r>
        <w:rPr>
          <w:rFonts w:ascii="SimSun" w:eastAsia="SimSun" w:hAnsi="SimSun" w:cs="SimSun"/>
        </w:rPr>
        <w:br/>
        <w:t>至少说它们生存的环境是好的，那他，其实它产下的蛋应该也比较快乐吧 。</w:t>
      </w:r>
    </w:p>
    <w:p w14:paraId="4CED84E6" w14:textId="77777777" w:rsidR="00E97762" w:rsidRDefault="00000000">
      <w:pPr>
        <w:spacing w:before="240" w:after="240"/>
        <w:rPr>
          <w:rFonts w:ascii="SimSun" w:eastAsia="SimSun" w:hAnsi="SimSun" w:cs="SimSun"/>
        </w:rPr>
      </w:pPr>
      <w:r>
        <w:rPr>
          <w:rFonts w:ascii="SimSun" w:eastAsia="SimSun" w:hAnsi="SimSun" w:cs="SimSun"/>
        </w:rPr>
        <w:t>Julia 55:53</w:t>
      </w:r>
      <w:r>
        <w:rPr>
          <w:rFonts w:ascii="SimSun" w:eastAsia="SimSun" w:hAnsi="SimSun" w:cs="SimSun"/>
        </w:rPr>
        <w:br/>
        <w:t>（一起笑）对，蛮好的，所以动物福利这个理念你是本来就知道吗？还是？</w:t>
      </w:r>
    </w:p>
    <w:p w14:paraId="4CED84E7" w14:textId="77777777" w:rsidR="00E97762" w:rsidRDefault="00000000">
      <w:pPr>
        <w:spacing w:before="240" w:after="240"/>
        <w:rPr>
          <w:rFonts w:ascii="SimSun" w:eastAsia="SimSun" w:hAnsi="SimSun" w:cs="SimSun"/>
        </w:rPr>
      </w:pPr>
      <w:r>
        <w:rPr>
          <w:rFonts w:ascii="SimSun" w:eastAsia="SimSun" w:hAnsi="SimSun" w:cs="SimSun"/>
        </w:rPr>
        <w:t>E 56:00</w:t>
      </w:r>
      <w:r>
        <w:rPr>
          <w:rFonts w:ascii="SimSun" w:eastAsia="SimSun" w:hAnsi="SimSun" w:cs="SimSun"/>
        </w:rPr>
        <w:br/>
        <w:t>对，其实有稍微了解到吧，其实我看到你的这个是，是那个我一个朋友分享的。那个资雅。</w:t>
      </w:r>
    </w:p>
    <w:p w14:paraId="4CED84E8" w14:textId="77777777" w:rsidR="00E97762" w:rsidRDefault="00000000">
      <w:pPr>
        <w:spacing w:before="240" w:after="240"/>
        <w:rPr>
          <w:rFonts w:ascii="SimSun" w:eastAsia="SimSun" w:hAnsi="SimSun" w:cs="SimSun"/>
        </w:rPr>
      </w:pPr>
      <w:r>
        <w:rPr>
          <w:rFonts w:ascii="SimSun" w:eastAsia="SimSun" w:hAnsi="SimSun" w:cs="SimSun"/>
        </w:rPr>
        <w:t>Julia 56:10</w:t>
      </w:r>
      <w:r>
        <w:rPr>
          <w:rFonts w:ascii="SimSun" w:eastAsia="SimSun" w:hAnsi="SimSun" w:cs="SimSun"/>
        </w:rPr>
        <w:br/>
        <w:t>对。</w:t>
      </w:r>
    </w:p>
    <w:p w14:paraId="4CED84E9" w14:textId="77777777" w:rsidR="00E97762" w:rsidRDefault="00000000">
      <w:pPr>
        <w:spacing w:before="240" w:after="240"/>
        <w:rPr>
          <w:rFonts w:ascii="SimSun" w:eastAsia="SimSun" w:hAnsi="SimSun" w:cs="SimSun"/>
        </w:rPr>
      </w:pPr>
      <w:r>
        <w:rPr>
          <w:rFonts w:ascii="SimSun" w:eastAsia="SimSun" w:hAnsi="SimSun" w:cs="SimSun"/>
        </w:rPr>
        <w:t>E 56:12</w:t>
      </w:r>
      <w:r>
        <w:rPr>
          <w:rFonts w:ascii="SimSun" w:eastAsia="SimSun" w:hAnsi="SimSun" w:cs="SimSun"/>
        </w:rPr>
        <w:br/>
        <w:t>他们就是EA也有讲很多动物福利这一块，所以那时候也在台湾接触EA，然后就一直，稍微，不能说我很懂，但是知道说动物福利这一块也是一个很关注的议题，然后就听一些朋友在讲这一块。</w:t>
      </w:r>
    </w:p>
    <w:p w14:paraId="4CED84EA" w14:textId="77777777" w:rsidR="00E97762" w:rsidRDefault="00000000">
      <w:pPr>
        <w:spacing w:before="240" w:after="240"/>
        <w:rPr>
          <w:rFonts w:ascii="SimSun" w:eastAsia="SimSun" w:hAnsi="SimSun" w:cs="SimSun"/>
        </w:rPr>
      </w:pPr>
      <w:r>
        <w:rPr>
          <w:rFonts w:ascii="SimSun" w:eastAsia="SimSun" w:hAnsi="SimSun" w:cs="SimSun"/>
        </w:rPr>
        <w:t>Julia 56:30</w:t>
      </w:r>
      <w:r>
        <w:rPr>
          <w:rFonts w:ascii="SimSun" w:eastAsia="SimSun" w:hAnsi="SimSun" w:cs="SimSun"/>
        </w:rPr>
        <w:br/>
        <w:t>所以你会有参加 EA的一些活动吗？还是？</w:t>
      </w:r>
    </w:p>
    <w:p w14:paraId="4CED84EB" w14:textId="77777777" w:rsidR="00E97762" w:rsidRDefault="00000000">
      <w:pPr>
        <w:spacing w:before="240" w:after="240"/>
        <w:rPr>
          <w:rFonts w:ascii="SimSun" w:eastAsia="SimSun" w:hAnsi="SimSun" w:cs="SimSun"/>
        </w:rPr>
      </w:pPr>
      <w:r>
        <w:rPr>
          <w:rFonts w:ascii="SimSun" w:eastAsia="SimSun" w:hAnsi="SimSun" w:cs="SimSun"/>
        </w:rPr>
        <w:t>E 56:34</w:t>
      </w:r>
      <w:r>
        <w:rPr>
          <w:rFonts w:ascii="SimSun" w:eastAsia="SimSun" w:hAnsi="SimSun" w:cs="SimSun"/>
        </w:rPr>
        <w:br/>
        <w:t>对，之前在台湾有参加一些，然后这边的话就没那么常，因为这边他们也还在。</w:t>
      </w:r>
    </w:p>
    <w:p w14:paraId="4CED84EC" w14:textId="77777777" w:rsidR="00E97762" w:rsidRDefault="00000000">
      <w:pPr>
        <w:spacing w:before="240" w:after="240"/>
        <w:rPr>
          <w:rFonts w:ascii="SimSun" w:eastAsia="SimSun" w:hAnsi="SimSun" w:cs="SimSun"/>
        </w:rPr>
      </w:pPr>
      <w:r>
        <w:rPr>
          <w:rFonts w:ascii="SimSun" w:eastAsia="SimSun" w:hAnsi="SimSun" w:cs="SimSun"/>
        </w:rPr>
        <w:lastRenderedPageBreak/>
        <w:t>Julia 56:40</w:t>
      </w:r>
      <w:r>
        <w:rPr>
          <w:rFonts w:ascii="SimSun" w:eastAsia="SimSun" w:hAnsi="SimSun" w:cs="SimSun"/>
        </w:rPr>
        <w:br/>
        <w:t>还是慢慢开始，（</w:t>
      </w:r>
      <w:proofErr w:type="gramStart"/>
      <w:r>
        <w:rPr>
          <w:rFonts w:ascii="SimSun" w:eastAsia="SimSun" w:hAnsi="SimSun" w:cs="SimSun"/>
        </w:rPr>
        <w:t>E:对</w:t>
      </w:r>
      <w:proofErr w:type="gramEnd"/>
      <w:r>
        <w:rPr>
          <w:rFonts w:ascii="SimSun" w:eastAsia="SimSun" w:hAnsi="SimSun" w:cs="SimSun"/>
        </w:rPr>
        <w:t>），我好像知道是慢慢开始。</w:t>
      </w:r>
    </w:p>
    <w:p w14:paraId="4CED84ED" w14:textId="77777777" w:rsidR="00E97762" w:rsidRDefault="00000000">
      <w:pPr>
        <w:spacing w:before="240" w:after="240"/>
        <w:rPr>
          <w:rFonts w:ascii="SimSun" w:eastAsia="SimSun" w:hAnsi="SimSun" w:cs="SimSun"/>
        </w:rPr>
      </w:pPr>
      <w:r>
        <w:rPr>
          <w:rFonts w:ascii="SimSun" w:eastAsia="SimSun" w:hAnsi="SimSun" w:cs="SimSun"/>
        </w:rPr>
        <w:t>E 56:45</w:t>
      </w:r>
      <w:r>
        <w:rPr>
          <w:rFonts w:ascii="SimSun" w:eastAsia="SimSun" w:hAnsi="SimSun" w:cs="SimSun"/>
        </w:rPr>
        <w:br/>
        <w:t>对，然后我自己以前读中学是读佛教学校，然后他们对于动物保护啊，福利这一块其实也挺在意的，因为那段时间我就吃素嘛。</w:t>
      </w:r>
    </w:p>
    <w:p w14:paraId="4CED84EE" w14:textId="77777777" w:rsidR="00E97762" w:rsidRDefault="00000000">
      <w:pPr>
        <w:spacing w:before="240" w:after="240"/>
        <w:rPr>
          <w:rFonts w:ascii="SimSun" w:eastAsia="SimSun" w:hAnsi="SimSun" w:cs="SimSun"/>
        </w:rPr>
      </w:pPr>
      <w:r>
        <w:rPr>
          <w:rFonts w:ascii="SimSun" w:eastAsia="SimSun" w:hAnsi="SimSun" w:cs="SimSun"/>
        </w:rPr>
        <w:t>Julia 56:59</w:t>
      </w:r>
      <w:r>
        <w:rPr>
          <w:rFonts w:ascii="SimSun" w:eastAsia="SimSun" w:hAnsi="SimSun" w:cs="SimSun"/>
        </w:rPr>
        <w:br/>
        <w:t>对，可是吃素有蛋吗？有蛋奶吗？</w:t>
      </w:r>
    </w:p>
    <w:p w14:paraId="4CED84EF" w14:textId="77777777" w:rsidR="00E97762" w:rsidRDefault="00000000">
      <w:pPr>
        <w:spacing w:before="240" w:after="240"/>
        <w:rPr>
          <w:rFonts w:ascii="SimSun" w:eastAsia="SimSun" w:hAnsi="SimSun" w:cs="SimSun"/>
        </w:rPr>
      </w:pPr>
      <w:r>
        <w:rPr>
          <w:rFonts w:ascii="SimSun" w:eastAsia="SimSun" w:hAnsi="SimSun" w:cs="SimSun"/>
        </w:rPr>
        <w:t>E 57:04</w:t>
      </w:r>
      <w:r>
        <w:rPr>
          <w:rFonts w:ascii="SimSun" w:eastAsia="SimSun" w:hAnsi="SimSun" w:cs="SimSun"/>
        </w:rPr>
        <w:br/>
        <w:t>有，我们那时候的这个年纪，他们就觉得还是应该有蛋奶。</w:t>
      </w:r>
    </w:p>
    <w:p w14:paraId="4CED84F0" w14:textId="77777777" w:rsidR="00E97762" w:rsidRDefault="00000000">
      <w:pPr>
        <w:spacing w:before="240" w:after="240"/>
        <w:rPr>
          <w:rFonts w:ascii="SimSun" w:eastAsia="SimSun" w:hAnsi="SimSun" w:cs="SimSun"/>
        </w:rPr>
      </w:pPr>
      <w:r>
        <w:rPr>
          <w:rFonts w:ascii="SimSun" w:eastAsia="SimSun" w:hAnsi="SimSun" w:cs="SimSun"/>
        </w:rPr>
        <w:t>Julia 57:10</w:t>
      </w:r>
      <w:r>
        <w:rPr>
          <w:rFonts w:ascii="SimSun" w:eastAsia="SimSun" w:hAnsi="SimSun" w:cs="SimSun"/>
        </w:rPr>
        <w:br/>
        <w:t>对啊，补充点，对。所以你在佛教，所以你们家也是经常会会吃素吗？还是。</w:t>
      </w:r>
    </w:p>
    <w:p w14:paraId="4CED84F1" w14:textId="77777777" w:rsidR="00E97762" w:rsidRDefault="00000000">
      <w:pPr>
        <w:spacing w:before="240" w:after="240"/>
        <w:rPr>
          <w:rFonts w:ascii="SimSun" w:eastAsia="SimSun" w:hAnsi="SimSun" w:cs="SimSun"/>
        </w:rPr>
      </w:pPr>
      <w:r>
        <w:rPr>
          <w:rFonts w:ascii="SimSun" w:eastAsia="SimSun" w:hAnsi="SimSun" w:cs="SimSun"/>
        </w:rPr>
        <w:t>E 57:22</w:t>
      </w:r>
      <w:r>
        <w:rPr>
          <w:rFonts w:ascii="SimSun" w:eastAsia="SimSun" w:hAnsi="SimSun" w:cs="SimSun"/>
        </w:rPr>
        <w:br/>
        <w:t>没有没有，只是我的学校这样子。</w:t>
      </w:r>
    </w:p>
    <w:p w14:paraId="4CED84F2" w14:textId="77777777" w:rsidR="00E97762" w:rsidRDefault="00000000">
      <w:pPr>
        <w:spacing w:before="240" w:after="240"/>
        <w:rPr>
          <w:rFonts w:ascii="SimSun" w:eastAsia="SimSun" w:hAnsi="SimSun" w:cs="SimSun"/>
        </w:rPr>
      </w:pPr>
      <w:r>
        <w:rPr>
          <w:rFonts w:ascii="SimSun" w:eastAsia="SimSun" w:hAnsi="SimSun" w:cs="SimSun"/>
        </w:rPr>
        <w:t>Julia 57:24</w:t>
      </w:r>
      <w:r>
        <w:rPr>
          <w:rFonts w:ascii="SimSun" w:eastAsia="SimSun" w:hAnsi="SimSun" w:cs="SimSun"/>
        </w:rPr>
        <w:br/>
        <w:t>了解蛮有趣，所以你现在在北京，你有时候会回家吗？你说你家人在福建（</w:t>
      </w:r>
      <w:proofErr w:type="gramStart"/>
      <w:r>
        <w:rPr>
          <w:rFonts w:ascii="SimSun" w:eastAsia="SimSun" w:hAnsi="SimSun" w:cs="SimSun"/>
        </w:rPr>
        <w:t>E:目前都还没有</w:t>
      </w:r>
      <w:proofErr w:type="gramEnd"/>
      <w:r>
        <w:rPr>
          <w:rFonts w:ascii="SimSun" w:eastAsia="SimSun" w:hAnsi="SimSun" w:cs="SimSun"/>
        </w:rPr>
        <w:t>，笑），他们什么时候到福建的勒。</w:t>
      </w:r>
    </w:p>
    <w:p w14:paraId="4CED84F3" w14:textId="77777777" w:rsidR="00E97762" w:rsidRDefault="00000000">
      <w:pPr>
        <w:spacing w:before="240" w:after="240"/>
        <w:rPr>
          <w:rFonts w:ascii="SimSun" w:eastAsia="SimSun" w:hAnsi="SimSun" w:cs="SimSun"/>
        </w:rPr>
      </w:pPr>
      <w:r>
        <w:rPr>
          <w:rFonts w:ascii="SimSun" w:eastAsia="SimSun" w:hAnsi="SimSun" w:cs="SimSun"/>
        </w:rPr>
        <w:t>E 57:38</w:t>
      </w:r>
      <w:r>
        <w:rPr>
          <w:rFonts w:ascii="SimSun" w:eastAsia="SimSun" w:hAnsi="SimSun" w:cs="SimSun"/>
        </w:rPr>
        <w:br/>
        <w:t>还是我妈妈其实蛮，比我还早就就来了，他本来就自己也在这边，然后所以我等于比他还晚过来。</w:t>
      </w:r>
    </w:p>
    <w:p w14:paraId="4CED84F4" w14:textId="77777777" w:rsidR="00E97762" w:rsidRDefault="00000000">
      <w:pPr>
        <w:spacing w:before="240" w:after="240"/>
        <w:rPr>
          <w:rFonts w:ascii="SimSun" w:eastAsia="SimSun" w:hAnsi="SimSun" w:cs="SimSun"/>
        </w:rPr>
      </w:pPr>
      <w:r>
        <w:rPr>
          <w:rFonts w:ascii="SimSun" w:eastAsia="SimSun" w:hAnsi="SimSun" w:cs="SimSun"/>
        </w:rPr>
        <w:t>Julia 57:49</w:t>
      </w:r>
      <w:r>
        <w:rPr>
          <w:rFonts w:ascii="SimSun" w:eastAsia="SimSun" w:hAnsi="SimSun" w:cs="SimSun"/>
        </w:rPr>
        <w:br/>
        <w:t>然后她在福建也会买有机啊，这样子的产品，（</w:t>
      </w:r>
      <w:proofErr w:type="gramStart"/>
      <w:r>
        <w:rPr>
          <w:rFonts w:ascii="SimSun" w:eastAsia="SimSun" w:hAnsi="SimSun" w:cs="SimSun"/>
        </w:rPr>
        <w:t>E:对</w:t>
      </w:r>
      <w:proofErr w:type="gramEnd"/>
      <w:r>
        <w:rPr>
          <w:rFonts w:ascii="SimSun" w:eastAsia="SimSun" w:hAnsi="SimSun" w:cs="SimSun"/>
        </w:rPr>
        <w:t>）那蛮好的。Ok好，这大概都是我的问题，谢谢你，我特别感觉特别有趣，你对我有什么问题吗？还是？</w:t>
      </w:r>
    </w:p>
    <w:p w14:paraId="4CED84F5" w14:textId="77777777" w:rsidR="00E97762" w:rsidRDefault="00000000">
      <w:pPr>
        <w:spacing w:before="240" w:after="240"/>
        <w:rPr>
          <w:rFonts w:ascii="SimSun" w:eastAsia="SimSun" w:hAnsi="SimSun" w:cs="SimSun"/>
        </w:rPr>
      </w:pPr>
      <w:r>
        <w:rPr>
          <w:rFonts w:ascii="SimSun" w:eastAsia="SimSun" w:hAnsi="SimSun" w:cs="SimSun"/>
        </w:rPr>
        <w:t>E 58:08</w:t>
      </w:r>
      <w:r>
        <w:rPr>
          <w:rFonts w:ascii="SimSun" w:eastAsia="SimSun" w:hAnsi="SimSun" w:cs="SimSun"/>
        </w:rPr>
        <w:br/>
        <w:t>不会，我会觉得挺有趣的，可以一起讨论这样的议题，就很期待有什么，你的观察和发现。</w:t>
      </w:r>
    </w:p>
    <w:p w14:paraId="4CED84F6" w14:textId="77777777" w:rsidR="00E97762" w:rsidRDefault="00000000">
      <w:pPr>
        <w:spacing w:before="240" w:after="240"/>
        <w:rPr>
          <w:rFonts w:ascii="SimSun" w:eastAsia="SimSun" w:hAnsi="SimSun" w:cs="SimSun"/>
        </w:rPr>
      </w:pPr>
      <w:r>
        <w:rPr>
          <w:rFonts w:ascii="SimSun" w:eastAsia="SimSun" w:hAnsi="SimSun" w:cs="SimSun"/>
        </w:rPr>
        <w:t>Julia 58:19</w:t>
      </w:r>
      <w:r>
        <w:rPr>
          <w:rFonts w:ascii="SimSun" w:eastAsia="SimSun" w:hAnsi="SimSun" w:cs="SimSun"/>
        </w:rPr>
        <w:br/>
        <w:t>好一定会分享。对，如果还有时间，因为可能今天稍微分析一下，然后看我有什么问题，然后我们可以下次再讨论。</w:t>
      </w:r>
    </w:p>
    <w:p w14:paraId="4CED84F7" w14:textId="77777777" w:rsidR="00E97762" w:rsidRDefault="00000000">
      <w:pPr>
        <w:spacing w:before="240" w:after="240"/>
        <w:rPr>
          <w:rFonts w:ascii="SimSun" w:eastAsia="SimSun" w:hAnsi="SimSun" w:cs="SimSun"/>
        </w:rPr>
      </w:pPr>
      <w:r>
        <w:rPr>
          <w:rFonts w:ascii="SimSun" w:eastAsia="SimSun" w:hAnsi="SimSun" w:cs="SimSun"/>
        </w:rPr>
        <w:t>E 58:30</w:t>
      </w:r>
      <w:r>
        <w:rPr>
          <w:rFonts w:ascii="SimSun" w:eastAsia="SimSun" w:hAnsi="SimSun" w:cs="SimSun"/>
        </w:rPr>
        <w:br/>
        <w:t>好好。</w:t>
      </w:r>
    </w:p>
    <w:p w14:paraId="4CED84F8" w14:textId="77777777" w:rsidR="00E97762" w:rsidRDefault="00000000">
      <w:pPr>
        <w:spacing w:before="240" w:after="240"/>
        <w:rPr>
          <w:rFonts w:ascii="SimSun" w:eastAsia="SimSun" w:hAnsi="SimSun" w:cs="SimSun"/>
        </w:rPr>
      </w:pPr>
      <w:r>
        <w:rPr>
          <w:rFonts w:ascii="SimSun" w:eastAsia="SimSun" w:hAnsi="SimSun" w:cs="SimSun"/>
        </w:rPr>
        <w:t>Julia 58:31</w:t>
      </w:r>
      <w:r>
        <w:rPr>
          <w:rFonts w:ascii="SimSun" w:eastAsia="SimSun" w:hAnsi="SimSun" w:cs="SimSun"/>
        </w:rPr>
        <w:br/>
        <w:t>谢谢你。好，所以今天一块好，拜拜，thank you。拜拜。</w:t>
      </w:r>
    </w:p>
    <w:sectPr w:rsidR="00E977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E97762"/>
    <w:rsid w:val="00416FFA"/>
    <w:rsid w:val="00E42817"/>
    <w:rsid w:val="00E977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83E5"/>
  <w15:docId w15:val="{A5E107ED-890B-4546-B05B-58004FB4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2682</Words>
  <Characters>15290</Characters>
  <Application>Microsoft Office Word</Application>
  <DocSecurity>0</DocSecurity>
  <Lines>127</Lines>
  <Paragraphs>35</Paragraphs>
  <ScaleCrop>false</ScaleCrop>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2</cp:revision>
  <dcterms:created xsi:type="dcterms:W3CDTF">2023-11-06T14:16:00Z</dcterms:created>
  <dcterms:modified xsi:type="dcterms:W3CDTF">2023-11-13T03:09:00Z</dcterms:modified>
</cp:coreProperties>
</file>