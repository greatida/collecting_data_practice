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290C" w14:textId="77777777" w:rsidR="004C1C98" w:rsidRDefault="00783DFB">
      <w:pPr>
        <w:pStyle w:val="Heading3"/>
        <w:keepNext w:val="0"/>
        <w:spacing w:before="0" w:after="281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(3).mp4 - DONE</w:t>
      </w:r>
    </w:p>
    <w:p w14:paraId="7BED290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00:00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这周末吗？还什么时候？</w:t>
      </w:r>
    </w:p>
    <w:p w14:paraId="7BED290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所以刚好就明天。</w:t>
      </w:r>
    </w:p>
    <w:p w14:paraId="7BED290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对。</w:t>
      </w:r>
    </w:p>
    <w:p w14:paraId="7BED291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00:07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因为北京现在出行不是那么方便，然后我最近看好像还行，所以就先出，不然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月的话我怕。</w:t>
      </w:r>
    </w:p>
    <w:p w14:paraId="7BED291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00:18</w:t>
      </w:r>
      <w:r>
        <w:rPr>
          <w:rFonts w:ascii="SimSun" w:eastAsia="SimSun" w:hAnsi="SimSun" w:cs="SimSun"/>
        </w:rPr>
        <w:br/>
        <w:t> aur</w:t>
      </w:r>
      <w:r>
        <w:rPr>
          <w:rFonts w:ascii="SimSun" w:eastAsia="SimSun" w:hAnsi="SimSun" w:cs="SimSun"/>
        </w:rPr>
        <w:t>中秋回来就不行了吗？</w:t>
      </w:r>
    </w:p>
    <w:p w14:paraId="7BED291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00:21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所以就想刚好可以请个年假。</w:t>
      </w:r>
    </w:p>
    <w:p w14:paraId="7BED291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00:27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对还蛮临时的，对。</w:t>
      </w:r>
      <w:r>
        <w:rPr>
          <w:rFonts w:ascii="SimSun" w:eastAsia="SimSun" w:hAnsi="SimSun" w:cs="SimSun"/>
        </w:rPr>
        <w:t xml:space="preserve"> Haha</w:t>
      </w:r>
      <w:r>
        <w:rPr>
          <w:rFonts w:ascii="SimSun" w:eastAsia="SimSun" w:hAnsi="SimSun" w:cs="SimSun"/>
        </w:rPr>
        <w:t>刚好你父母也是想要叫你过去是吗？还是？</w:t>
      </w:r>
    </w:p>
    <w:p w14:paraId="7BED291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00:38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也没有，我就想说反正本来是打算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月去，然后是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月，我就想可能。</w:t>
      </w:r>
    </w:p>
    <w:p w14:paraId="7BED291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00:45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比较危险，对，我觉得现在去比较好，你现在还可以去快点去。对，不然等下又出现。</w:t>
      </w:r>
    </w:p>
    <w:p w14:paraId="7BED291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00:53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最近也有疫情。</w:t>
      </w:r>
    </w:p>
    <w:p w14:paraId="7BED291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00:55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的是吗？现在是。</w:t>
      </w:r>
    </w:p>
    <w:p w14:paraId="7BED291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00:59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你开学。</w:t>
      </w:r>
    </w:p>
    <w:p w14:paraId="7BED291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01:02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对对，要小心一点感觉，所以你回去几天。</w:t>
      </w:r>
    </w:p>
    <w:p w14:paraId="7BED291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01:11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应该会在至少一个礼拜以上。</w:t>
      </w:r>
    </w:p>
    <w:p w14:paraId="7BED291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J 01:14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是蛮好的。</w:t>
      </w:r>
    </w:p>
    <w:p w14:paraId="7BED291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01:20</w:t>
      </w:r>
      <w:r>
        <w:rPr>
          <w:rFonts w:ascii="SimSun" w:eastAsia="SimSun" w:hAnsi="SimSun" w:cs="SimSun"/>
        </w:rPr>
        <w:br/>
        <w:t>Ok</w:t>
      </w:r>
      <w:r>
        <w:rPr>
          <w:rFonts w:ascii="SimSun" w:eastAsia="SimSun" w:hAnsi="SimSun" w:cs="SimSun"/>
        </w:rPr>
        <w:t>你是还在成都隔离吗？</w:t>
      </w:r>
    </w:p>
    <w:p w14:paraId="7BED291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01:22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还在隔离，但是我可是我还蛮幸运的，对我还蛮幸运，那天班级真的有飞，对。虽然说对那时候因为我还蛮担心很多班级都在取消，我其实我飞这一班也是前两天也是一直在取消，然后刚好我那一天要走的时候就飞，所以我觉得还算幸运的，对，所以我是</w:t>
      </w:r>
      <w:r>
        <w:rPr>
          <w:rFonts w:ascii="SimSun" w:eastAsia="SimSun" w:hAnsi="SimSun" w:cs="SimSun"/>
        </w:rPr>
        <w:t>6</w:t>
      </w:r>
      <w:r>
        <w:rPr>
          <w:rFonts w:ascii="SimSun" w:eastAsia="SimSun" w:hAnsi="SimSun" w:cs="SimSun"/>
        </w:rPr>
        <w:t>号的时候，因为现在本来台湾飞飞进来要</w:t>
      </w:r>
      <w:r>
        <w:rPr>
          <w:rFonts w:ascii="SimSun" w:eastAsia="SimSun" w:hAnsi="SimSun" w:cs="SimSun"/>
        </w:rPr>
        <w:t>7+3</w:t>
      </w:r>
      <w:r>
        <w:rPr>
          <w:rFonts w:ascii="SimSun" w:eastAsia="SimSun" w:hAnsi="SimSun" w:cs="SimSun"/>
        </w:rPr>
        <w:t>，所以我那时候有在考虑说要不要加</w:t>
      </w:r>
      <w:r>
        <w:rPr>
          <w:rFonts w:ascii="SimSun" w:eastAsia="SimSun" w:hAnsi="SimSun" w:cs="SimSun"/>
        </w:rPr>
        <w:t>39</w:t>
      </w:r>
      <w:r>
        <w:rPr>
          <w:rFonts w:ascii="SimSun" w:eastAsia="SimSun" w:hAnsi="SimSun" w:cs="SimSun"/>
        </w:rPr>
        <w:t>留在成都，可是成都好像越来越严重，那就快点先出来好了。</w:t>
      </w:r>
    </w:p>
    <w:p w14:paraId="7BED291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对，所以我就</w:t>
      </w:r>
      <w:r>
        <w:rPr>
          <w:rFonts w:ascii="SimSun" w:eastAsia="SimSun" w:hAnsi="SimSun" w:cs="SimSun"/>
        </w:rPr>
        <w:t>6</w:t>
      </w:r>
      <w:r>
        <w:rPr>
          <w:rFonts w:ascii="SimSun" w:eastAsia="SimSun" w:hAnsi="SimSun" w:cs="SimSun"/>
        </w:rPr>
        <w:t>号飞来杭州，然后杭州他说全部程度来的都要隔离一个礼拜，所以我就还在隔离中。对对，但是还</w:t>
      </w:r>
      <w:r>
        <w:rPr>
          <w:rFonts w:ascii="SimSun" w:eastAsia="SimSun" w:hAnsi="SimSun" w:cs="SimSun"/>
        </w:rPr>
        <w:t>ok</w:t>
      </w:r>
      <w:r>
        <w:rPr>
          <w:rFonts w:ascii="SimSun" w:eastAsia="SimSun" w:hAnsi="SimSun" w:cs="SimSun"/>
        </w:rPr>
        <w:t>了，这边其实这个酒店还比较好一点。对，比较大一点，虽然说比较贵，但是对了还是。</w:t>
      </w:r>
    </w:p>
    <w:p w14:paraId="7BED291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02:29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蛮舒服的。对。</w:t>
      </w:r>
    </w:p>
    <w:p w14:paraId="7BED292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02:32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至少已经飞了，我觉得就安心多了，其实因为那时候待在杭待在成都，就觉得说是不是就每月机票一直在取消，所以其实还蛮担心的。</w:t>
      </w:r>
    </w:p>
    <w:p w14:paraId="7BED292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对，会有问题，所以还蛮好的，我觉得那时候一直到上飞机前都觉得胆战心惊的，会不会突然就起床。</w:t>
      </w:r>
    </w:p>
    <w:p w14:paraId="7BED292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02:54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从杭州去上海就比较方便。</w:t>
      </w:r>
    </w:p>
    <w:p w14:paraId="7BED292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02:56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对坐高铁就好了。对，我还想说我爸爸还想说来杭州来找我，然后再跟他朋友见个面什么的，我们在一起回去，对。</w:t>
      </w:r>
    </w:p>
    <w:p w14:paraId="7BED292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所以就还</w:t>
      </w:r>
      <w:r>
        <w:rPr>
          <w:rFonts w:ascii="SimSun" w:eastAsia="SimSun" w:hAnsi="SimSun" w:cs="SimSun"/>
        </w:rPr>
        <w:t>ok</w:t>
      </w:r>
      <w:r>
        <w:rPr>
          <w:rFonts w:ascii="SimSun" w:eastAsia="SimSun" w:hAnsi="SimSun" w:cs="SimSun"/>
        </w:rPr>
        <w:t>你到北京到福建动车要多久？提前到什么头找大哥。</w:t>
      </w:r>
    </w:p>
    <w:p w14:paraId="7BED292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03:15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像请出一条山，所以这个学校更难，车站到了。孟楠听到了大概</w:t>
      </w:r>
      <w:r>
        <w:rPr>
          <w:rFonts w:ascii="SimSun" w:eastAsia="SimSun" w:hAnsi="SimSun" w:cs="SimSun"/>
        </w:rPr>
        <w:t>88 Vau</w:t>
      </w:r>
      <w:r>
        <w:rPr>
          <w:rFonts w:ascii="SimSun" w:eastAsia="SimSun" w:hAnsi="SimSun" w:cs="SimSun"/>
        </w:rPr>
        <w:t>。</w:t>
      </w:r>
    </w:p>
    <w:p w14:paraId="7BED292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03:25</w:t>
      </w:r>
      <w:r>
        <w:rPr>
          <w:rFonts w:ascii="SimSun" w:eastAsia="SimSun" w:hAnsi="SimSun" w:cs="SimSun"/>
        </w:rPr>
        <w:br/>
        <w:t>8</w:t>
      </w:r>
      <w:r>
        <w:rPr>
          <w:rFonts w:ascii="SimSun" w:eastAsia="SimSun" w:hAnsi="SimSun" w:cs="SimSun"/>
        </w:rPr>
        <w:t>个小时也蛮久。</w:t>
      </w:r>
    </w:p>
    <w:p w14:paraId="7BED292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 03:29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的一整天到的时候也已经晚上早上出发。</w:t>
      </w:r>
    </w:p>
    <w:p w14:paraId="7BED292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03:36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可是对我像</w:t>
      </w:r>
      <w:proofErr w:type="spellStart"/>
      <w:r>
        <w:rPr>
          <w:rFonts w:ascii="SimSun" w:eastAsia="SimSun" w:hAnsi="SimSun" w:cs="SimSun"/>
        </w:rPr>
        <w:t>WiFi</w:t>
      </w:r>
      <w:proofErr w:type="spellEnd"/>
      <w:r>
        <w:rPr>
          <w:rFonts w:ascii="SimSun" w:eastAsia="SimSun" w:hAnsi="SimSun" w:cs="SimSun"/>
        </w:rPr>
        <w:t>什么都还蛮好的。</w:t>
      </w:r>
    </w:p>
    <w:p w14:paraId="7BED292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03:42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</w:t>
      </w:r>
      <w:r>
        <w:rPr>
          <w:rFonts w:ascii="SimSun" w:eastAsia="SimSun" w:hAnsi="SimSun" w:cs="SimSun"/>
        </w:rPr>
        <w:t xml:space="preserve"> ok</w:t>
      </w:r>
      <w:r>
        <w:rPr>
          <w:rFonts w:ascii="SimSun" w:eastAsia="SimSun" w:hAnsi="SimSun" w:cs="SimSun"/>
        </w:rPr>
        <w:t>。没有飞机的话也是。</w:t>
      </w:r>
    </w:p>
    <w:p w14:paraId="7BED292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03:50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有直接飞的吗？</w:t>
      </w:r>
    </w:p>
    <w:p w14:paraId="7BED292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03:52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现在动车好像有吗？好像没有，我不知道，我是用自己的流量也有直接飞，但没有都要直飞，然后要转机，所以我觉得有点麻烦。</w:t>
      </w:r>
    </w:p>
    <w:p w14:paraId="7BED292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04:06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也是对</w:t>
      </w:r>
      <w:r>
        <w:rPr>
          <w:rFonts w:ascii="SimSun" w:eastAsia="SimSun" w:hAnsi="SimSun" w:cs="SimSun"/>
        </w:rPr>
        <w:t>8</w:t>
      </w:r>
      <w:r>
        <w:rPr>
          <w:rFonts w:ascii="SimSun" w:eastAsia="SimSun" w:hAnsi="SimSun" w:cs="SimSun"/>
        </w:rPr>
        <w:t>个小时就慢慢来，你在黑。对，就做到晚上，从早上到晚上。是</w:t>
      </w:r>
      <w:r>
        <w:rPr>
          <w:rFonts w:ascii="SimSun" w:eastAsia="SimSun" w:hAnsi="SimSun" w:cs="SimSun"/>
        </w:rPr>
        <w:t xml:space="preserve"> ok</w:t>
      </w:r>
      <w:r>
        <w:rPr>
          <w:rFonts w:ascii="SimSun" w:eastAsia="SimSun" w:hAnsi="SimSun" w:cs="SimSun"/>
        </w:rPr>
        <w:t>好。</w:t>
      </w:r>
    </w:p>
    <w:p w14:paraId="7BED292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04:23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就可以休息一下。</w:t>
      </w:r>
    </w:p>
    <w:p w14:paraId="7BED292E" w14:textId="1CB12BB2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04:25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对多睡觉睡，对对是。好对了，</w:t>
      </w:r>
      <w:r>
        <w:rPr>
          <w:rFonts w:ascii="SimSun" w:eastAsia="SimSun" w:hAnsi="SimSun" w:cs="SimSun"/>
        </w:rPr>
        <w:t>我就想说今天还有一些小小的问题想要再问一下，可以吗？喂听得到吗？（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：嗯嗯，没问题）好好，就不知道你那边会比较吵一点。对，看到你写的购买日记，好像有点讯号不是很好，是我这边？我好像这边的。</w:t>
      </w:r>
    </w:p>
    <w:p w14:paraId="7BED292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05:10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两个，好像一个线上一个线下。</w:t>
      </w:r>
    </w:p>
    <w:p w14:paraId="7BED293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05:12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等一下，我把我这边的换成我自己的好了，因为他好像连接不太好。</w:t>
      </w:r>
    </w:p>
    <w:p w14:paraId="7BED293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05:19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我听得到你</w:t>
      </w:r>
    </w:p>
    <w:p w14:paraId="7BED293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05:21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是吗。好，因为我刚刚上面自己写</w:t>
      </w:r>
      <w:r>
        <w:rPr>
          <w:rFonts w:ascii="SimSun" w:eastAsia="SimSun" w:hAnsi="SimSun" w:cs="SimSun"/>
        </w:rPr>
        <w:t>connection is unstable</w:t>
      </w:r>
      <w:r>
        <w:rPr>
          <w:rFonts w:ascii="SimSun" w:eastAsia="SimSun" w:hAnsi="SimSun" w:cs="SimSun"/>
        </w:rPr>
        <w:t>。对。我把一个东西。好对，我看到你写一个线上一个线下就还蛮有趣的，所以，你是因为有些你之前好像提到说（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：这样有吗？）</w:t>
      </w:r>
    </w:p>
    <w:p w14:paraId="7BED293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05:43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因为我看你说有两个。对。</w:t>
      </w:r>
    </w:p>
    <w:p w14:paraId="7BED293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J 05:52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我记得你之前好像有，我记得你之前好像有说比较少在电商购物，所以是有什么原因吗？或者是会比较喜欢在线下购物吗？</w:t>
      </w:r>
    </w:p>
    <w:p w14:paraId="7BED293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06:06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除非真的没时间。因为我觉得线上买还是看不太到自己选的东西怎么样。</w:t>
      </w:r>
    </w:p>
    <w:p w14:paraId="7BED293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06:20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你什么意思是看不太到自己选的东西，是你觉得超市的选择会比较多吗？还是？</w:t>
      </w:r>
    </w:p>
    <w:p w14:paraId="7BED293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06:29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就你只能选那个东西，可是你不知道，你看不到选的东西是不是新鲜的啊，或者是整体好不好这样子</w:t>
      </w:r>
    </w:p>
    <w:p w14:paraId="7BED293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06:44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是，可是那次你就在线上买了，你说你在</w:t>
      </w:r>
      <w:r>
        <w:rPr>
          <w:rFonts w:ascii="SimSun" w:eastAsia="SimSun" w:hAnsi="SimSun" w:cs="SimSun"/>
        </w:rPr>
        <w:t xml:space="preserve"> T11</w:t>
      </w:r>
      <w:r>
        <w:rPr>
          <w:rFonts w:ascii="SimSun" w:eastAsia="SimSun" w:hAnsi="SimSun" w:cs="SimSun"/>
        </w:rPr>
        <w:t>上面找。</w:t>
      </w:r>
    </w:p>
    <w:p w14:paraId="7BED293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06:56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（杂音）对，你可以听到我说话吗。</w:t>
      </w:r>
    </w:p>
    <w:p w14:paraId="7BED293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07:05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前面两句话好像没有听清楚，不好意思。</w:t>
      </w:r>
    </w:p>
    <w:p w14:paraId="7BED293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07:12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就是我觉得直接买的话，你可以看到比如说，好假设买蔬菜你可以看到它是不是比较新鲜，或者是有效期限比较长的，或者生产日期比较接近，但如果是线上买的话，他会直接帮你挑，他帮你挑的话你就不知道，你就不会注意那些东西。</w:t>
      </w:r>
    </w:p>
    <w:p w14:paraId="7BED293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07:40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所以你都会买菜啊买什么鸡蛋什么，你都会特别去看它的日期是吗？</w:t>
      </w:r>
    </w:p>
    <w:p w14:paraId="7BED293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07:48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对，看一下，然后还看他的有没有什么，摔伤啊之类的。</w:t>
      </w:r>
    </w:p>
    <w:p w14:paraId="7BED293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07:56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对，你就可以自己去挑了是不是。</w:t>
      </w:r>
    </w:p>
    <w:p w14:paraId="7BED293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08:05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线上可能就看不到。</w:t>
      </w:r>
    </w:p>
    <w:p w14:paraId="7BED294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08:11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是对。了解，所以可是你上次，你就说你第二次，</w:t>
      </w:r>
      <w:r>
        <w:rPr>
          <w:rFonts w:ascii="SimSun" w:eastAsia="SimSun" w:hAnsi="SimSun" w:cs="SimSun"/>
        </w:rPr>
        <w:t>8</w:t>
      </w:r>
      <w:r>
        <w:rPr>
          <w:rFonts w:ascii="SimSun" w:eastAsia="SimSun" w:hAnsi="SimSun" w:cs="SimSun"/>
        </w:rPr>
        <w:t>月</w:t>
      </w:r>
      <w:r>
        <w:rPr>
          <w:rFonts w:ascii="SimSun" w:eastAsia="SimSun" w:hAnsi="SimSun" w:cs="SimSun"/>
        </w:rPr>
        <w:t>21</w:t>
      </w:r>
      <w:r>
        <w:rPr>
          <w:rFonts w:ascii="SimSun" w:eastAsia="SimSun" w:hAnsi="SimSun" w:cs="SimSun"/>
        </w:rPr>
        <w:t>号，对，晚上的时候比较忙，所以就没有去超市，你去超市时间会很久吗？会离你家会近吗？还是比较远？</w:t>
      </w:r>
    </w:p>
    <w:p w14:paraId="7BED294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 08:31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超市也蛮近的，然后有机这个超市就要搭一下地铁或者是骑车。（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：对这个有机的超市）就看是哪一个超市？</w:t>
      </w:r>
    </w:p>
    <w:p w14:paraId="7BED294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08:47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这个有机的超市就是你说你搭地铁是，花费的时间会很久吗</w:t>
      </w:r>
    </w:p>
    <w:p w14:paraId="7BED294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08:59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也还好，大概十几分钟。</w:t>
      </w:r>
    </w:p>
    <w:p w14:paraId="7BED294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09:01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那还好，所以来回也是</w:t>
      </w:r>
      <w:r>
        <w:rPr>
          <w:rFonts w:ascii="SimSun" w:eastAsia="SimSun" w:hAnsi="SimSun" w:cs="SimSun"/>
        </w:rPr>
        <w:t>30</w:t>
      </w:r>
      <w:r>
        <w:rPr>
          <w:rFonts w:ascii="SimSun" w:eastAsia="SimSun" w:hAnsi="SimSun" w:cs="SimSun"/>
        </w:rPr>
        <w:t>分钟左右就可以了。</w:t>
      </w:r>
    </w:p>
    <w:p w14:paraId="7BED294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09:06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对，算蛮近的。</w:t>
      </w:r>
    </w:p>
    <w:p w14:paraId="7BED294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09:10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是你是第一次去吗？还是以前有去过这个有机市集？</w:t>
      </w:r>
    </w:p>
    <w:p w14:paraId="7BED294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09:36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市集。因为我之前在别他在别的地方的时候我去过，然后后来他（听不清）。</w:t>
      </w:r>
    </w:p>
    <w:p w14:paraId="7BED294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09:47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好像听的。对，我好像刚刚有点听不太到。</w:t>
      </w:r>
    </w:p>
    <w:p w14:paraId="7BED294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09:53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喂喂听得到吗</w:t>
      </w:r>
    </w:p>
    <w:p w14:paraId="7BED294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09:55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现在听得到。不好意思。对，刚刚有点听不太懂。现在可以。</w:t>
      </w:r>
    </w:p>
    <w:p w14:paraId="7BED294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10:01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我能听得到你，好神奇。没有，因为可能我的也不太好。就我之前去过这个市集。对，然后但我，没去过这个新的建的。是。</w:t>
      </w:r>
    </w:p>
    <w:p w14:paraId="7BED294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10:19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所以是你朋友比较知道是在哪里什么，然后找到然后就跟朋友一起去。</w:t>
      </w:r>
    </w:p>
    <w:p w14:paraId="7BED294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10:27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没有没有，就他们我之前去的市级，然后后来认识的组织市级的一个朋友，所以他们说他们有搬去其他地方，然后我们就去看一下其他地方的。</w:t>
      </w:r>
    </w:p>
    <w:p w14:paraId="7BED294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10:39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所以跟你以前去的差不多吗？</w:t>
      </w:r>
    </w:p>
    <w:p w14:paraId="7BED294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 10:43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对对，是同一批就是组织者，但是他只是换了一个地方。</w:t>
      </w:r>
    </w:p>
    <w:p w14:paraId="7BED295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10:50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是对，你上次好像有提到说，对，你以前不是会去一个地方，现在在装修。那这个新的地方（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：对对对）是比较，比较长期他们都会在这边做是吗？</w:t>
      </w:r>
    </w:p>
    <w:p w14:paraId="7BED295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11:05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对，他们等于说每两个礼拜会办一次市集，但是他们那有一个菜店，菜店的话每天都开，所以不会只有假日才有。（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：菜店？）对，可能每周，就跟上班时间一样的这样看。</w:t>
      </w:r>
    </w:p>
    <w:p w14:paraId="7BED295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11:23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菜店跟市集卖东西有什么差别吗？</w:t>
      </w:r>
    </w:p>
    <w:p w14:paraId="7BED295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11:30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市集的话有时候是农夫会自己都在场，然后菜店就只是他农夫菜送过来以后寄，放在那。所以如果是在市集上，你可以跟种的那些人直接见到面。但如果在菜店的话，就你只能看到他的菜，但你不知道是谁的。</w:t>
      </w:r>
    </w:p>
    <w:p w14:paraId="7BED295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11:51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这样哦，那个菜店也会有卖他们的一些像鸡蛋什么的吗？</w:t>
      </w:r>
    </w:p>
    <w:p w14:paraId="7BED295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12:00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也有，就我后来买的鸡蛋就是菜店里有卖。</w:t>
      </w:r>
    </w:p>
    <w:p w14:paraId="7BED295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12:04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哦们就是你有看到，但是。你买的鸡蛋是你有看到，有跟农夫有稍微聊一下之类的吗。</w:t>
      </w:r>
    </w:p>
    <w:p w14:paraId="7BED295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12:13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没有没有，他就已经离开了。</w:t>
      </w:r>
    </w:p>
    <w:p w14:paraId="7BED295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12:16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对，你那天是周末吗？我忘了，没有看到。（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：对对）是周末的时候去的，然后他就没有在那里了。</w:t>
      </w:r>
    </w:p>
    <w:p w14:paraId="7BED295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12:26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对，因为他们那个市集也是有一个时间的，然后时间结束，有些可能还会留在那，有一些就东西收了，他可能就先走。</w:t>
      </w:r>
    </w:p>
    <w:p w14:paraId="7BED295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12:37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所以你去的时候是大概已经收了是吗？</w:t>
      </w:r>
    </w:p>
    <w:p w14:paraId="7BED295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12:42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对对，就人已经比较少。</w:t>
      </w:r>
    </w:p>
    <w:p w14:paraId="7BED295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J 12:44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是你去买菜，那，就是对，因为你说你也有买像玉米啊秋葵啊什么的，全部都是在那个菜店买的吗？（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：对）。所以市集就其实也没有看到太多了。</w:t>
      </w:r>
    </w:p>
    <w:p w14:paraId="7BED295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13:01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对，他等于说市集收了以后，他们把这些菜也拿回去菜店，然后，等于农场的人他们如果离开的话，东西还是摆在那卖。</w:t>
      </w:r>
    </w:p>
    <w:p w14:paraId="7BED295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13:14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所以这样也比较方便，对，如果时间上配不上，因为我看你也是中午也算是蛮早的，我觉得对吧？（笑）</w:t>
      </w:r>
    </w:p>
    <w:p w14:paraId="7BED295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13:22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他们好像农人更早（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：是是是）他们可能都从近郊来，然后一早就进来。所以可能（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：比较早就回去）</w:t>
      </w:r>
      <w:r>
        <w:rPr>
          <w:rFonts w:ascii="SimSun" w:eastAsia="SimSun" w:hAnsi="SimSun" w:cs="SimSun"/>
        </w:rPr>
        <w:t>11</w:t>
      </w:r>
      <w:r>
        <w:rPr>
          <w:rFonts w:ascii="SimSun" w:eastAsia="SimSun" w:hAnsi="SimSun" w:cs="SimSun"/>
        </w:rPr>
        <w:t>点多就结束了。</w:t>
      </w:r>
    </w:p>
    <w:p w14:paraId="7BED296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13:35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那么早就结束？</w:t>
      </w:r>
    </w:p>
    <w:p w14:paraId="7BED296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13:36</w:t>
      </w:r>
      <w:r>
        <w:rPr>
          <w:rFonts w:ascii="SimSun" w:eastAsia="SimSun" w:hAnsi="SimSun" w:cs="SimSun"/>
        </w:rPr>
        <w:br/>
        <w:t>12</w:t>
      </w:r>
      <w:r>
        <w:rPr>
          <w:rFonts w:ascii="SimSun" w:eastAsia="SimSun" w:hAnsi="SimSun" w:cs="SimSun"/>
        </w:rPr>
        <w:t>点他们就多数人都走了（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：真的啊？）还剩一些可能是在菜店里还在聊天，或者是一起吃东西。</w:t>
      </w:r>
    </w:p>
    <w:p w14:paraId="7BED296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13:45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是对那很早。（笑）我觉得这样子，而且又是周末，对，我觉得可能是稍微老一辈什么会起得比较早，通常才会有机会去。（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：对）是，所以你看到的那个，你说刘姥姥和板儿的牌子是好像蛮真的蛮有趣的。你是。</w:t>
      </w:r>
    </w:p>
    <w:p w14:paraId="7BED296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14:15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对我其实也不知道他什么牌子，就是蛮好笑的。</w:t>
      </w:r>
    </w:p>
    <w:p w14:paraId="7BED296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14:20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你是看到名字就觉得蛮好笑是吗？</w:t>
      </w:r>
    </w:p>
    <w:p w14:paraId="7BED296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14:24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对，因为我反正知道店面里卖的都是农夫这边直接带来的，然后也是都是散养，然后有机的然后但是我就不知道要选哪一个，然后觉得这个名字比较有趣，就先选这个</w:t>
      </w:r>
    </w:p>
    <w:p w14:paraId="7BED296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14:44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所以在这边，对啊，你就说这个平台上你就知道说都是散养和有机，那你会在其中你会怎么去挑选或者是考虑吗？像比如说你会看像价钱或者是什么其他的东西吗？</w:t>
      </w:r>
    </w:p>
    <w:p w14:paraId="7BED296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 15:01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因为价钱其实也差不多，也就我觉得只是看哪个比较有眼缘，然后就可能这次如果买了这个，然后下次可以选下一个这样。</w:t>
      </w:r>
    </w:p>
    <w:p w14:paraId="7BED296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15:14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是，你就下次就可以选择其他的，所以这个以前没看过。其他的产品好像也也还好是吗？你有看到熟悉的，我不知道农户或者是以前买过的产品吗？</w:t>
      </w:r>
    </w:p>
    <w:p w14:paraId="7BED296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15:29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没有，没有，他们鸡蛋的部分好像我之前买过的没有再看到，然后这一次是另外两家的。</w:t>
      </w:r>
    </w:p>
    <w:p w14:paraId="7BED296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15:38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是，那通常这种菜店它会有多少品种或者是多少家农就是鸡蛋农夫，就是产品？</w:t>
      </w:r>
    </w:p>
    <w:p w14:paraId="7BED296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15:50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好像市集上还会多一点，然后我那天去店里的话只看到三种。</w:t>
      </w:r>
    </w:p>
    <w:p w14:paraId="7BED296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15:56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那也没有很多，对。只有三种而已，鸡蛋。那三种鸡蛋它有特别像不同的蛋壳或者是大小或者是什么样子吗？</w:t>
      </w:r>
    </w:p>
    <w:p w14:paraId="7BED296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16:14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没有看到什么太大的不同，但我觉得好像分量不太一样，有一些好像装的比较多，</w:t>
      </w:r>
      <w:r>
        <w:rPr>
          <w:rFonts w:ascii="SimSun" w:eastAsia="SimSun" w:hAnsi="SimSun" w:cs="SimSun"/>
        </w:rPr>
        <w:t>12</w:t>
      </w:r>
      <w:r>
        <w:rPr>
          <w:rFonts w:ascii="SimSun" w:eastAsia="SimSun" w:hAnsi="SimSun" w:cs="SimSun"/>
        </w:rPr>
        <w:t>颗和</w:t>
      </w:r>
      <w:r>
        <w:rPr>
          <w:rFonts w:ascii="SimSun" w:eastAsia="SimSun" w:hAnsi="SimSun" w:cs="SimSun"/>
        </w:rPr>
        <w:t>15</w:t>
      </w:r>
      <w:r>
        <w:rPr>
          <w:rFonts w:ascii="SimSun" w:eastAsia="SimSun" w:hAnsi="SimSun" w:cs="SimSun"/>
        </w:rPr>
        <w:t>颗这样子。然后也是有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颗这样子。</w:t>
      </w:r>
    </w:p>
    <w:p w14:paraId="7BED296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16:25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对，所以你像买的它都是全部已经包装好的是吗？</w:t>
      </w:r>
    </w:p>
    <w:p w14:paraId="7BED296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16:31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这个是它包装好，但是你也可以，它那包装是重复的，所以你等于，用完以后可以拿回去那个菜店，他们会再把它返还给那个农夫。</w:t>
      </w:r>
    </w:p>
    <w:p w14:paraId="7BED297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16:43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好好哦，所以鸡蛋像盒子这样子是吗？</w:t>
      </w:r>
    </w:p>
    <w:p w14:paraId="7BED297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16:49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对，他是有一个那种，他有点类似保丽龙的那种盒子。然后你可以拿出来以后，留着这个盒子，下次去开店，他要嘛装给你，要么他就给你换一个这样子。</w:t>
      </w:r>
    </w:p>
    <w:p w14:paraId="7BED297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17:04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对这样子可以重复利用，感觉听起来蛮好的。</w:t>
      </w:r>
    </w:p>
    <w:p w14:paraId="7BED297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 17:11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对，然后他也有收那个我们就比如说在超市买的（</w:t>
      </w:r>
      <w:r>
        <w:rPr>
          <w:rFonts w:ascii="SimSun" w:eastAsia="SimSun" w:hAnsi="SimSun" w:cs="SimSun"/>
        </w:rPr>
        <w:t>J</w:t>
      </w:r>
      <w:r>
        <w:rPr>
          <w:rFonts w:ascii="SimSun" w:eastAsia="SimSun" w:hAnsi="SimSun" w:cs="SimSun"/>
        </w:rPr>
        <w:t>：超市买的）就可能觉得品牌没关系，他们收了以后也可以给农夫装这样子。</w:t>
      </w:r>
    </w:p>
    <w:p w14:paraId="7BED297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17:34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刚刚有点没有听得太清楚，你可以再说一遍吗？现在有了，有点断断续续的刚刚。</w:t>
      </w:r>
    </w:p>
    <w:p w14:paraId="7BED297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17:42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啊，可以呀。就是他们也会收那种纸盒的，然后一样就是你可以把自己在其他地方买了的鸡蛋盒带去，然后他们会给农夫继续使用。</w:t>
      </w:r>
    </w:p>
    <w:p w14:paraId="7BED297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17:58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这样子。（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：对），好有趣，那就是你有看到别人这样带吗？</w:t>
      </w:r>
    </w:p>
    <w:p w14:paraId="7BED297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18:06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有啊有啊，有看到那个回收盒子的地方。</w:t>
      </w:r>
    </w:p>
    <w:p w14:paraId="7BED297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18:10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回收盒子的地方。那蛮好的，对这种比较环保一点。（</w:t>
      </w: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/>
        </w:rPr>
        <w:t>：对啊），所以你觉得你以后就会有意愿，也是会专门带这些回收的盒子回去，然后再去装之类的吗？</w:t>
      </w:r>
    </w:p>
    <w:p w14:paraId="7BED297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18:29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对，我觉得如果有人收的话，反正就等于就是先存着，然后有去的时候就带去。</w:t>
      </w:r>
    </w:p>
    <w:p w14:paraId="7BED297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18:36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是啊对，所以他们的菜都是就会用什么包装吗？或者像塑料什么的？</w:t>
      </w:r>
    </w:p>
    <w:p w14:paraId="7BED297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18:46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也会有塑料，但也有那种散卖。然后你自己拿一个袋子然后装</w:t>
      </w:r>
    </w:p>
    <w:p w14:paraId="7BED297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18:50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是，蛮好的，对，我觉得有时候我也会感觉蛮担心。我会想要找这种有选择的地方，对，比较少一点包装。</w:t>
      </w:r>
    </w:p>
    <w:p w14:paraId="7BED297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19:06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就至少你可以自己选一下。</w:t>
      </w:r>
    </w:p>
    <w:p w14:paraId="7BED297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19:08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对，是啊，而且可以减少一点塑料的使用。好，然后你就说还购买还是蛮愉快的，而且尤其是你跟朋友一起去，你朋友也是比较在意这方面的一些购买啊、饮食吗？</w:t>
      </w:r>
    </w:p>
    <w:p w14:paraId="7BED297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19:44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对对对，也比较喜欢这样子。</w:t>
      </w:r>
    </w:p>
    <w:p w14:paraId="7BED298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J 19:47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对，然后你们就可以在一起去啊什么的。你觉得你会，可是他，你说同样的价格，可能这边还是会比较贵一点是吧？价格会高。</w:t>
      </w:r>
    </w:p>
    <w:p w14:paraId="7BED298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20:04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可能会觉得至少会想要去逛（听不清）比较好。对对，就会想逛这样的市集。</w:t>
      </w:r>
    </w:p>
    <w:p w14:paraId="7BED298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20:25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会想逛，你会愿意起得早一点然后去逛吗？</w:t>
      </w:r>
    </w:p>
    <w:p w14:paraId="7BED298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20:30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是蔬菜我觉得贵比较多，鸡蛋好像还好。</w:t>
      </w:r>
    </w:p>
    <w:p w14:paraId="7BED298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20:32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哦是吗？所以你还记得鸡蛋多少钱吗？</w:t>
      </w:r>
    </w:p>
    <w:p w14:paraId="7BED298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20:47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我觉得看，看情形。（</w:t>
      </w:r>
      <w:proofErr w:type="gramStart"/>
      <w:r>
        <w:rPr>
          <w:rFonts w:ascii="SimSun" w:eastAsia="SimSun" w:hAnsi="SimSun" w:cs="SimSun"/>
        </w:rPr>
        <w:t>回应</w:t>
      </w:r>
      <w:r>
        <w:rPr>
          <w:rFonts w:ascii="SimSun" w:eastAsia="SimSun" w:hAnsi="SimSun" w:cs="SimSun"/>
        </w:rPr>
        <w:t>“</w:t>
      </w:r>
      <w:proofErr w:type="gramEnd"/>
      <w:r>
        <w:rPr>
          <w:rFonts w:ascii="SimSun" w:eastAsia="SimSun" w:hAnsi="SimSun" w:cs="SimSun"/>
        </w:rPr>
        <w:t>你会愿意起得早一点去逛</w:t>
      </w:r>
      <w:r>
        <w:rPr>
          <w:rFonts w:ascii="SimSun" w:eastAsia="SimSun" w:hAnsi="SimSun" w:cs="SimSun"/>
        </w:rPr>
        <w:t>”</w:t>
      </w:r>
      <w:r>
        <w:rPr>
          <w:rFonts w:ascii="SimSun" w:eastAsia="SimSun" w:hAnsi="SimSun" w:cs="SimSun"/>
        </w:rPr>
        <w:t>的问题）</w:t>
      </w:r>
    </w:p>
    <w:p w14:paraId="7BED2986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20:53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听得到吗？</w:t>
      </w:r>
    </w:p>
    <w:p w14:paraId="7BED2987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20:56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鸡蛋好像</w:t>
      </w:r>
      <w:r>
        <w:rPr>
          <w:rFonts w:ascii="SimSun" w:eastAsia="SimSun" w:hAnsi="SimSun" w:cs="SimSun"/>
        </w:rPr>
        <w:t>30</w:t>
      </w:r>
      <w:r>
        <w:rPr>
          <w:rFonts w:ascii="SimSun" w:eastAsia="SimSun" w:hAnsi="SimSun" w:cs="SimSun"/>
        </w:rPr>
        <w:t>左右还是</w:t>
      </w:r>
      <w:r>
        <w:rPr>
          <w:rFonts w:ascii="SimSun" w:eastAsia="SimSun" w:hAnsi="SimSun" w:cs="SimSun"/>
        </w:rPr>
        <w:t>20</w:t>
      </w:r>
      <w:r>
        <w:rPr>
          <w:rFonts w:ascii="SimSun" w:eastAsia="SimSun" w:hAnsi="SimSun" w:cs="SimSun"/>
        </w:rPr>
        <w:t>多，</w:t>
      </w:r>
      <w:r>
        <w:rPr>
          <w:rFonts w:ascii="SimSun" w:eastAsia="SimSun" w:hAnsi="SimSun" w:cs="SimSun"/>
        </w:rPr>
        <w:t>28</w:t>
      </w:r>
      <w:r>
        <w:rPr>
          <w:rFonts w:ascii="SimSun" w:eastAsia="SimSun" w:hAnsi="SimSun" w:cs="SimSun"/>
        </w:rPr>
        <w:t>到</w:t>
      </w:r>
      <w:r>
        <w:rPr>
          <w:rFonts w:ascii="SimSun" w:eastAsia="SimSun" w:hAnsi="SimSun" w:cs="SimSun"/>
        </w:rPr>
        <w:t>30</w:t>
      </w:r>
      <w:r>
        <w:rPr>
          <w:rFonts w:ascii="SimSun" w:eastAsia="SimSun" w:hAnsi="SimSun" w:cs="SimSun"/>
        </w:rPr>
        <w:t>之间的样子？我听得到。</w:t>
      </w:r>
    </w:p>
    <w:p w14:paraId="7BED2988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21:11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好听得到，对，我刚刚听到你说鸡蛋大概</w:t>
      </w:r>
      <w:r>
        <w:rPr>
          <w:rFonts w:ascii="SimSun" w:eastAsia="SimSun" w:hAnsi="SimSun" w:cs="SimSun"/>
        </w:rPr>
        <w:t>30</w:t>
      </w:r>
      <w:r>
        <w:rPr>
          <w:rFonts w:ascii="SimSun" w:eastAsia="SimSun" w:hAnsi="SimSun" w:cs="SimSun"/>
        </w:rPr>
        <w:t>多或者是</w:t>
      </w:r>
      <w:r>
        <w:rPr>
          <w:rFonts w:ascii="SimSun" w:eastAsia="SimSun" w:hAnsi="SimSun" w:cs="SimSun"/>
        </w:rPr>
        <w:t>20</w:t>
      </w:r>
      <w:r>
        <w:rPr>
          <w:rFonts w:ascii="SimSun" w:eastAsia="SimSun" w:hAnsi="SimSun" w:cs="SimSun"/>
        </w:rPr>
        <w:t>多是吗？停了一下，听不太到了，</w:t>
      </w:r>
    </w:p>
    <w:p w14:paraId="7BED2989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21:41</w:t>
      </w:r>
      <w:r>
        <w:rPr>
          <w:rFonts w:ascii="SimSun" w:eastAsia="SimSun" w:hAnsi="SimSun" w:cs="SimSun"/>
        </w:rPr>
        <w:br/>
        <w:t>28</w:t>
      </w:r>
      <w:r>
        <w:rPr>
          <w:rFonts w:ascii="SimSun" w:eastAsia="SimSun" w:hAnsi="SimSun" w:cs="SimSun"/>
        </w:rPr>
        <w:t>到</w:t>
      </w:r>
      <w:r>
        <w:rPr>
          <w:rFonts w:ascii="SimSun" w:eastAsia="SimSun" w:hAnsi="SimSun" w:cs="SimSun"/>
        </w:rPr>
        <w:t>30</w:t>
      </w:r>
      <w:r>
        <w:rPr>
          <w:rFonts w:ascii="SimSun" w:eastAsia="SimSun" w:hAnsi="SimSun" w:cs="SimSun"/>
        </w:rPr>
        <w:t>。</w:t>
      </w:r>
    </w:p>
    <w:p w14:paraId="7BED298A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21:46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是这样是几颗？是大概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颗吗？</w:t>
      </w:r>
    </w:p>
    <w:p w14:paraId="7BED298B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21:50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喂喂喂，我听得到你讲话。</w:t>
      </w:r>
    </w:p>
    <w:p w14:paraId="7BED298C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21:56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好像有点迟钝，我不知道是这边我接收的比较慢。</w:t>
      </w:r>
    </w:p>
    <w:p w14:paraId="7BED298D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22:04</w:t>
      </w:r>
      <w:r>
        <w:rPr>
          <w:rFonts w:ascii="SimSun" w:eastAsia="SimSun" w:hAnsi="SimSun" w:cs="SimSun"/>
        </w:rPr>
        <w:br/>
        <w:t>12</w:t>
      </w:r>
      <w:r>
        <w:rPr>
          <w:rFonts w:ascii="SimSun" w:eastAsia="SimSun" w:hAnsi="SimSun" w:cs="SimSun"/>
        </w:rPr>
        <w:t>的样子，我印象中，</w:t>
      </w:r>
      <w:r>
        <w:rPr>
          <w:rFonts w:ascii="SimSun" w:eastAsia="SimSun" w:hAnsi="SimSun" w:cs="SimSun"/>
        </w:rPr>
        <w:t>12</w:t>
      </w:r>
      <w:r>
        <w:rPr>
          <w:rFonts w:ascii="SimSun" w:eastAsia="SimSun" w:hAnsi="SimSun" w:cs="SimSun"/>
        </w:rPr>
        <w:t>颗，</w:t>
      </w:r>
      <w:r>
        <w:rPr>
          <w:rFonts w:ascii="SimSun" w:eastAsia="SimSun" w:hAnsi="SimSun" w:cs="SimSun"/>
        </w:rPr>
        <w:t>12</w:t>
      </w:r>
      <w:r>
        <w:rPr>
          <w:rFonts w:ascii="SimSun" w:eastAsia="SimSun" w:hAnsi="SimSun" w:cs="SimSun"/>
        </w:rPr>
        <w:t>颗，对。</w:t>
      </w:r>
    </w:p>
    <w:p w14:paraId="7BED298E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J 22:12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都听得到是吗？我比较慢才听得到你跟我讲的东西，所以我也不知道你听到哪里。听不太懂。</w:t>
      </w:r>
    </w:p>
    <w:p w14:paraId="7BED298F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22:45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对，我刚听得到。</w:t>
      </w:r>
    </w:p>
    <w:p w14:paraId="7BED2990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22:50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等一下。</w:t>
      </w:r>
    </w:p>
    <w:p w14:paraId="7BED2991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22:55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我好像每一句都蛮听到。</w:t>
      </w:r>
    </w:p>
    <w:p w14:paraId="7BED2992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23:04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我都断断续续的。</w:t>
      </w:r>
    </w:p>
    <w:p w14:paraId="7BED2993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我要不要还是用发的好了，因为我都断断续续的，有点不好意思，我都听不太清楚。</w:t>
      </w:r>
    </w:p>
    <w:p w14:paraId="7BED2994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 23:17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不好意思我就直接讲。不是我好奇好奇怪，我好像听你还蛮清楚。</w:t>
      </w:r>
    </w:p>
    <w:p w14:paraId="7BED2995" w14:textId="77777777" w:rsidR="004C1C98" w:rsidRDefault="00783DFB">
      <w:pPr>
        <w:spacing w:before="240" w:after="2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J 23:32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/>
        </w:rPr>
        <w:t>是，因为我一下听你很快一下很慢，听到就听不太好。我先挂一下好了，等一下。</w:t>
      </w:r>
    </w:p>
    <w:sectPr w:rsidR="004C1C9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C98"/>
    <w:rsid w:val="004C1C98"/>
    <w:rsid w:val="0078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90C"/>
  <w15:docId w15:val="{CDB05121-2A9D-4470-8CA7-87A5E6ED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hplee6@student.ubc.ca</cp:lastModifiedBy>
  <cp:revision>1</cp:revision>
  <dcterms:created xsi:type="dcterms:W3CDTF">2023-11-13T03:11:00Z</dcterms:created>
  <dcterms:modified xsi:type="dcterms:W3CDTF">2023-11-13T03:12:00Z</dcterms:modified>
</cp:coreProperties>
</file>