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92D24" w14:textId="77777777" w:rsidR="00E57DFB" w:rsidRDefault="00000000">
      <w:pPr>
        <w:pStyle w:val="Heading3"/>
        <w:keepNext w:val="0"/>
        <w:spacing w:before="0" w:after="281"/>
        <w:rPr>
          <w:rFonts w:ascii="SimSun" w:eastAsia="SimSun" w:hAnsi="SimSun" w:cs="SimSun"/>
        </w:rPr>
      </w:pPr>
      <w:r>
        <w:rPr>
          <w:rFonts w:ascii="SimSun" w:eastAsia="SimSun" w:hAnsi="SimSun" w:cs="SimSun"/>
        </w:rPr>
        <w:t>P (2).m4a</w:t>
      </w:r>
    </w:p>
    <w:p w14:paraId="2E192D25" w14:textId="6F78ED2B" w:rsidR="00E57DFB" w:rsidRDefault="00000000">
      <w:pPr>
        <w:spacing w:before="240" w:after="240"/>
        <w:rPr>
          <w:rFonts w:ascii="SimSun" w:eastAsia="SimSun" w:hAnsi="SimSun" w:cs="SimSun"/>
        </w:rPr>
      </w:pPr>
      <w:r>
        <w:rPr>
          <w:rFonts w:ascii="SimSun" w:eastAsia="SimSun" w:hAnsi="SimSun" w:cs="SimSun"/>
        </w:rPr>
        <w:t>P 00:00</w:t>
      </w:r>
      <w:r>
        <w:rPr>
          <w:rFonts w:ascii="SimSun" w:eastAsia="SimSun" w:hAnsi="SimSun" w:cs="SimSun"/>
        </w:rPr>
        <w:br/>
        <w:t>你好。</w:t>
      </w:r>
    </w:p>
    <w:p w14:paraId="2E192D26" w14:textId="77777777" w:rsidR="00E57DFB" w:rsidRDefault="00000000">
      <w:pPr>
        <w:spacing w:before="240" w:after="240"/>
        <w:rPr>
          <w:rFonts w:ascii="SimSun" w:eastAsia="SimSun" w:hAnsi="SimSun" w:cs="SimSun"/>
        </w:rPr>
      </w:pPr>
      <w:r>
        <w:rPr>
          <w:rFonts w:ascii="SimSun" w:eastAsia="SimSun" w:hAnsi="SimSun" w:cs="SimSun"/>
        </w:rPr>
        <w:t>J 00:16</w:t>
      </w:r>
      <w:r>
        <w:rPr>
          <w:rFonts w:ascii="SimSun" w:eastAsia="SimSun" w:hAnsi="SimSun" w:cs="SimSun"/>
        </w:rPr>
        <w:br/>
        <w:t>你还好吗？不好意思，稍微晚了一点。</w:t>
      </w:r>
    </w:p>
    <w:p w14:paraId="2E192D27" w14:textId="77777777" w:rsidR="00E57DFB" w:rsidRDefault="00000000">
      <w:pPr>
        <w:spacing w:before="240" w:after="240"/>
        <w:rPr>
          <w:rFonts w:ascii="SimSun" w:eastAsia="SimSun" w:hAnsi="SimSun" w:cs="SimSun"/>
        </w:rPr>
      </w:pPr>
      <w:r>
        <w:rPr>
          <w:rFonts w:ascii="SimSun" w:eastAsia="SimSun" w:hAnsi="SimSun" w:cs="SimSun"/>
        </w:rPr>
        <w:t>P 00:20</w:t>
      </w:r>
      <w:r>
        <w:rPr>
          <w:rFonts w:ascii="SimSun" w:eastAsia="SimSun" w:hAnsi="SimSun" w:cs="SimSun"/>
        </w:rPr>
        <w:br/>
        <w:t>没关系。</w:t>
      </w:r>
    </w:p>
    <w:p w14:paraId="2E192D28" w14:textId="77777777" w:rsidR="00E57DFB" w:rsidRDefault="00000000">
      <w:pPr>
        <w:spacing w:before="240" w:after="240"/>
        <w:rPr>
          <w:rFonts w:ascii="SimSun" w:eastAsia="SimSun" w:hAnsi="SimSun" w:cs="SimSun"/>
        </w:rPr>
      </w:pPr>
      <w:r>
        <w:rPr>
          <w:rFonts w:ascii="SimSun" w:eastAsia="SimSun" w:hAnsi="SimSun" w:cs="SimSun"/>
        </w:rPr>
        <w:t>J 00:22</w:t>
      </w:r>
      <w:r>
        <w:rPr>
          <w:rFonts w:ascii="SimSun" w:eastAsia="SimSun" w:hAnsi="SimSun" w:cs="SimSun"/>
        </w:rPr>
        <w:br/>
        <w:t>你今天忙吗，还是还ok？</w:t>
      </w:r>
    </w:p>
    <w:p w14:paraId="2E192D29" w14:textId="77777777" w:rsidR="00E57DFB" w:rsidRDefault="00000000">
      <w:pPr>
        <w:spacing w:before="240" w:after="240"/>
        <w:rPr>
          <w:rFonts w:ascii="SimSun" w:eastAsia="SimSun" w:hAnsi="SimSun" w:cs="SimSun"/>
        </w:rPr>
      </w:pPr>
      <w:r>
        <w:rPr>
          <w:rFonts w:ascii="SimSun" w:eastAsia="SimSun" w:hAnsi="SimSun" w:cs="SimSun"/>
        </w:rPr>
        <w:t>P 00:26</w:t>
      </w:r>
      <w:r>
        <w:rPr>
          <w:rFonts w:ascii="SimSun" w:eastAsia="SimSun" w:hAnsi="SimSun" w:cs="SimSun"/>
        </w:rPr>
        <w:br/>
        <w:t>今天还ok，但是明天开始就要忙了（笑）。</w:t>
      </w:r>
    </w:p>
    <w:p w14:paraId="2E192D2A" w14:textId="77777777" w:rsidR="00E57DFB" w:rsidRDefault="00000000">
      <w:pPr>
        <w:spacing w:before="240" w:after="240"/>
        <w:rPr>
          <w:rFonts w:ascii="SimSun" w:eastAsia="SimSun" w:hAnsi="SimSun" w:cs="SimSun"/>
        </w:rPr>
      </w:pPr>
      <w:r>
        <w:rPr>
          <w:rFonts w:ascii="SimSun" w:eastAsia="SimSun" w:hAnsi="SimSun" w:cs="SimSun"/>
        </w:rPr>
        <w:t>J 00:30</w:t>
      </w:r>
      <w:r>
        <w:rPr>
          <w:rFonts w:ascii="SimSun" w:eastAsia="SimSun" w:hAnsi="SimSun" w:cs="SimSun"/>
        </w:rPr>
        <w:br/>
        <w:t>怎么了？有什么事吗？明天？</w:t>
      </w:r>
    </w:p>
    <w:p w14:paraId="2E192D2B" w14:textId="77777777" w:rsidR="00E57DFB" w:rsidRDefault="00000000">
      <w:pPr>
        <w:spacing w:before="240" w:after="240"/>
        <w:rPr>
          <w:rFonts w:ascii="SimSun" w:eastAsia="SimSun" w:hAnsi="SimSun" w:cs="SimSun"/>
        </w:rPr>
      </w:pPr>
      <w:r>
        <w:rPr>
          <w:rFonts w:ascii="SimSun" w:eastAsia="SimSun" w:hAnsi="SimSun" w:cs="SimSun"/>
        </w:rPr>
        <w:t>P 00:34</w:t>
      </w:r>
      <w:r>
        <w:rPr>
          <w:rFonts w:ascii="SimSun" w:eastAsia="SimSun" w:hAnsi="SimSun" w:cs="SimSun"/>
        </w:rPr>
        <w:br/>
        <w:t>明天就是我找了一份就是兼职，然后明天要开始就是培训。</w:t>
      </w:r>
    </w:p>
    <w:p w14:paraId="2E192D2C" w14:textId="77777777" w:rsidR="00E57DFB" w:rsidRDefault="00000000">
      <w:pPr>
        <w:spacing w:before="240" w:after="240"/>
        <w:rPr>
          <w:rFonts w:ascii="SimSun" w:eastAsia="SimSun" w:hAnsi="SimSun" w:cs="SimSun"/>
        </w:rPr>
      </w:pPr>
      <w:r>
        <w:rPr>
          <w:rFonts w:ascii="SimSun" w:eastAsia="SimSun" w:hAnsi="SimSun" w:cs="SimSun"/>
        </w:rPr>
        <w:t>J 00:43</w:t>
      </w:r>
      <w:r>
        <w:rPr>
          <w:rFonts w:ascii="SimSun" w:eastAsia="SimSun" w:hAnsi="SimSun" w:cs="SimSun"/>
        </w:rPr>
        <w:br/>
        <w:t>加油，是跟英文相关的吗？还是？</w:t>
      </w:r>
    </w:p>
    <w:p w14:paraId="2E192D2D" w14:textId="77777777" w:rsidR="00E57DFB" w:rsidRDefault="00000000">
      <w:pPr>
        <w:spacing w:before="240" w:after="240"/>
        <w:rPr>
          <w:rFonts w:ascii="SimSun" w:eastAsia="SimSun" w:hAnsi="SimSun" w:cs="SimSun"/>
        </w:rPr>
      </w:pPr>
      <w:r>
        <w:rPr>
          <w:rFonts w:ascii="SimSun" w:eastAsia="SimSun" w:hAnsi="SimSun" w:cs="SimSun"/>
        </w:rPr>
        <w:t>P 00:47</w:t>
      </w:r>
      <w:r>
        <w:rPr>
          <w:rFonts w:ascii="SimSun" w:eastAsia="SimSun" w:hAnsi="SimSun" w:cs="SimSun"/>
        </w:rPr>
        <w:br/>
        <w:t>跟英文也不太相关，但是它是有点和那种什么，那个是一个他也不算是那种什么课外班，但是很奇怪，他是一个搞那种什么幼儿科学实验的那些东西，但是他又是在学校里面教。</w:t>
      </w:r>
    </w:p>
    <w:p w14:paraId="2E192D2E" w14:textId="77777777" w:rsidR="00E57DFB" w:rsidRDefault="00000000">
      <w:pPr>
        <w:spacing w:before="240" w:after="240"/>
        <w:rPr>
          <w:rFonts w:ascii="SimSun" w:eastAsia="SimSun" w:hAnsi="SimSun" w:cs="SimSun"/>
        </w:rPr>
      </w:pPr>
      <w:r>
        <w:rPr>
          <w:rFonts w:ascii="SimSun" w:eastAsia="SimSun" w:hAnsi="SimSun" w:cs="SimSun"/>
        </w:rPr>
        <w:t>J 01:09</w:t>
      </w:r>
      <w:r>
        <w:rPr>
          <w:rFonts w:ascii="SimSun" w:eastAsia="SimSun" w:hAnsi="SimSun" w:cs="SimSun"/>
        </w:rPr>
        <w:br/>
        <w:t>真的蛮有趣的。对。</w:t>
      </w:r>
    </w:p>
    <w:p w14:paraId="2E192D2F" w14:textId="77777777" w:rsidR="00E57DFB" w:rsidRDefault="00000000">
      <w:pPr>
        <w:spacing w:before="240" w:after="240"/>
        <w:rPr>
          <w:rFonts w:ascii="SimSun" w:eastAsia="SimSun" w:hAnsi="SimSun" w:cs="SimSun"/>
        </w:rPr>
      </w:pPr>
      <w:r>
        <w:rPr>
          <w:rFonts w:ascii="SimSun" w:eastAsia="SimSun" w:hAnsi="SimSun" w:cs="SimSun"/>
        </w:rPr>
        <w:t>P 01:15</w:t>
      </w:r>
      <w:r>
        <w:rPr>
          <w:rFonts w:ascii="SimSun" w:eastAsia="SimSun" w:hAnsi="SimSun" w:cs="SimSun"/>
        </w:rPr>
        <w:br/>
        <w:t>我也听着好像很新这个东西。</w:t>
      </w:r>
    </w:p>
    <w:p w14:paraId="2E192D30" w14:textId="77777777" w:rsidR="00E57DFB" w:rsidRDefault="00000000">
      <w:pPr>
        <w:spacing w:before="240" w:after="240"/>
        <w:rPr>
          <w:rFonts w:ascii="SimSun" w:eastAsia="SimSun" w:hAnsi="SimSun" w:cs="SimSun"/>
        </w:rPr>
      </w:pPr>
      <w:r>
        <w:rPr>
          <w:rFonts w:ascii="SimSun" w:eastAsia="SimSun" w:hAnsi="SimSun" w:cs="SimSun"/>
        </w:rPr>
        <w:t>J 01:18</w:t>
      </w:r>
      <w:r>
        <w:rPr>
          <w:rFonts w:ascii="SimSun" w:eastAsia="SimSun" w:hAnsi="SimSun" w:cs="SimSun"/>
        </w:rPr>
        <w:br/>
        <w:t>所以是学校办的是吗？</w:t>
      </w:r>
    </w:p>
    <w:p w14:paraId="2E192D31" w14:textId="77777777" w:rsidR="00E57DFB" w:rsidRDefault="00000000">
      <w:pPr>
        <w:spacing w:before="240" w:after="240"/>
        <w:rPr>
          <w:rFonts w:ascii="SimSun" w:eastAsia="SimSun" w:hAnsi="SimSun" w:cs="SimSun"/>
        </w:rPr>
      </w:pPr>
      <w:r>
        <w:rPr>
          <w:rFonts w:ascii="SimSun" w:eastAsia="SimSun" w:hAnsi="SimSun" w:cs="SimSun"/>
        </w:rPr>
        <w:t>P 01:21</w:t>
      </w:r>
      <w:r>
        <w:rPr>
          <w:rFonts w:ascii="SimSun" w:eastAsia="SimSun" w:hAnsi="SimSun" w:cs="SimSun"/>
        </w:rPr>
        <w:br/>
        <w:t>算是学校合作的。</w:t>
      </w:r>
    </w:p>
    <w:p w14:paraId="2E192D32" w14:textId="77777777" w:rsidR="00E57DFB" w:rsidRDefault="00000000">
      <w:pPr>
        <w:spacing w:before="240" w:after="240"/>
        <w:rPr>
          <w:rFonts w:ascii="SimSun" w:eastAsia="SimSun" w:hAnsi="SimSun" w:cs="SimSun"/>
        </w:rPr>
      </w:pPr>
      <w:r>
        <w:rPr>
          <w:rFonts w:ascii="SimSun" w:eastAsia="SimSun" w:hAnsi="SimSun" w:cs="SimSun"/>
        </w:rPr>
        <w:lastRenderedPageBreak/>
        <w:t>J 01:28</w:t>
      </w:r>
      <w:r>
        <w:rPr>
          <w:rFonts w:ascii="SimSun" w:eastAsia="SimSun" w:hAnsi="SimSun" w:cs="SimSun"/>
        </w:rPr>
        <w:br/>
        <w:t>是好了解，抱歉，我昨天晚上没睡好。对，谢谢你给我发食物日记，写得好详细好棒。对，你是直接用是你的像平板什么写的吗？因为我看的蛮有趣的。</w:t>
      </w:r>
    </w:p>
    <w:p w14:paraId="2E192D33" w14:textId="77777777" w:rsidR="00E57DFB" w:rsidRDefault="00000000">
      <w:pPr>
        <w:spacing w:before="240" w:after="240"/>
        <w:rPr>
          <w:rFonts w:ascii="SimSun" w:eastAsia="SimSun" w:hAnsi="SimSun" w:cs="SimSun"/>
        </w:rPr>
      </w:pPr>
      <w:r>
        <w:rPr>
          <w:rFonts w:ascii="SimSun" w:eastAsia="SimSun" w:hAnsi="SimSun" w:cs="SimSun"/>
        </w:rPr>
        <w:t>P 01:50</w:t>
      </w:r>
      <w:r>
        <w:rPr>
          <w:rFonts w:ascii="SimSun" w:eastAsia="SimSun" w:hAnsi="SimSun" w:cs="SimSun"/>
        </w:rPr>
        <w:br/>
        <w:t>对是用平板写的，用什么 Good notes。</w:t>
      </w:r>
    </w:p>
    <w:p w14:paraId="2E192D34" w14:textId="77777777" w:rsidR="00E57DFB" w:rsidRDefault="00000000">
      <w:pPr>
        <w:spacing w:before="240" w:after="240"/>
        <w:rPr>
          <w:rFonts w:ascii="SimSun" w:eastAsia="SimSun" w:hAnsi="SimSun" w:cs="SimSun"/>
        </w:rPr>
      </w:pPr>
      <w:r>
        <w:rPr>
          <w:rFonts w:ascii="SimSun" w:eastAsia="SimSun" w:hAnsi="SimSun" w:cs="SimSun"/>
        </w:rPr>
        <w:t>J 01:55</w:t>
      </w:r>
      <w:r>
        <w:rPr>
          <w:rFonts w:ascii="SimSun" w:eastAsia="SimSun" w:hAnsi="SimSun" w:cs="SimSun"/>
        </w:rPr>
        <w:br/>
        <w:t>可以把照片放进去是吗？然后有格子的。对，我觉得特别好，所以你经常会用这样子来写一些东西，还是。</w:t>
      </w:r>
    </w:p>
    <w:p w14:paraId="2E192D35" w14:textId="77777777" w:rsidR="00E57DFB" w:rsidRDefault="00000000">
      <w:pPr>
        <w:spacing w:before="240" w:after="240"/>
        <w:rPr>
          <w:rFonts w:ascii="SimSun" w:eastAsia="SimSun" w:hAnsi="SimSun" w:cs="SimSun"/>
        </w:rPr>
      </w:pPr>
      <w:r>
        <w:rPr>
          <w:rFonts w:ascii="SimSun" w:eastAsia="SimSun" w:hAnsi="SimSun" w:cs="SimSun"/>
        </w:rPr>
        <w:t>P 02:06</w:t>
      </w:r>
      <w:r>
        <w:rPr>
          <w:rFonts w:ascii="SimSun" w:eastAsia="SimSun" w:hAnsi="SimSun" w:cs="SimSun"/>
        </w:rPr>
        <w:br/>
        <w:t>就是平常会，有的时候吧，但是也不是很多，平常还主要是用他记一些笔记什么的。</w:t>
      </w:r>
    </w:p>
    <w:p w14:paraId="2E192D36" w14:textId="77777777" w:rsidR="00E57DFB" w:rsidRDefault="00000000">
      <w:pPr>
        <w:spacing w:before="240" w:after="240"/>
        <w:rPr>
          <w:rFonts w:ascii="SimSun" w:eastAsia="SimSun" w:hAnsi="SimSun" w:cs="SimSun"/>
        </w:rPr>
      </w:pPr>
      <w:r>
        <w:rPr>
          <w:rFonts w:ascii="SimSun" w:eastAsia="SimSun" w:hAnsi="SimSun" w:cs="SimSun"/>
        </w:rPr>
        <w:t>J 02:16</w:t>
      </w:r>
      <w:r>
        <w:rPr>
          <w:rFonts w:ascii="SimSun" w:eastAsia="SimSun" w:hAnsi="SimSun" w:cs="SimSun"/>
        </w:rPr>
        <w:br/>
        <w:t>就记笔记对蛮好，因为我也喜欢用对我以前用平板来记笔记，可是通常是比较像一天的行程什么的，今天要做哪些东西，然后再一个一个划掉就可以省一些纸的，对，你你写的这些可以稍微再跟我聊一下，我看你第一个是跟朋友出去吃饭是吗？吃韩国料理这样子。</w:t>
      </w:r>
    </w:p>
    <w:p w14:paraId="2E192D37" w14:textId="77777777" w:rsidR="00E57DFB" w:rsidRDefault="00000000">
      <w:pPr>
        <w:spacing w:before="240" w:after="240"/>
        <w:rPr>
          <w:rFonts w:ascii="SimSun" w:eastAsia="SimSun" w:hAnsi="SimSun" w:cs="SimSun"/>
        </w:rPr>
      </w:pPr>
      <w:r>
        <w:rPr>
          <w:rFonts w:ascii="SimSun" w:eastAsia="SimSun" w:hAnsi="SimSun" w:cs="SimSun"/>
        </w:rPr>
        <w:br/>
        <w:t>对，然后他们这鸡蛋通常都是生的鸡蛋给你像放在饭上面是吗？或者是面上面。</w:t>
      </w:r>
    </w:p>
    <w:p w14:paraId="2E192D38" w14:textId="77777777" w:rsidR="00E57DFB" w:rsidRDefault="00000000">
      <w:pPr>
        <w:spacing w:before="240" w:after="240"/>
        <w:rPr>
          <w:rFonts w:ascii="SimSun" w:eastAsia="SimSun" w:hAnsi="SimSun" w:cs="SimSun"/>
        </w:rPr>
      </w:pPr>
      <w:r>
        <w:rPr>
          <w:rFonts w:ascii="SimSun" w:eastAsia="SimSun" w:hAnsi="SimSun" w:cs="SimSun"/>
        </w:rPr>
        <w:t>P 02:51</w:t>
      </w:r>
      <w:r>
        <w:rPr>
          <w:rFonts w:ascii="SimSun" w:eastAsia="SimSun" w:hAnsi="SimSun" w:cs="SimSun"/>
        </w:rPr>
        <w:br/>
        <w:t>他端上来的时候，就是主要是这个面它是一个生的给你打进去，但是它的那种什么石锅拌饭什么，他上来的时候就是那种半熟的鸡蛋，然后就是因为他那个锅很烫，然后再烫下它就熟了。</w:t>
      </w:r>
    </w:p>
    <w:p w14:paraId="2E192D39" w14:textId="77777777" w:rsidR="00E57DFB" w:rsidRDefault="00000000">
      <w:pPr>
        <w:spacing w:before="240" w:after="240"/>
        <w:rPr>
          <w:rFonts w:ascii="SimSun" w:eastAsia="SimSun" w:hAnsi="SimSun" w:cs="SimSun"/>
        </w:rPr>
      </w:pPr>
      <w:r>
        <w:rPr>
          <w:rFonts w:ascii="SimSun" w:eastAsia="SimSun" w:hAnsi="SimSun" w:cs="SimSun"/>
        </w:rPr>
        <w:t>J 03:05</w:t>
      </w:r>
      <w:r>
        <w:rPr>
          <w:rFonts w:ascii="SimSun" w:eastAsia="SimSun" w:hAnsi="SimSun" w:cs="SimSun"/>
        </w:rPr>
        <w:br/>
        <w:t>是。对，你经常会出去像吃吗？韩餐或者是日料？</w:t>
      </w:r>
    </w:p>
    <w:p w14:paraId="2E192D3A" w14:textId="77777777" w:rsidR="00E57DFB" w:rsidRDefault="00000000">
      <w:pPr>
        <w:spacing w:before="240" w:after="240"/>
        <w:rPr>
          <w:rFonts w:ascii="SimSun" w:eastAsia="SimSun" w:hAnsi="SimSun" w:cs="SimSun"/>
        </w:rPr>
      </w:pPr>
      <w:r>
        <w:rPr>
          <w:rFonts w:ascii="SimSun" w:eastAsia="SimSun" w:hAnsi="SimSun" w:cs="SimSun"/>
        </w:rPr>
        <w:t>P 03:13</w:t>
      </w:r>
      <w:r>
        <w:rPr>
          <w:rFonts w:ascii="SimSun" w:eastAsia="SimSun" w:hAnsi="SimSun" w:cs="SimSun"/>
        </w:rPr>
        <w:br/>
        <w:t>我日料吃得比较多，但是我不太喜欢吃韩餐。</w:t>
      </w:r>
    </w:p>
    <w:p w14:paraId="2E192D3B" w14:textId="77777777" w:rsidR="00E57DFB" w:rsidRDefault="00000000">
      <w:pPr>
        <w:spacing w:before="240" w:after="240"/>
        <w:rPr>
          <w:rFonts w:ascii="SimSun" w:eastAsia="SimSun" w:hAnsi="SimSun" w:cs="SimSun"/>
        </w:rPr>
      </w:pPr>
      <w:r>
        <w:rPr>
          <w:rFonts w:ascii="SimSun" w:eastAsia="SimSun" w:hAnsi="SimSun" w:cs="SimSun"/>
        </w:rPr>
        <w:t>J 03:22</w:t>
      </w:r>
      <w:r>
        <w:rPr>
          <w:rFonts w:ascii="SimSun" w:eastAsia="SimSun" w:hAnsi="SimSun" w:cs="SimSun"/>
        </w:rPr>
        <w:br/>
        <w:t>对，有什么觉得他就不太喜欢是吗？</w:t>
      </w:r>
    </w:p>
    <w:p w14:paraId="2E192D3C" w14:textId="77777777" w:rsidR="00E57DFB" w:rsidRDefault="00000000">
      <w:pPr>
        <w:spacing w:before="240" w:after="240"/>
        <w:rPr>
          <w:rFonts w:ascii="SimSun" w:eastAsia="SimSun" w:hAnsi="SimSun" w:cs="SimSun"/>
        </w:rPr>
      </w:pPr>
      <w:r>
        <w:rPr>
          <w:rFonts w:ascii="SimSun" w:eastAsia="SimSun" w:hAnsi="SimSun" w:cs="SimSun"/>
        </w:rPr>
        <w:t>P 03:27</w:t>
      </w:r>
      <w:r>
        <w:rPr>
          <w:rFonts w:ascii="SimSun" w:eastAsia="SimSun" w:hAnsi="SimSun" w:cs="SimSun"/>
        </w:rPr>
        <w:br/>
        <w:t>就韩餐里面就感觉都是主食，我每次吃完之后都好撑，而且你看他的菜单上面全部都是什么，什么饭团，什么烤鱼饼，什么拌饭，然后还有什么吗？乌冬面是韩餐吗？但有些什么韩店里面会有，我全部对，我是比较喜欢吃那种菜多一点的东西。</w:t>
      </w:r>
    </w:p>
    <w:p w14:paraId="2E192D3D" w14:textId="77777777" w:rsidR="00E57DFB" w:rsidRDefault="00000000">
      <w:pPr>
        <w:spacing w:before="240" w:after="240"/>
        <w:rPr>
          <w:rFonts w:ascii="SimSun" w:eastAsia="SimSun" w:hAnsi="SimSun" w:cs="SimSun"/>
        </w:rPr>
      </w:pPr>
      <w:r>
        <w:rPr>
          <w:rFonts w:ascii="SimSun" w:eastAsia="SimSun" w:hAnsi="SimSun" w:cs="SimSun"/>
        </w:rPr>
        <w:t>J 03:54</w:t>
      </w:r>
      <w:r>
        <w:rPr>
          <w:rFonts w:ascii="SimSun" w:eastAsia="SimSun" w:hAnsi="SimSun" w:cs="SimSun"/>
        </w:rPr>
        <w:br/>
        <w:t>对，他们真的饭是比较多一点，会石锅拌饭什么的，炒饭对都有对吧？饭团都是饭。（P：对）虽然也是对了，它味道不太一样了，对是。所以反正朋友想去吃你们才会去吃的。因</w:t>
      </w:r>
      <w:r>
        <w:rPr>
          <w:rFonts w:ascii="SimSun" w:eastAsia="SimSun" w:hAnsi="SimSun" w:cs="SimSun"/>
        </w:rPr>
        <w:lastRenderedPageBreak/>
        <w:t>为我以前好像有听说在日料店有时候像寿喜烧什么的，他们会告诉你说这个蛋的来源，就是你有听说过，就是你有看过一些餐厅，他会给你讲吗？</w:t>
      </w:r>
    </w:p>
    <w:p w14:paraId="2E192D3E" w14:textId="77777777" w:rsidR="00E57DFB" w:rsidRDefault="00000000">
      <w:pPr>
        <w:spacing w:before="240" w:after="240"/>
        <w:rPr>
          <w:rFonts w:ascii="SimSun" w:eastAsia="SimSun" w:hAnsi="SimSun" w:cs="SimSun"/>
        </w:rPr>
      </w:pPr>
      <w:r>
        <w:rPr>
          <w:rFonts w:ascii="SimSun" w:eastAsia="SimSun" w:hAnsi="SimSun" w:cs="SimSun"/>
        </w:rPr>
        <w:t>P 04:31</w:t>
      </w:r>
      <w:r>
        <w:rPr>
          <w:rFonts w:ascii="SimSun" w:eastAsia="SimSun" w:hAnsi="SimSun" w:cs="SimSun"/>
        </w:rPr>
        <w:br/>
        <w:t>对，吃日料寿喜烧的时候，或者就是吃那种日子拌饭，那叫什么dong饭对吧？然后它里面会给你，对，搭着吃，然后他跟你讲这个鸡蛋它是什么什么可生吃的，然后它有一些的寿喜烧上面还会在鸡蛋上面就是有一个那种红色的印章之类的东西，就是去标，对，去标它是我不知道那是产地还是什么，但是它就会有一个标，就是看起来很不一样。</w:t>
      </w:r>
    </w:p>
    <w:p w14:paraId="2E192D3F" w14:textId="77777777" w:rsidR="00E57DFB" w:rsidRDefault="00000000">
      <w:pPr>
        <w:spacing w:before="240" w:after="240"/>
        <w:rPr>
          <w:rFonts w:ascii="SimSun" w:eastAsia="SimSun" w:hAnsi="SimSun" w:cs="SimSun"/>
        </w:rPr>
      </w:pPr>
      <w:r>
        <w:rPr>
          <w:rFonts w:ascii="SimSun" w:eastAsia="SimSun" w:hAnsi="SimSun" w:cs="SimSun"/>
        </w:rPr>
        <w:t>J 05:07</w:t>
      </w:r>
      <w:r>
        <w:rPr>
          <w:rFonts w:ascii="SimSun" w:eastAsia="SimSun" w:hAnsi="SimSun" w:cs="SimSun"/>
        </w:rPr>
        <w:br/>
        <w:t>这样子，它就是每个蛋上面还会印这些东西，他会觉得这样子你会觉得会更有保障一点吗？</w:t>
      </w:r>
    </w:p>
    <w:p w14:paraId="2E192D40" w14:textId="77777777" w:rsidR="00E57DFB" w:rsidRDefault="00000000">
      <w:pPr>
        <w:spacing w:before="240" w:after="240"/>
        <w:rPr>
          <w:rFonts w:ascii="SimSun" w:eastAsia="SimSun" w:hAnsi="SimSun" w:cs="SimSun"/>
        </w:rPr>
      </w:pPr>
      <w:r>
        <w:rPr>
          <w:rFonts w:ascii="SimSun" w:eastAsia="SimSun" w:hAnsi="SimSun" w:cs="SimSun"/>
        </w:rPr>
        <w:t>P 05:20</w:t>
      </w:r>
      <w:r>
        <w:rPr>
          <w:rFonts w:ascii="SimSun" w:eastAsia="SimSun" w:hAnsi="SimSun" w:cs="SimSun"/>
        </w:rPr>
        <w:br/>
        <w:t>我感觉应该是他自己印的，应该也不是原产地印的。</w:t>
      </w:r>
    </w:p>
    <w:p w14:paraId="2E192D41" w14:textId="77777777" w:rsidR="00E57DFB" w:rsidRDefault="00000000">
      <w:pPr>
        <w:spacing w:before="240" w:after="240"/>
        <w:rPr>
          <w:rFonts w:ascii="SimSun" w:eastAsia="SimSun" w:hAnsi="SimSun" w:cs="SimSun"/>
        </w:rPr>
      </w:pPr>
      <w:r>
        <w:rPr>
          <w:rFonts w:ascii="SimSun" w:eastAsia="SimSun" w:hAnsi="SimSun" w:cs="SimSun"/>
        </w:rPr>
        <w:t>J 05:26</w:t>
      </w:r>
      <w:r>
        <w:rPr>
          <w:rFonts w:ascii="SimSun" w:eastAsia="SimSun" w:hAnsi="SimSun" w:cs="SimSun"/>
        </w:rPr>
        <w:br/>
        <w:t>是吗？因为它上面都印什么东西，是像条码之类的吗？</w:t>
      </w:r>
    </w:p>
    <w:p w14:paraId="2E192D42" w14:textId="77777777" w:rsidR="00E57DFB" w:rsidRDefault="00000000">
      <w:pPr>
        <w:spacing w:before="240" w:after="240"/>
        <w:rPr>
          <w:rFonts w:ascii="SimSun" w:eastAsia="SimSun" w:hAnsi="SimSun" w:cs="SimSun"/>
        </w:rPr>
      </w:pPr>
      <w:r>
        <w:rPr>
          <w:rFonts w:ascii="SimSun" w:eastAsia="SimSun" w:hAnsi="SimSun" w:cs="SimSun"/>
        </w:rPr>
        <w:t>P 05:33</w:t>
      </w:r>
      <w:r>
        <w:rPr>
          <w:rFonts w:ascii="SimSun" w:eastAsia="SimSun" w:hAnsi="SimSun" w:cs="SimSun"/>
        </w:rPr>
        <w:br/>
        <w:t>就是一个红色的圆圈，我看一下能不能搜到，我上次去吃的时候好像有拍照</w:t>
      </w:r>
    </w:p>
    <w:p w14:paraId="2E192D43" w14:textId="77777777" w:rsidR="00E57DFB" w:rsidRDefault="00000000">
      <w:pPr>
        <w:spacing w:before="240" w:after="240"/>
        <w:rPr>
          <w:rFonts w:ascii="SimSun" w:eastAsia="SimSun" w:hAnsi="SimSun" w:cs="SimSun"/>
        </w:rPr>
      </w:pPr>
      <w:r>
        <w:rPr>
          <w:rFonts w:ascii="SimSun" w:eastAsia="SimSun" w:hAnsi="SimSun" w:cs="SimSun"/>
        </w:rPr>
        <w:t>J 05:41</w:t>
      </w:r>
      <w:r>
        <w:rPr>
          <w:rFonts w:ascii="SimSun" w:eastAsia="SimSun" w:hAnsi="SimSun" w:cs="SimSun"/>
        </w:rPr>
        <w:br/>
        <w:t>好啊，我还蛮好奇的，因为我在国外也有看到这样子会印一些东西，但是通常大家是比较信任的，在国内我就不知道，因为可能不知道是谁印的，对。不相信这种文章。这个是你会有对，你对这些生鸡蛋会有什么顾虑吗？如果吃的话还是还好。</w:t>
      </w:r>
    </w:p>
    <w:p w14:paraId="2E192D44" w14:textId="77777777" w:rsidR="00E57DFB" w:rsidRDefault="00000000">
      <w:pPr>
        <w:spacing w:before="240" w:after="240"/>
        <w:rPr>
          <w:rFonts w:ascii="SimSun" w:eastAsia="SimSun" w:hAnsi="SimSun" w:cs="SimSun"/>
        </w:rPr>
      </w:pPr>
      <w:r>
        <w:rPr>
          <w:rFonts w:ascii="SimSun" w:eastAsia="SimSun" w:hAnsi="SimSun" w:cs="SimSun"/>
        </w:rPr>
        <w:t>P 06:08</w:t>
      </w:r>
      <w:r>
        <w:rPr>
          <w:rFonts w:ascii="SimSun" w:eastAsia="SimSun" w:hAnsi="SimSun" w:cs="SimSun"/>
        </w:rPr>
        <w:br/>
        <w:t>这个好像不能截屏，（J：没事）。他这个跟我上次吃的不太一样，上次他是一个红色的印章，但他这确实是一家店。他这个上面这个应该不是，或是他自己。</w:t>
      </w:r>
    </w:p>
    <w:p w14:paraId="2E192D45" w14:textId="77777777" w:rsidR="00E57DFB" w:rsidRDefault="00000000">
      <w:pPr>
        <w:spacing w:before="240" w:after="240"/>
        <w:rPr>
          <w:rFonts w:ascii="SimSun" w:eastAsia="SimSun" w:hAnsi="SimSun" w:cs="SimSun"/>
        </w:rPr>
      </w:pPr>
      <w:r>
        <w:rPr>
          <w:rFonts w:ascii="SimSun" w:eastAsia="SimSun" w:hAnsi="SimSun" w:cs="SimSun"/>
        </w:rPr>
        <w:t>J 06:44</w:t>
      </w:r>
      <w:r>
        <w:rPr>
          <w:rFonts w:ascii="SimSun" w:eastAsia="SimSun" w:hAnsi="SimSun" w:cs="SimSun"/>
        </w:rPr>
        <w:br/>
        <w:t>哇，这个印章好大。我还有只是一两个字而已，它上面就是写说它的生产日期是吗？（P：对）是，所以在日料店会这样看到。</w:t>
      </w:r>
    </w:p>
    <w:p w14:paraId="2E192D46" w14:textId="77777777" w:rsidR="00E57DFB" w:rsidRDefault="00000000">
      <w:pPr>
        <w:spacing w:before="240" w:after="240"/>
        <w:rPr>
          <w:rFonts w:ascii="SimSun" w:eastAsia="SimSun" w:hAnsi="SimSun" w:cs="SimSun"/>
        </w:rPr>
      </w:pPr>
      <w:r>
        <w:rPr>
          <w:rFonts w:ascii="SimSun" w:eastAsia="SimSun" w:hAnsi="SimSun" w:cs="SimSun"/>
        </w:rPr>
        <w:t>P 07:07</w:t>
      </w:r>
      <w:r>
        <w:rPr>
          <w:rFonts w:ascii="SimSun" w:eastAsia="SimSun" w:hAnsi="SimSun" w:cs="SimSun"/>
        </w:rPr>
        <w:br/>
        <w:t>嗯，但一般日料蛋好像也没有，也是比较熟的。</w:t>
      </w:r>
    </w:p>
    <w:p w14:paraId="2E192D47" w14:textId="77777777" w:rsidR="00E57DFB" w:rsidRDefault="00000000">
      <w:pPr>
        <w:spacing w:before="240" w:after="240"/>
        <w:rPr>
          <w:rFonts w:ascii="SimSun" w:eastAsia="SimSun" w:hAnsi="SimSun" w:cs="SimSun"/>
        </w:rPr>
      </w:pPr>
      <w:r>
        <w:rPr>
          <w:rFonts w:ascii="SimSun" w:eastAsia="SimSun" w:hAnsi="SimSun" w:cs="SimSun"/>
        </w:rPr>
        <w:t>J 07:14</w:t>
      </w:r>
      <w:r>
        <w:rPr>
          <w:rFonts w:ascii="SimSun" w:eastAsia="SimSun" w:hAnsi="SimSun" w:cs="SimSun"/>
        </w:rPr>
        <w:br/>
        <w:t>就只有寿喜烧的或者是你去的那几家。是吗？（P：对）你觉得它就会是像一个怎么说也不是趋势，大家会关注这些东西吗？如果去外面吃饭，注意它的一个食物或者是鸡蛋的来源，对。</w:t>
      </w:r>
    </w:p>
    <w:p w14:paraId="2E192D48" w14:textId="77777777" w:rsidR="00E57DFB" w:rsidRDefault="00000000">
      <w:pPr>
        <w:spacing w:before="240" w:after="240"/>
        <w:rPr>
          <w:rFonts w:ascii="SimSun" w:eastAsia="SimSun" w:hAnsi="SimSun" w:cs="SimSun"/>
        </w:rPr>
      </w:pPr>
      <w:r>
        <w:rPr>
          <w:rFonts w:ascii="SimSun" w:eastAsia="SimSun" w:hAnsi="SimSun" w:cs="SimSun"/>
        </w:rPr>
        <w:t>P 07:37</w:t>
      </w:r>
      <w:r>
        <w:rPr>
          <w:rFonts w:ascii="SimSun" w:eastAsia="SimSun" w:hAnsi="SimSun" w:cs="SimSun"/>
        </w:rPr>
        <w:br/>
        <w:t>应该会关注一下，他如果印的话就会关注，但如果不印的话，因为日料里面的鸡蛋就是好</w:t>
      </w:r>
      <w:r>
        <w:rPr>
          <w:rFonts w:ascii="SimSun" w:eastAsia="SimSun" w:hAnsi="SimSun" w:cs="SimSun"/>
        </w:rPr>
        <w:lastRenderedPageBreak/>
        <w:t>像吃那种生鸡蛋的人也不是太多，在国内的话，那时候我们之前吃日料店，你要跟他要，他才会给你那种生鸡蛋，不然的话他是不会主动提供生鸡蛋的，所以说，所以他应该，吃生鸡蛋的人都知道这个东西是可生食的。</w:t>
      </w:r>
    </w:p>
    <w:p w14:paraId="2E192D49" w14:textId="77777777" w:rsidR="00E57DFB" w:rsidRDefault="00000000">
      <w:pPr>
        <w:spacing w:before="240" w:after="240"/>
        <w:rPr>
          <w:rFonts w:ascii="SimSun" w:eastAsia="SimSun" w:hAnsi="SimSun" w:cs="SimSun"/>
        </w:rPr>
      </w:pPr>
      <w:r>
        <w:rPr>
          <w:rFonts w:ascii="SimSun" w:eastAsia="SimSun" w:hAnsi="SimSun" w:cs="SimSun"/>
        </w:rPr>
        <w:t>J 08:09</w:t>
      </w:r>
      <w:r>
        <w:rPr>
          <w:rFonts w:ascii="SimSun" w:eastAsia="SimSun" w:hAnsi="SimSun" w:cs="SimSun"/>
        </w:rPr>
        <w:br/>
        <w:t>对，我觉得在国内可能生食还是一个比较，就生鸡吃鸡蛋还是比较没有那么普遍。（P：对），可是可能会不会年轻群体会不会越来越多，你觉得。</w:t>
      </w:r>
    </w:p>
    <w:p w14:paraId="2E192D4A" w14:textId="77777777" w:rsidR="00E57DFB" w:rsidRDefault="00000000">
      <w:pPr>
        <w:spacing w:before="240" w:after="240"/>
        <w:rPr>
          <w:rFonts w:ascii="SimSun" w:eastAsia="SimSun" w:hAnsi="SimSun" w:cs="SimSun"/>
        </w:rPr>
      </w:pPr>
      <w:r>
        <w:rPr>
          <w:rFonts w:ascii="SimSun" w:eastAsia="SimSun" w:hAnsi="SimSun" w:cs="SimSun"/>
        </w:rPr>
        <w:t>P 08:28</w:t>
      </w:r>
      <w:r>
        <w:rPr>
          <w:rFonts w:ascii="SimSun" w:eastAsia="SimSun" w:hAnsi="SimSun" w:cs="SimSun"/>
        </w:rPr>
        <w:br/>
        <w:t>新群体应该会吧，我看现在国内那种什么，omakase就是非常的，好像很火，就是网上大家都在打卡。</w:t>
      </w:r>
    </w:p>
    <w:p w14:paraId="2E192D4B" w14:textId="77777777" w:rsidR="00E57DFB" w:rsidRDefault="00000000">
      <w:pPr>
        <w:spacing w:before="240" w:after="240"/>
        <w:rPr>
          <w:rFonts w:ascii="SimSun" w:eastAsia="SimSun" w:hAnsi="SimSun" w:cs="SimSun"/>
        </w:rPr>
      </w:pPr>
      <w:r>
        <w:rPr>
          <w:rFonts w:ascii="SimSun" w:eastAsia="SimSun" w:hAnsi="SimSun" w:cs="SimSun"/>
        </w:rPr>
        <w:t>J 08:37</w:t>
      </w:r>
      <w:r>
        <w:rPr>
          <w:rFonts w:ascii="SimSun" w:eastAsia="SimSun" w:hAnsi="SimSun" w:cs="SimSun"/>
        </w:rPr>
        <w:br/>
        <w:t>真的吗？这是什么东西在打卡？</w:t>
      </w:r>
    </w:p>
    <w:p w14:paraId="2E192D4C" w14:textId="77777777" w:rsidR="00E57DFB" w:rsidRDefault="00000000">
      <w:pPr>
        <w:spacing w:before="240" w:after="240"/>
        <w:rPr>
          <w:rFonts w:ascii="SimSun" w:eastAsia="SimSun" w:hAnsi="SimSun" w:cs="SimSun"/>
        </w:rPr>
      </w:pPr>
      <w:r>
        <w:rPr>
          <w:rFonts w:ascii="SimSun" w:eastAsia="SimSun" w:hAnsi="SimSun" w:cs="SimSun"/>
        </w:rPr>
        <w:t>P 08:41</w:t>
      </w:r>
      <w:r>
        <w:rPr>
          <w:rFonts w:ascii="SimSun" w:eastAsia="SimSun" w:hAnsi="SimSun" w:cs="SimSun"/>
        </w:rPr>
        <w:br/>
        <w:t>它是日料的一种就是那种没有菜单，也不一定没有菜单，但就是很贵，然后按人头收费的大概在500块钱以上，就是单一个人，然后大概，它的日料的分量也很小，可能这么大，每道菜这么大一碗，然后你整一套吃下来可能都吃不饱的那种，但是还是会有很多人去打卡，很高端。对，我看朋友圈也有人去了，他那个好像只有4道菜，我看了之后就觉得，哇这能吃饱吗？</w:t>
      </w:r>
    </w:p>
    <w:p w14:paraId="2E192D4D" w14:textId="77777777" w:rsidR="00E57DFB" w:rsidRDefault="00000000">
      <w:pPr>
        <w:spacing w:before="240" w:after="240"/>
        <w:rPr>
          <w:rFonts w:ascii="SimSun" w:eastAsia="SimSun" w:hAnsi="SimSun" w:cs="SimSun"/>
        </w:rPr>
      </w:pPr>
      <w:r>
        <w:rPr>
          <w:rFonts w:ascii="SimSun" w:eastAsia="SimSun" w:hAnsi="SimSun" w:cs="SimSun"/>
        </w:rPr>
        <w:t>J 09:20</w:t>
      </w:r>
      <w:r>
        <w:rPr>
          <w:rFonts w:ascii="SimSun" w:eastAsia="SimSun" w:hAnsi="SimSun" w:cs="SimSun"/>
        </w:rPr>
        <w:br/>
        <w:t>才4道而已，品尝料我知道是比较少量，然后多一点，它才4道（小），那不是很少，</w:t>
      </w:r>
    </w:p>
    <w:p w14:paraId="2E192D4E" w14:textId="77777777" w:rsidR="00E57DFB" w:rsidRDefault="00000000">
      <w:pPr>
        <w:spacing w:before="240" w:after="240"/>
        <w:rPr>
          <w:rFonts w:ascii="SimSun" w:eastAsia="SimSun" w:hAnsi="SimSun" w:cs="SimSun"/>
        </w:rPr>
      </w:pPr>
      <w:r>
        <w:rPr>
          <w:rFonts w:ascii="SimSun" w:eastAsia="SimSun" w:hAnsi="SimSun" w:cs="SimSun"/>
        </w:rPr>
        <w:t>P 09:29</w:t>
      </w:r>
      <w:r>
        <w:rPr>
          <w:rFonts w:ascii="SimSun" w:eastAsia="SimSun" w:hAnsi="SimSun" w:cs="SimSun"/>
        </w:rPr>
        <w:br/>
        <w:t>对，它有那种吃不饱的，而且它价格也会比那种一般的日料定的就是贵很多。</w:t>
      </w:r>
    </w:p>
    <w:p w14:paraId="2E192D4F" w14:textId="77777777" w:rsidR="00E57DFB" w:rsidRDefault="00000000">
      <w:pPr>
        <w:spacing w:before="240" w:after="240"/>
        <w:rPr>
          <w:rFonts w:ascii="SimSun" w:eastAsia="SimSun" w:hAnsi="SimSun" w:cs="SimSun"/>
        </w:rPr>
      </w:pPr>
      <w:r>
        <w:rPr>
          <w:rFonts w:ascii="SimSun" w:eastAsia="SimSun" w:hAnsi="SimSun" w:cs="SimSun"/>
        </w:rPr>
        <w:t>J 09:36</w:t>
      </w:r>
      <w:r>
        <w:rPr>
          <w:rFonts w:ascii="SimSun" w:eastAsia="SimSun" w:hAnsi="SimSun" w:cs="SimSun"/>
        </w:rPr>
        <w:br/>
        <w:t>所以没有菜单，但是你直接去吃了，这样他就给你他能够给你的。</w:t>
      </w:r>
    </w:p>
    <w:p w14:paraId="2E192D50" w14:textId="77777777" w:rsidR="00E57DFB" w:rsidRDefault="00000000">
      <w:pPr>
        <w:spacing w:before="240" w:after="240"/>
        <w:rPr>
          <w:rFonts w:ascii="SimSun" w:eastAsia="SimSun" w:hAnsi="SimSun" w:cs="SimSun"/>
        </w:rPr>
      </w:pPr>
      <w:r>
        <w:rPr>
          <w:rFonts w:ascii="SimSun" w:eastAsia="SimSun" w:hAnsi="SimSun" w:cs="SimSun"/>
        </w:rPr>
        <w:t>P 09:46</w:t>
      </w:r>
      <w:r>
        <w:rPr>
          <w:rFonts w:ascii="SimSun" w:eastAsia="SimSun" w:hAnsi="SimSun" w:cs="SimSun"/>
        </w:rPr>
        <w:br/>
        <w:t>（听不清，choppy）</w:t>
      </w:r>
    </w:p>
    <w:p w14:paraId="2E192D51" w14:textId="77777777" w:rsidR="00E57DFB" w:rsidRDefault="00000000">
      <w:pPr>
        <w:spacing w:before="240" w:after="240"/>
        <w:rPr>
          <w:rFonts w:ascii="SimSun" w:eastAsia="SimSun" w:hAnsi="SimSun" w:cs="SimSun"/>
        </w:rPr>
      </w:pPr>
      <w:r>
        <w:rPr>
          <w:rFonts w:ascii="SimSun" w:eastAsia="SimSun" w:hAnsi="SimSun" w:cs="SimSun"/>
        </w:rPr>
        <w:t>J 09:48</w:t>
      </w:r>
      <w:r>
        <w:rPr>
          <w:rFonts w:ascii="SimSun" w:eastAsia="SimSun" w:hAnsi="SimSun" w:cs="SimSun"/>
        </w:rPr>
        <w:br/>
        <w:t>通常它是像什么样子的一个类型，因为日料它也有分什么，就是烧烤类的，还是说寿就是寿司还是什么样子？</w:t>
      </w:r>
    </w:p>
    <w:p w14:paraId="2E192D52" w14:textId="77777777" w:rsidR="00E57DFB" w:rsidRDefault="00000000">
      <w:pPr>
        <w:spacing w:before="240" w:after="240"/>
        <w:rPr>
          <w:rFonts w:ascii="SimSun" w:eastAsia="SimSun" w:hAnsi="SimSun" w:cs="SimSun"/>
        </w:rPr>
      </w:pPr>
      <w:r>
        <w:rPr>
          <w:rFonts w:ascii="SimSun" w:eastAsia="SimSun" w:hAnsi="SimSun" w:cs="SimSun"/>
        </w:rPr>
        <w:t>P 10:00</w:t>
      </w:r>
      <w:r>
        <w:rPr>
          <w:rFonts w:ascii="SimSun" w:eastAsia="SimSun" w:hAnsi="SimSun" w:cs="SimSun"/>
        </w:rPr>
        <w:br/>
        <w:t>他那个就是，像有那种套餐一样，什么样都有，可能就是什么寿司或是什么烧鸟，包括什么甜品，他可能都能吃到，它没有固定的。</w:t>
      </w:r>
    </w:p>
    <w:p w14:paraId="2E192D53" w14:textId="77777777" w:rsidR="00E57DFB" w:rsidRDefault="00000000">
      <w:pPr>
        <w:spacing w:before="240" w:after="240"/>
        <w:rPr>
          <w:rFonts w:ascii="SimSun" w:eastAsia="SimSun" w:hAnsi="SimSun" w:cs="SimSun"/>
        </w:rPr>
      </w:pPr>
      <w:r>
        <w:rPr>
          <w:rFonts w:ascii="SimSun" w:eastAsia="SimSun" w:hAnsi="SimSun" w:cs="SimSun"/>
        </w:rPr>
        <w:t>J 10:12</w:t>
      </w:r>
      <w:r>
        <w:rPr>
          <w:rFonts w:ascii="SimSun" w:eastAsia="SimSun" w:hAnsi="SimSun" w:cs="SimSun"/>
        </w:rPr>
        <w:br/>
        <w:t>是这样子，所以现在比较火一点是吗？你会想要去吃吗？</w:t>
      </w:r>
    </w:p>
    <w:p w14:paraId="2E192D54" w14:textId="77777777" w:rsidR="00E57DFB" w:rsidRDefault="00000000">
      <w:pPr>
        <w:spacing w:before="240" w:after="240"/>
        <w:rPr>
          <w:rFonts w:ascii="SimSun" w:eastAsia="SimSun" w:hAnsi="SimSun" w:cs="SimSun"/>
        </w:rPr>
      </w:pPr>
      <w:r>
        <w:rPr>
          <w:rFonts w:ascii="SimSun" w:eastAsia="SimSun" w:hAnsi="SimSun" w:cs="SimSun"/>
        </w:rPr>
        <w:lastRenderedPageBreak/>
        <w:t>P 10:23</w:t>
      </w:r>
      <w:r>
        <w:rPr>
          <w:rFonts w:ascii="SimSun" w:eastAsia="SimSun" w:hAnsi="SimSun" w:cs="SimSun"/>
        </w:rPr>
        <w:br/>
        <w:t>我不会，没有菜单的东西我是接受不了的，我还，不喜欢吃的东西蛮多的，</w:t>
      </w:r>
    </w:p>
    <w:p w14:paraId="2E192D55" w14:textId="77777777" w:rsidR="00E57DFB" w:rsidRDefault="00000000">
      <w:pPr>
        <w:spacing w:before="240" w:after="240"/>
        <w:rPr>
          <w:rFonts w:ascii="SimSun" w:eastAsia="SimSun" w:hAnsi="SimSun" w:cs="SimSun"/>
        </w:rPr>
      </w:pPr>
      <w:r>
        <w:rPr>
          <w:rFonts w:ascii="SimSun" w:eastAsia="SimSun" w:hAnsi="SimSun" w:cs="SimSun"/>
        </w:rPr>
        <w:t>J 10:32</w:t>
      </w:r>
      <w:r>
        <w:rPr>
          <w:rFonts w:ascii="SimSun" w:eastAsia="SimSun" w:hAnsi="SimSun" w:cs="SimSun"/>
        </w:rPr>
        <w:br/>
        <w:t>你会偏食什么，你不喜欢吃什么？</w:t>
      </w:r>
    </w:p>
    <w:p w14:paraId="2E192D56" w14:textId="77777777" w:rsidR="00E57DFB" w:rsidRDefault="00000000">
      <w:pPr>
        <w:spacing w:before="240" w:after="240"/>
        <w:rPr>
          <w:rFonts w:ascii="SimSun" w:eastAsia="SimSun" w:hAnsi="SimSun" w:cs="SimSun"/>
        </w:rPr>
      </w:pPr>
      <w:r>
        <w:rPr>
          <w:rFonts w:ascii="SimSun" w:eastAsia="SimSun" w:hAnsi="SimSun" w:cs="SimSun"/>
        </w:rPr>
        <w:t>P 10:36</w:t>
      </w:r>
      <w:r>
        <w:rPr>
          <w:rFonts w:ascii="SimSun" w:eastAsia="SimSun" w:hAnsi="SimSun" w:cs="SimSun"/>
        </w:rPr>
        <w:br/>
        <w:t>而且就算在家我是吃的，但是出去的话就不太喜欢点了，比如说日料里面的话，我也不太喜欢吃日料里面的主食，就是像那种什么，拉面还好，但是像什么寿司什么，还有那种比较偏生的东西，什么刺身我也不太能接受，就一般刺身。</w:t>
      </w:r>
    </w:p>
    <w:p w14:paraId="2E192D57" w14:textId="77777777" w:rsidR="00E57DFB" w:rsidRDefault="00000000">
      <w:pPr>
        <w:spacing w:before="240" w:after="240"/>
        <w:rPr>
          <w:rFonts w:ascii="SimSun" w:eastAsia="SimSun" w:hAnsi="SimSun" w:cs="SimSun"/>
        </w:rPr>
      </w:pPr>
      <w:r>
        <w:rPr>
          <w:rFonts w:ascii="SimSun" w:eastAsia="SimSun" w:hAnsi="SimSun" w:cs="SimSun"/>
        </w:rPr>
        <w:t>J 11:01</w:t>
      </w:r>
      <w:r>
        <w:rPr>
          <w:rFonts w:ascii="SimSun" w:eastAsia="SimSun" w:hAnsi="SimSun" w:cs="SimSun"/>
        </w:rPr>
        <w:br/>
        <w:t>因为日料很多，对都是刺身对。</w:t>
      </w:r>
    </w:p>
    <w:p w14:paraId="2E192D58" w14:textId="77777777" w:rsidR="00E57DFB" w:rsidRDefault="00000000">
      <w:pPr>
        <w:spacing w:before="240" w:after="240"/>
        <w:rPr>
          <w:rFonts w:ascii="SimSun" w:eastAsia="SimSun" w:hAnsi="SimSun" w:cs="SimSun"/>
        </w:rPr>
      </w:pPr>
      <w:r>
        <w:rPr>
          <w:rFonts w:ascii="SimSun" w:eastAsia="SimSun" w:hAnsi="SimSun" w:cs="SimSun"/>
        </w:rPr>
        <w:t>P 11:06</w:t>
      </w:r>
      <w:r>
        <w:rPr>
          <w:rFonts w:ascii="SimSun" w:eastAsia="SimSun" w:hAnsi="SimSun" w:cs="SimSun"/>
        </w:rPr>
        <w:br/>
        <w:t>我们吃的话一般吃那种很寿喜烧，或者吃那种什么烤的，什么烤鳗鱼什么之类的东西，反正是稍微熟一点的东西，对。</w:t>
      </w:r>
    </w:p>
    <w:p w14:paraId="2E192D59" w14:textId="77777777" w:rsidR="00E57DFB" w:rsidRDefault="00000000">
      <w:pPr>
        <w:spacing w:before="240" w:after="240"/>
        <w:rPr>
          <w:rFonts w:ascii="SimSun" w:eastAsia="SimSun" w:hAnsi="SimSun" w:cs="SimSun"/>
        </w:rPr>
      </w:pPr>
      <w:r>
        <w:rPr>
          <w:rFonts w:ascii="SimSun" w:eastAsia="SimSun" w:hAnsi="SimSun" w:cs="SimSun"/>
        </w:rPr>
        <w:t>J 11:24</w:t>
      </w:r>
      <w:r>
        <w:rPr>
          <w:rFonts w:ascii="SimSun" w:eastAsia="SimSun" w:hAnsi="SimSun" w:cs="SimSun"/>
        </w:rPr>
        <w:br/>
        <w:t>我知道有些人可能是，我本身是不喜欢，对我有一段时间好像蛮喜欢，但是后来想一想觉得，不知道，可能因为我了解关于我稍微学习一点，关于海洋关于鱼就会觉得有点抵触。对，但是我妈妈是完全不碰的，对，他从小到大不敢就是生的鱼他不敢吃。</w:t>
      </w:r>
    </w:p>
    <w:p w14:paraId="2E192D5A" w14:textId="77777777" w:rsidR="00E57DFB" w:rsidRDefault="00000000">
      <w:pPr>
        <w:spacing w:before="240" w:after="240"/>
        <w:rPr>
          <w:rFonts w:ascii="SimSun" w:eastAsia="SimSun" w:hAnsi="SimSun" w:cs="SimSun"/>
        </w:rPr>
      </w:pPr>
      <w:r>
        <w:rPr>
          <w:rFonts w:ascii="SimSun" w:eastAsia="SimSun" w:hAnsi="SimSun" w:cs="SimSun"/>
        </w:rPr>
        <w:t>P 11:46</w:t>
      </w:r>
      <w:r>
        <w:rPr>
          <w:rFonts w:ascii="SimSun" w:eastAsia="SimSun" w:hAnsi="SimSun" w:cs="SimSun"/>
        </w:rPr>
        <w:br/>
        <w:t>我不太敢，我感觉不太熟的东西他怎么处理可能都会有一点不太干净，是吧？</w:t>
      </w:r>
    </w:p>
    <w:p w14:paraId="2E192D5B" w14:textId="77777777" w:rsidR="00E57DFB" w:rsidRDefault="00000000">
      <w:pPr>
        <w:spacing w:before="240" w:after="240"/>
        <w:rPr>
          <w:rFonts w:ascii="SimSun" w:eastAsia="SimSun" w:hAnsi="SimSun" w:cs="SimSun"/>
        </w:rPr>
      </w:pPr>
      <w:r>
        <w:rPr>
          <w:rFonts w:ascii="SimSun" w:eastAsia="SimSun" w:hAnsi="SimSun" w:cs="SimSun"/>
        </w:rPr>
        <w:t>J 11:56</w:t>
      </w:r>
      <w:r>
        <w:rPr>
          <w:rFonts w:ascii="SimSun" w:eastAsia="SimSun" w:hAnsi="SimSun" w:cs="SimSun"/>
        </w:rPr>
        <w:br/>
        <w:t>其实对尤其是肉类对不对？就是你蔬菜你也吃了沙拉算了，还是可是我觉得肉类它的一个稍微相对蔬菜它的风险会高一点。（P：对）对，会比较抵触，所以但你觉得你也是有一点关于说的，也不是说，你是因为他是生的，你会担心他的一个，怎么说它的一个疾病这方面，还是说你就是不太喜欢它的口感？</w:t>
      </w:r>
    </w:p>
    <w:p w14:paraId="2E192D5C" w14:textId="77777777" w:rsidR="00E57DFB" w:rsidRDefault="00000000">
      <w:pPr>
        <w:spacing w:before="240" w:after="240"/>
        <w:rPr>
          <w:rFonts w:ascii="SimSun" w:eastAsia="SimSun" w:hAnsi="SimSun" w:cs="SimSun"/>
        </w:rPr>
      </w:pPr>
      <w:r>
        <w:rPr>
          <w:rFonts w:ascii="SimSun" w:eastAsia="SimSun" w:hAnsi="SimSun" w:cs="SimSun"/>
        </w:rPr>
        <w:t>P 12:29</w:t>
      </w:r>
      <w:r>
        <w:rPr>
          <w:rFonts w:ascii="SimSun" w:eastAsia="SimSun" w:hAnsi="SimSun" w:cs="SimSun"/>
        </w:rPr>
        <w:br/>
        <w:t>您说什么，鸡蛋吗还是？（J：鸡蛋）对。鸡蛋是如果吃饲料的时候我是可以吃一点的，但是像什么糖心蛋什么的话，我感觉，一般吧。吃熟的和吃半熟的感觉差别不是太大。</w:t>
      </w:r>
    </w:p>
    <w:p w14:paraId="2E192D5D" w14:textId="77777777" w:rsidR="00E57DFB" w:rsidRDefault="00000000">
      <w:pPr>
        <w:spacing w:before="240" w:after="240"/>
        <w:rPr>
          <w:rFonts w:ascii="SimSun" w:eastAsia="SimSun" w:hAnsi="SimSun" w:cs="SimSun"/>
        </w:rPr>
      </w:pPr>
      <w:r>
        <w:rPr>
          <w:rFonts w:ascii="SimSun" w:eastAsia="SimSun" w:hAnsi="SimSun" w:cs="SimSun"/>
        </w:rPr>
        <w:t>J 12:51</w:t>
      </w:r>
      <w:r>
        <w:rPr>
          <w:rFonts w:ascii="SimSun" w:eastAsia="SimSun" w:hAnsi="SimSun" w:cs="SimSun"/>
        </w:rPr>
        <w:br/>
        <w:t>但是你做的话一定都会做熟的是吧？（P：对）。是有道理，对有些人可能会就比较喜欢吃流出来的感觉。对是对，我觉得说的对吧，其实整体来讲都是会比较安全一点，（P：对）就是从一个食安的角度，就至少说你已经加热加到一定的程度了，然后对反正该杀的东西都杀掉了，对。对，我有看到你第二餐就是有吃沙拉，你说你自己的一个减肥餐，然后你妈妈还有你妹妹都没有吃，可是这样会有点孤独吗？自己吃。</w:t>
      </w:r>
    </w:p>
    <w:p w14:paraId="2E192D5E" w14:textId="77777777" w:rsidR="00E57DFB" w:rsidRDefault="00000000">
      <w:pPr>
        <w:spacing w:before="240" w:after="240"/>
        <w:rPr>
          <w:rFonts w:ascii="SimSun" w:eastAsia="SimSun" w:hAnsi="SimSun" w:cs="SimSun"/>
        </w:rPr>
      </w:pPr>
      <w:r>
        <w:rPr>
          <w:rFonts w:ascii="SimSun" w:eastAsia="SimSun" w:hAnsi="SimSun" w:cs="SimSun"/>
        </w:rPr>
        <w:lastRenderedPageBreak/>
        <w:t>P 13:42</w:t>
      </w:r>
      <w:r>
        <w:rPr>
          <w:rFonts w:ascii="SimSun" w:eastAsia="SimSun" w:hAnsi="SimSun" w:cs="SimSun"/>
        </w:rPr>
        <w:br/>
        <w:t>还好吧，我只要他们不做那种很香的东西，我都觉得还好。</w:t>
      </w:r>
    </w:p>
    <w:p w14:paraId="2E192D5F" w14:textId="77777777" w:rsidR="00E57DFB" w:rsidRDefault="00000000">
      <w:pPr>
        <w:spacing w:before="240" w:after="240"/>
        <w:rPr>
          <w:rFonts w:ascii="SimSun" w:eastAsia="SimSun" w:hAnsi="SimSun" w:cs="SimSun"/>
        </w:rPr>
      </w:pPr>
      <w:r>
        <w:rPr>
          <w:rFonts w:ascii="SimSun" w:eastAsia="SimSun" w:hAnsi="SimSun" w:cs="SimSun"/>
        </w:rPr>
        <w:t>J 13:48</w:t>
      </w:r>
      <w:r>
        <w:rPr>
          <w:rFonts w:ascii="SimSun" w:eastAsia="SimSun" w:hAnsi="SimSun" w:cs="SimSun"/>
        </w:rPr>
        <w:br/>
        <w:t>如果他们做了你会比较觉得会有困难吗？会想吃什么？</w:t>
      </w:r>
    </w:p>
    <w:p w14:paraId="2E192D60" w14:textId="77777777" w:rsidR="00E57DFB" w:rsidRDefault="00000000">
      <w:pPr>
        <w:spacing w:before="240" w:after="240"/>
        <w:rPr>
          <w:rFonts w:ascii="SimSun" w:eastAsia="SimSun" w:hAnsi="SimSun" w:cs="SimSun"/>
        </w:rPr>
      </w:pPr>
      <w:r>
        <w:rPr>
          <w:rFonts w:ascii="SimSun" w:eastAsia="SimSun" w:hAnsi="SimSun" w:cs="SimSun"/>
        </w:rPr>
        <w:t>P 13:55</w:t>
      </w:r>
      <w:r>
        <w:rPr>
          <w:rFonts w:ascii="SimSun" w:eastAsia="SimSun" w:hAnsi="SimSun" w:cs="SimSun"/>
        </w:rPr>
        <w:br/>
        <w:t>我都觉得痛苦，对，尤其是那种什么炖排骨或者炖那种什么红烧肉，特别痛苦，所以我一般就是我先做饭，然后再让我妈做饭。</w:t>
      </w:r>
    </w:p>
    <w:p w14:paraId="2E192D61" w14:textId="77777777" w:rsidR="00E57DFB" w:rsidRDefault="00000000">
      <w:pPr>
        <w:spacing w:before="240" w:after="240"/>
        <w:rPr>
          <w:rFonts w:ascii="SimSun" w:eastAsia="SimSun" w:hAnsi="SimSun" w:cs="SimSun"/>
        </w:rPr>
      </w:pPr>
      <w:r>
        <w:rPr>
          <w:rFonts w:ascii="SimSun" w:eastAsia="SimSun" w:hAnsi="SimSun" w:cs="SimSun"/>
        </w:rPr>
        <w:t>J 14:07</w:t>
      </w:r>
      <w:r>
        <w:rPr>
          <w:rFonts w:ascii="SimSun" w:eastAsia="SimSun" w:hAnsi="SimSun" w:cs="SimSun"/>
        </w:rPr>
        <w:br/>
        <w:t>你自己先吃完以后，他们再做是吗？</w:t>
      </w:r>
    </w:p>
    <w:p w14:paraId="2E192D62" w14:textId="77777777" w:rsidR="00E57DFB" w:rsidRDefault="00000000">
      <w:pPr>
        <w:spacing w:before="240" w:after="240"/>
        <w:rPr>
          <w:rFonts w:ascii="SimSun" w:eastAsia="SimSun" w:hAnsi="SimSun" w:cs="SimSun"/>
        </w:rPr>
      </w:pPr>
      <w:r>
        <w:rPr>
          <w:rFonts w:ascii="SimSun" w:eastAsia="SimSun" w:hAnsi="SimSun" w:cs="SimSun"/>
        </w:rPr>
        <w:t>P 14:13</w:t>
      </w:r>
      <w:r>
        <w:rPr>
          <w:rFonts w:ascii="SimSun" w:eastAsia="SimSun" w:hAnsi="SimSun" w:cs="SimSun"/>
        </w:rPr>
        <w:br/>
        <w:t>对，这样话我也吃饱，他们做饭的话，我也就是能稍微控制一下自己。</w:t>
      </w:r>
    </w:p>
    <w:p w14:paraId="2E192D63" w14:textId="77777777" w:rsidR="00E57DFB" w:rsidRDefault="00000000">
      <w:pPr>
        <w:spacing w:before="240" w:after="240"/>
        <w:rPr>
          <w:rFonts w:ascii="SimSun" w:eastAsia="SimSun" w:hAnsi="SimSun" w:cs="SimSun"/>
        </w:rPr>
      </w:pPr>
      <w:r>
        <w:rPr>
          <w:rFonts w:ascii="SimSun" w:eastAsia="SimSun" w:hAnsi="SimSun" w:cs="SimSun"/>
        </w:rPr>
        <w:t>J 14:19</w:t>
      </w:r>
      <w:r>
        <w:rPr>
          <w:rFonts w:ascii="SimSun" w:eastAsia="SimSun" w:hAnsi="SimSun" w:cs="SimSun"/>
        </w:rPr>
        <w:br/>
        <w:t>你会不会想要说就吃一点点这样子，还是就眼不见为净，快点回房间。</w:t>
      </w:r>
    </w:p>
    <w:p w14:paraId="2E192D64" w14:textId="77777777" w:rsidR="00E57DFB" w:rsidRDefault="00000000">
      <w:pPr>
        <w:spacing w:before="240" w:after="240"/>
        <w:rPr>
          <w:rFonts w:ascii="SimSun" w:eastAsia="SimSun" w:hAnsi="SimSun" w:cs="SimSun"/>
        </w:rPr>
      </w:pPr>
      <w:r>
        <w:rPr>
          <w:rFonts w:ascii="SimSun" w:eastAsia="SimSun" w:hAnsi="SimSun" w:cs="SimSun"/>
        </w:rPr>
        <w:t>P 14:29</w:t>
      </w:r>
      <w:r>
        <w:rPr>
          <w:rFonts w:ascii="SimSun" w:eastAsia="SimSun" w:hAnsi="SimSun" w:cs="SimSun"/>
        </w:rPr>
        <w:br/>
        <w:t>如果做的是我喜欢吃的话，还是会尝就是一块两块试试。</w:t>
      </w:r>
    </w:p>
    <w:p w14:paraId="2E192D65" w14:textId="77777777" w:rsidR="00E57DFB" w:rsidRDefault="00000000">
      <w:pPr>
        <w:spacing w:before="240" w:after="240"/>
        <w:rPr>
          <w:rFonts w:ascii="SimSun" w:eastAsia="SimSun" w:hAnsi="SimSun" w:cs="SimSun"/>
        </w:rPr>
      </w:pPr>
      <w:r>
        <w:rPr>
          <w:rFonts w:ascii="SimSun" w:eastAsia="SimSun" w:hAnsi="SimSun" w:cs="SimSun"/>
        </w:rPr>
        <w:t>J 14:36</w:t>
      </w:r>
      <w:r>
        <w:rPr>
          <w:rFonts w:ascii="SimSun" w:eastAsia="SimSun" w:hAnsi="SimSun" w:cs="SimSun"/>
        </w:rPr>
        <w:br/>
        <w:t>可是我觉得这样也算很好，不会说你尝了以后就自暴自弃了。</w:t>
      </w:r>
    </w:p>
    <w:p w14:paraId="2E192D66" w14:textId="77777777" w:rsidR="00E57DFB" w:rsidRDefault="00000000">
      <w:pPr>
        <w:spacing w:before="240" w:after="240"/>
        <w:rPr>
          <w:rFonts w:ascii="SimSun" w:eastAsia="SimSun" w:hAnsi="SimSun" w:cs="SimSun"/>
        </w:rPr>
      </w:pPr>
      <w:r>
        <w:rPr>
          <w:rFonts w:ascii="SimSun" w:eastAsia="SimSun" w:hAnsi="SimSun" w:cs="SimSun"/>
        </w:rPr>
        <w:t>P 14:40</w:t>
      </w:r>
      <w:r>
        <w:rPr>
          <w:rFonts w:ascii="SimSun" w:eastAsia="SimSun" w:hAnsi="SimSun" w:cs="SimSun"/>
        </w:rPr>
        <w:br/>
        <w:t>对总比吃很多好。</w:t>
      </w:r>
    </w:p>
    <w:p w14:paraId="2E192D67" w14:textId="77777777" w:rsidR="00E57DFB" w:rsidRDefault="00000000">
      <w:pPr>
        <w:spacing w:before="240" w:after="240"/>
        <w:rPr>
          <w:rFonts w:ascii="SimSun" w:eastAsia="SimSun" w:hAnsi="SimSun" w:cs="SimSun"/>
        </w:rPr>
      </w:pPr>
      <w:r>
        <w:rPr>
          <w:rFonts w:ascii="SimSun" w:eastAsia="SimSun" w:hAnsi="SimSun" w:cs="SimSun"/>
        </w:rPr>
        <w:t>J 14:45</w:t>
      </w:r>
      <w:r>
        <w:rPr>
          <w:rFonts w:ascii="SimSun" w:eastAsia="SimSun" w:hAnsi="SimSun" w:cs="SimSun"/>
        </w:rPr>
        <w:br/>
        <w:t>对总比那种好，因为有些人可能就觉得说反正都吃了，那就干脆就吃多一点，还好，你还是蛮节制的。蛮好的。所以你都会自己先吃，然后你沙拉是晚餐吗？我刚忘记了晚餐还是午餐。你做的。</w:t>
      </w:r>
    </w:p>
    <w:p w14:paraId="2E192D68" w14:textId="77777777" w:rsidR="00E57DFB" w:rsidRDefault="00000000">
      <w:pPr>
        <w:spacing w:before="240" w:after="240"/>
        <w:rPr>
          <w:rFonts w:ascii="SimSun" w:eastAsia="SimSun" w:hAnsi="SimSun" w:cs="SimSun"/>
        </w:rPr>
      </w:pPr>
      <w:r>
        <w:rPr>
          <w:rFonts w:ascii="SimSun" w:eastAsia="SimSun" w:hAnsi="SimSun" w:cs="SimSun"/>
        </w:rPr>
        <w:t>P 15:04</w:t>
      </w:r>
      <w:r>
        <w:rPr>
          <w:rFonts w:ascii="SimSun" w:eastAsia="SimSun" w:hAnsi="SimSun" w:cs="SimSun"/>
        </w:rPr>
        <w:br/>
        <w:t>沙拉也是一个中午吃的，就是中午，就是正好我妈他们就是蒸了那个红薯，然后正好中午下午的时候没事干，我把小猫的饭给他弄出来之后，剩的蛋白做的，加那个真的很淡，</w:t>
      </w:r>
    </w:p>
    <w:p w14:paraId="2E192D69" w14:textId="77777777" w:rsidR="00E57DFB" w:rsidRDefault="00000000">
      <w:pPr>
        <w:spacing w:before="240" w:after="240"/>
        <w:rPr>
          <w:rFonts w:ascii="SimSun" w:eastAsia="SimSun" w:hAnsi="SimSun" w:cs="SimSun"/>
        </w:rPr>
      </w:pPr>
      <w:r>
        <w:rPr>
          <w:rFonts w:ascii="SimSun" w:eastAsia="SimSun" w:hAnsi="SimSun" w:cs="SimSun"/>
        </w:rPr>
        <w:t>J 15:25</w:t>
      </w:r>
      <w:r>
        <w:rPr>
          <w:rFonts w:ascii="SimSun" w:eastAsia="SimSun" w:hAnsi="SimSun" w:cs="SimSun"/>
        </w:rPr>
        <w:br/>
        <w:t>真的很难吃？</w:t>
      </w:r>
    </w:p>
    <w:p w14:paraId="2E192D6A" w14:textId="77777777" w:rsidR="00E57DFB" w:rsidRDefault="00000000">
      <w:pPr>
        <w:spacing w:before="240" w:after="240"/>
        <w:rPr>
          <w:rFonts w:ascii="SimSun" w:eastAsia="SimSun" w:hAnsi="SimSun" w:cs="SimSun"/>
        </w:rPr>
      </w:pPr>
      <w:r>
        <w:rPr>
          <w:rFonts w:ascii="SimSun" w:eastAsia="SimSun" w:hAnsi="SimSun" w:cs="SimSun"/>
        </w:rPr>
        <w:t>P 15:29</w:t>
      </w:r>
      <w:r>
        <w:rPr>
          <w:rFonts w:ascii="SimSun" w:eastAsia="SimSun" w:hAnsi="SimSun" w:cs="SimSun"/>
        </w:rPr>
        <w:br/>
        <w:t>对，它就是没有味道，它就是，而且还带点鸡蛋和那种什么红薯的腥味。</w:t>
      </w:r>
    </w:p>
    <w:p w14:paraId="2E192D6B" w14:textId="77777777" w:rsidR="00E57DFB" w:rsidRDefault="00000000">
      <w:pPr>
        <w:spacing w:before="240" w:after="240"/>
        <w:rPr>
          <w:rFonts w:ascii="SimSun" w:eastAsia="SimSun" w:hAnsi="SimSun" w:cs="SimSun"/>
        </w:rPr>
      </w:pPr>
      <w:r>
        <w:rPr>
          <w:rFonts w:ascii="SimSun" w:eastAsia="SimSun" w:hAnsi="SimSun" w:cs="SimSun"/>
        </w:rPr>
        <w:lastRenderedPageBreak/>
        <w:t>J 15:37</w:t>
      </w:r>
      <w:r>
        <w:rPr>
          <w:rFonts w:ascii="SimSun" w:eastAsia="SimSun" w:hAnsi="SimSun" w:cs="SimSun"/>
        </w:rPr>
        <w:br/>
        <w:t>你是怎么知道这个做法的？</w:t>
      </w:r>
    </w:p>
    <w:p w14:paraId="2E192D6C" w14:textId="77777777" w:rsidR="00E57DFB" w:rsidRDefault="00000000">
      <w:pPr>
        <w:spacing w:before="240" w:after="240"/>
        <w:rPr>
          <w:rFonts w:ascii="SimSun" w:eastAsia="SimSun" w:hAnsi="SimSun" w:cs="SimSun"/>
        </w:rPr>
      </w:pPr>
      <w:r>
        <w:rPr>
          <w:rFonts w:ascii="SimSun" w:eastAsia="SimSun" w:hAnsi="SimSun" w:cs="SimSun"/>
        </w:rPr>
        <w:t>P 15:42</w:t>
      </w:r>
      <w:r>
        <w:rPr>
          <w:rFonts w:ascii="SimSun" w:eastAsia="SimSun" w:hAnsi="SimSun" w:cs="SimSun"/>
        </w:rPr>
        <w:br/>
        <w:t>我之前在哈尔滨的时候吃到过一次那种俄餐，它上面有一个土豆泥的沙拉，还蛮好吃的，里面会有土豆泥，有黄瓜的，黄瓜和胡萝卜的丁，还有火腿丁，然后还有，应该是没有蛋黄的，因为我吃那个没有看到蛋黄，还有鸡蛋蛋白就都切碎混到一起吃还蛮好吃的，然后就在想他。对，我在想他会不会把土豆泥换掉之后还是一样的，因为我家正好没有土豆了，我就拿了红薯。</w:t>
      </w:r>
    </w:p>
    <w:p w14:paraId="2E192D6D" w14:textId="77777777" w:rsidR="00E57DFB" w:rsidRDefault="00000000">
      <w:pPr>
        <w:spacing w:before="240" w:after="240"/>
        <w:rPr>
          <w:rFonts w:ascii="SimSun" w:eastAsia="SimSun" w:hAnsi="SimSun" w:cs="SimSun"/>
        </w:rPr>
      </w:pPr>
      <w:r>
        <w:rPr>
          <w:rFonts w:ascii="SimSun" w:eastAsia="SimSun" w:hAnsi="SimSun" w:cs="SimSun"/>
        </w:rPr>
        <w:t>J 16:20</w:t>
      </w:r>
      <w:r>
        <w:rPr>
          <w:rFonts w:ascii="SimSun" w:eastAsia="SimSun" w:hAnsi="SimSun" w:cs="SimSun"/>
        </w:rPr>
        <w:br/>
        <w:t>可是红薯应该差不多跟土豆，不能相利用是吗？所以第一次这么做。</w:t>
      </w:r>
    </w:p>
    <w:p w14:paraId="2E192D6E" w14:textId="77777777" w:rsidR="00E57DFB" w:rsidRDefault="00000000">
      <w:pPr>
        <w:spacing w:before="240" w:after="240"/>
        <w:rPr>
          <w:rFonts w:ascii="SimSun" w:eastAsia="SimSun" w:hAnsi="SimSun" w:cs="SimSun"/>
        </w:rPr>
      </w:pPr>
      <w:r>
        <w:rPr>
          <w:rFonts w:ascii="SimSun" w:eastAsia="SimSun" w:hAnsi="SimSun" w:cs="SimSun"/>
        </w:rPr>
        <w:t>P 16:30</w:t>
      </w:r>
      <w:r>
        <w:rPr>
          <w:rFonts w:ascii="SimSun" w:eastAsia="SimSun" w:hAnsi="SimSun" w:cs="SimSun"/>
        </w:rPr>
        <w:br/>
        <w:t>对，第一次也是最后一次（笑）。</w:t>
      </w:r>
    </w:p>
    <w:p w14:paraId="2E192D6F" w14:textId="77777777" w:rsidR="00E57DFB" w:rsidRDefault="00000000">
      <w:pPr>
        <w:spacing w:before="240" w:after="240"/>
        <w:rPr>
          <w:rFonts w:ascii="SimSun" w:eastAsia="SimSun" w:hAnsi="SimSun" w:cs="SimSun"/>
        </w:rPr>
      </w:pPr>
      <w:r>
        <w:rPr>
          <w:rFonts w:ascii="SimSun" w:eastAsia="SimSun" w:hAnsi="SimSun" w:cs="SimSun"/>
        </w:rPr>
        <w:t>J 16:38</w:t>
      </w:r>
      <w:r>
        <w:rPr>
          <w:rFonts w:ascii="SimSun" w:eastAsia="SimSun" w:hAnsi="SimSun" w:cs="SimSun"/>
        </w:rPr>
        <w:br/>
        <w:t>这样子啊，对，可是你还记得说他，你有找什么食谱吗？他是有什么，你有什么依据吗？还是你就自己做，你就全部一起拌在一起尝试一下。</w:t>
      </w:r>
    </w:p>
    <w:p w14:paraId="2E192D70" w14:textId="77777777" w:rsidR="00E57DFB" w:rsidRDefault="00000000">
      <w:pPr>
        <w:spacing w:before="240" w:after="240"/>
        <w:rPr>
          <w:rFonts w:ascii="SimSun" w:eastAsia="SimSun" w:hAnsi="SimSun" w:cs="SimSun"/>
        </w:rPr>
      </w:pPr>
      <w:r>
        <w:rPr>
          <w:rFonts w:ascii="SimSun" w:eastAsia="SimSun" w:hAnsi="SimSun" w:cs="SimSun"/>
        </w:rPr>
        <w:t>P 16:51</w:t>
      </w:r>
      <w:r>
        <w:rPr>
          <w:rFonts w:ascii="SimSun" w:eastAsia="SimSun" w:hAnsi="SimSun" w:cs="SimSun"/>
        </w:rPr>
        <w:br/>
        <w:t>是我想它应该和什么土豆泥的沙拉差别不太大，然后我就给它拌到一起了，结果发现还是差的蛮多的。</w:t>
      </w:r>
    </w:p>
    <w:p w14:paraId="2E192D71" w14:textId="77777777" w:rsidR="00E57DFB" w:rsidRDefault="00000000">
      <w:pPr>
        <w:spacing w:before="240" w:after="240"/>
        <w:rPr>
          <w:rFonts w:ascii="SimSun" w:eastAsia="SimSun" w:hAnsi="SimSun" w:cs="SimSun"/>
        </w:rPr>
      </w:pPr>
      <w:r>
        <w:rPr>
          <w:rFonts w:ascii="SimSun" w:eastAsia="SimSun" w:hAnsi="SimSun" w:cs="SimSun"/>
        </w:rPr>
        <w:t>J 17:01</w:t>
      </w:r>
      <w:r>
        <w:rPr>
          <w:rFonts w:ascii="SimSun" w:eastAsia="SimSun" w:hAnsi="SimSun" w:cs="SimSun"/>
        </w:rPr>
        <w:br/>
        <w:t>没办法就是用调味来盖过之类的。（P：对）。是，最后一次做了，拜拜。</w:t>
      </w:r>
    </w:p>
    <w:p w14:paraId="2E192D72" w14:textId="77777777" w:rsidR="00E57DFB" w:rsidRDefault="00000000">
      <w:pPr>
        <w:spacing w:before="240" w:after="240"/>
        <w:rPr>
          <w:rFonts w:ascii="SimSun" w:eastAsia="SimSun" w:hAnsi="SimSun" w:cs="SimSun"/>
        </w:rPr>
      </w:pPr>
      <w:r>
        <w:rPr>
          <w:rFonts w:ascii="SimSun" w:eastAsia="SimSun" w:hAnsi="SimSun" w:cs="SimSun"/>
        </w:rPr>
        <w:br/>
        <w:t>对你那时候，所以你平常就是，你说每天都会给你的猫吃蛋蛋黄吗？</w:t>
      </w:r>
    </w:p>
    <w:p w14:paraId="2E192D73" w14:textId="77777777" w:rsidR="00E57DFB" w:rsidRDefault="00000000">
      <w:pPr>
        <w:spacing w:before="240" w:after="240"/>
        <w:rPr>
          <w:rFonts w:ascii="SimSun" w:eastAsia="SimSun" w:hAnsi="SimSun" w:cs="SimSun"/>
        </w:rPr>
      </w:pPr>
      <w:r>
        <w:rPr>
          <w:rFonts w:ascii="SimSun" w:eastAsia="SimSun" w:hAnsi="SimSun" w:cs="SimSun"/>
        </w:rPr>
        <w:t>P 17:23</w:t>
      </w:r>
      <w:r>
        <w:rPr>
          <w:rFonts w:ascii="SimSun" w:eastAsia="SimSun" w:hAnsi="SimSun" w:cs="SimSun"/>
        </w:rPr>
        <w:br/>
        <w:t>对，但是他天天弄的话太麻烦了，然后我上次就学乖了，我就给他弄好一周的给他冻到冰箱里面吃。</w:t>
      </w:r>
    </w:p>
    <w:p w14:paraId="2E192D74" w14:textId="77777777" w:rsidR="00E57DFB" w:rsidRDefault="00000000">
      <w:pPr>
        <w:spacing w:before="240" w:after="240"/>
        <w:rPr>
          <w:rFonts w:ascii="SimSun" w:eastAsia="SimSun" w:hAnsi="SimSun" w:cs="SimSun"/>
        </w:rPr>
      </w:pPr>
      <w:r>
        <w:rPr>
          <w:rFonts w:ascii="SimSun" w:eastAsia="SimSun" w:hAnsi="SimSun" w:cs="SimSun"/>
        </w:rPr>
        <w:t>J 17:32</w:t>
      </w:r>
      <w:r>
        <w:rPr>
          <w:rFonts w:ascii="SimSun" w:eastAsia="SimSun" w:hAnsi="SimSun" w:cs="SimSun"/>
        </w:rPr>
        <w:br/>
        <w:t>是什么样子的一个餐，你会怎么弄？</w:t>
      </w:r>
    </w:p>
    <w:p w14:paraId="2E192D75" w14:textId="77777777" w:rsidR="00E57DFB" w:rsidRDefault="00000000">
      <w:pPr>
        <w:spacing w:before="240" w:after="240"/>
        <w:rPr>
          <w:rFonts w:ascii="SimSun" w:eastAsia="SimSun" w:hAnsi="SimSun" w:cs="SimSun"/>
        </w:rPr>
      </w:pPr>
      <w:r>
        <w:rPr>
          <w:rFonts w:ascii="SimSun" w:eastAsia="SimSun" w:hAnsi="SimSun" w:cs="SimSun"/>
        </w:rPr>
        <w:t>P 17:35</w:t>
      </w:r>
      <w:r>
        <w:rPr>
          <w:rFonts w:ascii="SimSun" w:eastAsia="SimSun" w:hAnsi="SimSun" w:cs="SimSun"/>
        </w:rPr>
        <w:br/>
        <w:t>它里面有鸡胸肉，然后有鸡叫什么鸡肝，然后有蛋壳粉，然后有蛋黄，然后如果有买到别的肉的话，给它再加加一点那种什么牛肉或者鱼肉给它剁一下，剁碎给它混在一起。</w:t>
      </w:r>
    </w:p>
    <w:p w14:paraId="2E192D76" w14:textId="77777777" w:rsidR="00E57DFB" w:rsidRDefault="00000000">
      <w:pPr>
        <w:spacing w:before="240" w:after="240"/>
        <w:rPr>
          <w:rFonts w:ascii="SimSun" w:eastAsia="SimSun" w:hAnsi="SimSun" w:cs="SimSun"/>
        </w:rPr>
      </w:pPr>
      <w:r>
        <w:rPr>
          <w:rFonts w:ascii="SimSun" w:eastAsia="SimSun" w:hAnsi="SimSun" w:cs="SimSun"/>
        </w:rPr>
        <w:t>J 18:05</w:t>
      </w:r>
      <w:r>
        <w:rPr>
          <w:rFonts w:ascii="SimSun" w:eastAsia="SimSun" w:hAnsi="SimSun" w:cs="SimSun"/>
        </w:rPr>
        <w:br/>
        <w:t>这个是你怎么学到的呢？还是。</w:t>
      </w:r>
    </w:p>
    <w:p w14:paraId="2E192D77" w14:textId="77777777" w:rsidR="00E57DFB" w:rsidRDefault="00000000">
      <w:pPr>
        <w:spacing w:before="240" w:after="240"/>
        <w:rPr>
          <w:rFonts w:ascii="SimSun" w:eastAsia="SimSun" w:hAnsi="SimSun" w:cs="SimSun"/>
        </w:rPr>
      </w:pPr>
      <w:r>
        <w:rPr>
          <w:rFonts w:ascii="SimSun" w:eastAsia="SimSun" w:hAnsi="SimSun" w:cs="SimSun"/>
        </w:rPr>
        <w:lastRenderedPageBreak/>
        <w:t>P 18:09</w:t>
      </w:r>
      <w:r>
        <w:rPr>
          <w:rFonts w:ascii="SimSun" w:eastAsia="SimSun" w:hAnsi="SimSun" w:cs="SimSun"/>
        </w:rPr>
        <w:br/>
        <w:t>我知道一直网上是有这种那种什么叫什么，这种生食，就是猫会吃这种生肉，有这种叫什么？生酮（J：全部都是生的是吗？）对，都是生的，然后就是生骨肉，但是因为之前感觉好像没有跟猫粮有什么太大差异，就感觉好像只是麻烦了而已。然后后来是因为猫它，拉粑粑有点臭，他吃猫粮的话，然后后来他要绝育之前，我带他去一个朋友家给他配一次种，然后他家的小猫咪就是吃的是那种生肉，然后他们家一点猫的排泄物的味道都没有。然后我一直以为。</w:t>
      </w:r>
    </w:p>
    <w:p w14:paraId="2E192D78" w14:textId="77777777" w:rsidR="00E57DFB" w:rsidRDefault="00000000">
      <w:pPr>
        <w:spacing w:before="240" w:after="240"/>
        <w:rPr>
          <w:rFonts w:ascii="SimSun" w:eastAsia="SimSun" w:hAnsi="SimSun" w:cs="SimSun"/>
        </w:rPr>
      </w:pPr>
      <w:r>
        <w:rPr>
          <w:rFonts w:ascii="SimSun" w:eastAsia="SimSun" w:hAnsi="SimSun" w:cs="SimSun"/>
        </w:rPr>
        <w:t>J 19:04</w:t>
      </w:r>
      <w:r>
        <w:rPr>
          <w:rFonts w:ascii="SimSun" w:eastAsia="SimSun" w:hAnsi="SimSun" w:cs="SimSun"/>
        </w:rPr>
        <w:br/>
        <w:t>是哦？这样子，我还没有想过，所以它的猫就没有排泄物就没有异味是吗？</w:t>
      </w:r>
    </w:p>
    <w:p w14:paraId="2E192D79" w14:textId="77777777" w:rsidR="00E57DFB" w:rsidRDefault="00000000">
      <w:pPr>
        <w:spacing w:before="240" w:after="240"/>
        <w:rPr>
          <w:rFonts w:ascii="SimSun" w:eastAsia="SimSun" w:hAnsi="SimSun" w:cs="SimSun"/>
        </w:rPr>
      </w:pPr>
      <w:r>
        <w:rPr>
          <w:rFonts w:ascii="SimSun" w:eastAsia="SimSun" w:hAnsi="SimSun" w:cs="SimSun"/>
        </w:rPr>
        <w:t>P 19:14</w:t>
      </w:r>
      <w:r>
        <w:rPr>
          <w:rFonts w:ascii="SimSun" w:eastAsia="SimSun" w:hAnsi="SimSun" w:cs="SimSun"/>
        </w:rPr>
        <w:br/>
        <w:t>对，就是它的味道很小，我一直以为他如果吃生肉的话味道会变大，但是我发现，哇他吃生肉的话是真的没有什么味道，然后我就回来给他演示着卫生肉确实是。</w:t>
      </w:r>
    </w:p>
    <w:p w14:paraId="2E192D7A" w14:textId="77777777" w:rsidR="00E57DFB" w:rsidRDefault="00000000">
      <w:pPr>
        <w:spacing w:before="240" w:after="240"/>
        <w:rPr>
          <w:rFonts w:ascii="SimSun" w:eastAsia="SimSun" w:hAnsi="SimSun" w:cs="SimSun"/>
        </w:rPr>
      </w:pPr>
      <w:r>
        <w:rPr>
          <w:rFonts w:ascii="SimSun" w:eastAsia="SimSun" w:hAnsi="SimSun" w:cs="SimSun"/>
        </w:rPr>
        <w:t>J 19:29</w:t>
      </w:r>
      <w:r>
        <w:rPr>
          <w:rFonts w:ascii="SimSun" w:eastAsia="SimSun" w:hAnsi="SimSun" w:cs="SimSun"/>
        </w:rPr>
        <w:br/>
        <w:t>真的确实是有差是吗？</w:t>
      </w:r>
    </w:p>
    <w:p w14:paraId="2E192D7B" w14:textId="77777777" w:rsidR="00E57DFB" w:rsidRDefault="00000000">
      <w:pPr>
        <w:spacing w:before="240" w:after="240"/>
        <w:rPr>
          <w:rFonts w:ascii="SimSun" w:eastAsia="SimSun" w:hAnsi="SimSun" w:cs="SimSun"/>
        </w:rPr>
      </w:pPr>
      <w:r>
        <w:rPr>
          <w:rFonts w:ascii="SimSun" w:eastAsia="SimSun" w:hAnsi="SimSun" w:cs="SimSun"/>
        </w:rPr>
        <w:br/>
        <w:t>所以你食谱就是你刚刚讲到的关于鸡肝啊，各种不一样的一个肉或者是动物蛋白质，是跟你朋友学的吗？搭配或者是比例。所以为什么不能吃鸡蛋白，就是为什么要分开？</w:t>
      </w:r>
    </w:p>
    <w:p w14:paraId="2E192D7C" w14:textId="77777777" w:rsidR="00E57DFB" w:rsidRDefault="00000000">
      <w:pPr>
        <w:spacing w:before="240" w:after="240"/>
        <w:rPr>
          <w:rFonts w:ascii="SimSun" w:eastAsia="SimSun" w:hAnsi="SimSun" w:cs="SimSun"/>
        </w:rPr>
      </w:pPr>
      <w:r>
        <w:rPr>
          <w:rFonts w:ascii="SimSun" w:eastAsia="SimSun" w:hAnsi="SimSun" w:cs="SimSun"/>
        </w:rPr>
        <w:t>P 19:55</w:t>
      </w:r>
      <w:r>
        <w:rPr>
          <w:rFonts w:ascii="SimSun" w:eastAsia="SimSun" w:hAnsi="SimSun" w:cs="SimSun"/>
        </w:rPr>
        <w:br/>
        <w:t>其实我觉得鸡蛋白色吃了应该没有什么，但是国内的话就是我身边的朋友们，他们都觉得猫不能吃蛋白，猫吃蛋白会死，猫不能吃蛋黄。</w:t>
      </w:r>
    </w:p>
    <w:p w14:paraId="2E192D7D" w14:textId="77777777" w:rsidR="00E57DFB" w:rsidRDefault="00000000">
      <w:pPr>
        <w:spacing w:before="240" w:after="240"/>
        <w:rPr>
          <w:rFonts w:ascii="SimSun" w:eastAsia="SimSun" w:hAnsi="SimSun" w:cs="SimSun"/>
        </w:rPr>
      </w:pPr>
      <w:r>
        <w:rPr>
          <w:rFonts w:ascii="SimSun" w:eastAsia="SimSun" w:hAnsi="SimSun" w:cs="SimSun"/>
        </w:rPr>
        <w:br/>
        <w:t>我高中的时候我印象最深的时候，我之前我们学校里面有那种流浪猫的，然后有的时候我吃完早餐会带一个鸡蛋，就是水煮蛋给那个小猫，然后突然有一天我朋友跟我一起走，他跟我说蛋白你自己吃掉，你不要喂他吃蛋白，为什么？他说猫还会死的，但是我还是这么做了，</w:t>
      </w:r>
    </w:p>
    <w:p w14:paraId="2E192D7E" w14:textId="77777777" w:rsidR="00E57DFB" w:rsidRDefault="00000000">
      <w:pPr>
        <w:spacing w:before="240" w:after="240"/>
        <w:rPr>
          <w:rFonts w:ascii="SimSun" w:eastAsia="SimSun" w:hAnsi="SimSun" w:cs="SimSun"/>
        </w:rPr>
      </w:pPr>
      <w:r>
        <w:rPr>
          <w:rFonts w:ascii="SimSun" w:eastAsia="SimSun" w:hAnsi="SimSun" w:cs="SimSun"/>
        </w:rPr>
        <w:t>J 20:35</w:t>
      </w:r>
      <w:r>
        <w:rPr>
          <w:rFonts w:ascii="SimSun" w:eastAsia="SimSun" w:hAnsi="SimSun" w:cs="SimSun"/>
        </w:rPr>
        <w:br/>
        <w:t>对，那个猫应该没事。</w:t>
      </w:r>
    </w:p>
    <w:p w14:paraId="2E192D7F" w14:textId="77777777" w:rsidR="00E57DFB" w:rsidRDefault="00000000">
      <w:pPr>
        <w:spacing w:before="240" w:after="240"/>
        <w:rPr>
          <w:rFonts w:ascii="SimSun" w:eastAsia="SimSun" w:hAnsi="SimSun" w:cs="SimSun"/>
        </w:rPr>
      </w:pPr>
      <w:r>
        <w:rPr>
          <w:rFonts w:ascii="SimSun" w:eastAsia="SimSun" w:hAnsi="SimSun" w:cs="SimSun"/>
        </w:rPr>
        <w:t>P 20:37</w:t>
      </w:r>
      <w:r>
        <w:rPr>
          <w:rFonts w:ascii="SimSun" w:eastAsia="SimSun" w:hAnsi="SimSun" w:cs="SimSun"/>
        </w:rPr>
        <w:br/>
        <w:t>我觉得应该没有关系吧，就是猫吃那种什么蛋白。</w:t>
      </w:r>
    </w:p>
    <w:p w14:paraId="2E192D80" w14:textId="77777777" w:rsidR="00E57DFB" w:rsidRDefault="00000000">
      <w:pPr>
        <w:spacing w:before="240" w:after="240"/>
        <w:rPr>
          <w:rFonts w:ascii="SimSun" w:eastAsia="SimSun" w:hAnsi="SimSun" w:cs="SimSun"/>
        </w:rPr>
      </w:pPr>
      <w:r>
        <w:rPr>
          <w:rFonts w:ascii="SimSun" w:eastAsia="SimSun" w:hAnsi="SimSun" w:cs="SimSun"/>
        </w:rPr>
        <w:t>J 20:42</w:t>
      </w:r>
      <w:r>
        <w:rPr>
          <w:rFonts w:ascii="SimSun" w:eastAsia="SimSun" w:hAnsi="SimSun" w:cs="SimSun"/>
        </w:rPr>
        <w:br/>
        <w:t>有些东西是真的不能吃，比如说一些，可是更多是像药物，或者是说那个叫啥，有些植物是有危险性或者是洋葱什么的，但是鸡蛋没问题。</w:t>
      </w:r>
    </w:p>
    <w:p w14:paraId="2E192D81" w14:textId="77777777" w:rsidR="00E57DFB" w:rsidRDefault="00000000">
      <w:pPr>
        <w:spacing w:before="240" w:after="240"/>
        <w:rPr>
          <w:rFonts w:ascii="SimSun" w:eastAsia="SimSun" w:hAnsi="SimSun" w:cs="SimSun"/>
        </w:rPr>
      </w:pPr>
      <w:r>
        <w:rPr>
          <w:rFonts w:ascii="SimSun" w:eastAsia="SimSun" w:hAnsi="SimSun" w:cs="SimSun"/>
        </w:rPr>
        <w:lastRenderedPageBreak/>
        <w:t>P 21:02</w:t>
      </w:r>
      <w:r>
        <w:rPr>
          <w:rFonts w:ascii="SimSun" w:eastAsia="SimSun" w:hAnsi="SimSun" w:cs="SimSun"/>
        </w:rPr>
        <w:br/>
        <w:t>我也不知道，但是大家养猫的人，我身边养猫的人都这么说，都说什么蛋白猫吃了是不好怎么样，但是我其实我们家之前，小的时候养那种田园猫，就是那种猫好像给他吃一整个鸡蛋什么的也都没有关系，（J：对），但我不敢这么做了（笑）。</w:t>
      </w:r>
    </w:p>
    <w:p w14:paraId="2E192D82" w14:textId="77777777" w:rsidR="00E57DFB" w:rsidRDefault="00000000">
      <w:pPr>
        <w:spacing w:before="240" w:after="240"/>
        <w:rPr>
          <w:rFonts w:ascii="SimSun" w:eastAsia="SimSun" w:hAnsi="SimSun" w:cs="SimSun"/>
        </w:rPr>
      </w:pPr>
      <w:r>
        <w:rPr>
          <w:rFonts w:ascii="SimSun" w:eastAsia="SimSun" w:hAnsi="SimSun" w:cs="SimSun"/>
        </w:rPr>
        <w:t>J 21:24</w:t>
      </w:r>
      <w:r>
        <w:rPr>
          <w:rFonts w:ascii="SimSun" w:eastAsia="SimSun" w:hAnsi="SimSun" w:cs="SimSun"/>
        </w:rPr>
        <w:br/>
        <w:t>蛋白也没什么不好的东西，蛋白很有很蛋白质很好。</w:t>
      </w:r>
    </w:p>
    <w:p w14:paraId="2E192D83" w14:textId="77777777" w:rsidR="00E57DFB" w:rsidRDefault="00000000">
      <w:pPr>
        <w:spacing w:before="240" w:after="240"/>
        <w:rPr>
          <w:rFonts w:ascii="SimSun" w:eastAsia="SimSun" w:hAnsi="SimSun" w:cs="SimSun"/>
        </w:rPr>
      </w:pPr>
      <w:r>
        <w:rPr>
          <w:rFonts w:ascii="SimSun" w:eastAsia="SimSun" w:hAnsi="SimSun" w:cs="SimSun"/>
        </w:rPr>
        <w:t>P 21:29</w:t>
      </w:r>
      <w:r>
        <w:rPr>
          <w:rFonts w:ascii="SimSun" w:eastAsia="SimSun" w:hAnsi="SimSun" w:cs="SimSun"/>
        </w:rPr>
        <w:br/>
        <w:t>对我也不懂。但都说猫。</w:t>
      </w:r>
    </w:p>
    <w:p w14:paraId="2E192D84" w14:textId="77777777" w:rsidR="00E57DFB" w:rsidRDefault="00000000">
      <w:pPr>
        <w:spacing w:before="240" w:after="240"/>
        <w:rPr>
          <w:rFonts w:ascii="SimSun" w:eastAsia="SimSun" w:hAnsi="SimSun" w:cs="SimSun"/>
        </w:rPr>
      </w:pPr>
      <w:r>
        <w:rPr>
          <w:rFonts w:ascii="SimSun" w:eastAsia="SimSun" w:hAnsi="SimSun" w:cs="SimSun"/>
        </w:rPr>
        <w:t>J 21:33</w:t>
      </w:r>
      <w:r>
        <w:rPr>
          <w:rFonts w:ascii="SimSun" w:eastAsia="SimSun" w:hAnsi="SimSun" w:cs="SimSun"/>
        </w:rPr>
        <w:br/>
        <w:t>所以你这样子喂它。对，因为你这样子的话，这样平均的话，他这样一天还是因为你说你一周的量你需要4颗蛋是吗？这样子喂了多久了？</w:t>
      </w:r>
    </w:p>
    <w:p w14:paraId="2E192D85" w14:textId="77777777" w:rsidR="00E57DFB" w:rsidRDefault="00000000">
      <w:pPr>
        <w:spacing w:before="240" w:after="240"/>
        <w:rPr>
          <w:rFonts w:ascii="SimSun" w:eastAsia="SimSun" w:hAnsi="SimSun" w:cs="SimSun"/>
        </w:rPr>
      </w:pPr>
      <w:r>
        <w:rPr>
          <w:rFonts w:ascii="SimSun" w:eastAsia="SimSun" w:hAnsi="SimSun" w:cs="SimSun"/>
        </w:rPr>
        <w:t>P 21:54</w:t>
      </w:r>
      <w:r>
        <w:rPr>
          <w:rFonts w:ascii="SimSun" w:eastAsia="SimSun" w:hAnsi="SimSun" w:cs="SimSun"/>
        </w:rPr>
        <w:br/>
        <w:t>想想我回家应该是5月6月，6月份到现在差不多两个月。</w:t>
      </w:r>
    </w:p>
    <w:p w14:paraId="2E192D86" w14:textId="77777777" w:rsidR="00E57DFB" w:rsidRDefault="00000000">
      <w:pPr>
        <w:spacing w:before="240" w:after="240"/>
        <w:rPr>
          <w:rFonts w:ascii="SimSun" w:eastAsia="SimSun" w:hAnsi="SimSun" w:cs="SimSun"/>
        </w:rPr>
      </w:pPr>
      <w:r>
        <w:rPr>
          <w:rFonts w:ascii="SimSun" w:eastAsia="SimSun" w:hAnsi="SimSun" w:cs="SimSun"/>
        </w:rPr>
        <w:t>J 22:00</w:t>
      </w:r>
      <w:r>
        <w:rPr>
          <w:rFonts w:ascii="SimSun" w:eastAsia="SimSun" w:hAnsi="SimSun" w:cs="SimSun"/>
        </w:rPr>
        <w:br/>
        <w:t>所以所以你妈妈就是你猫都是在你母亲你家里老家这边？</w:t>
      </w:r>
    </w:p>
    <w:p w14:paraId="2E192D87" w14:textId="77777777" w:rsidR="00E57DFB" w:rsidRDefault="00000000">
      <w:pPr>
        <w:spacing w:before="240" w:after="240"/>
        <w:rPr>
          <w:rFonts w:ascii="SimSun" w:eastAsia="SimSun" w:hAnsi="SimSun" w:cs="SimSun"/>
        </w:rPr>
      </w:pPr>
      <w:r>
        <w:rPr>
          <w:rFonts w:ascii="SimSun" w:eastAsia="SimSun" w:hAnsi="SimSun" w:cs="SimSun"/>
        </w:rPr>
        <w:t>P 22:09</w:t>
      </w:r>
      <w:r>
        <w:rPr>
          <w:rFonts w:ascii="SimSun" w:eastAsia="SimSun" w:hAnsi="SimSun" w:cs="SimSun"/>
        </w:rPr>
        <w:br/>
        <w:t>对，因为我之前上学的时候我把他带回来了。</w:t>
      </w:r>
    </w:p>
    <w:p w14:paraId="2E192D88" w14:textId="77777777" w:rsidR="00E57DFB" w:rsidRDefault="00000000">
      <w:pPr>
        <w:spacing w:before="240" w:after="240"/>
        <w:rPr>
          <w:rFonts w:ascii="SimSun" w:eastAsia="SimSun" w:hAnsi="SimSun" w:cs="SimSun"/>
        </w:rPr>
      </w:pPr>
      <w:r>
        <w:rPr>
          <w:rFonts w:ascii="SimSun" w:eastAsia="SimSun" w:hAnsi="SimSun" w:cs="SimSun"/>
        </w:rPr>
        <w:t>J 22:13</w:t>
      </w:r>
      <w:r>
        <w:rPr>
          <w:rFonts w:ascii="SimSun" w:eastAsia="SimSun" w:hAnsi="SimSun" w:cs="SimSun"/>
        </w:rPr>
        <w:br/>
        <w:t>然后那时候是一直是吃猫粮是吗？</w:t>
      </w:r>
    </w:p>
    <w:p w14:paraId="2E192D89" w14:textId="77777777" w:rsidR="00E57DFB" w:rsidRDefault="00000000">
      <w:pPr>
        <w:spacing w:before="240" w:after="240"/>
        <w:rPr>
          <w:rFonts w:ascii="SimSun" w:eastAsia="SimSun" w:hAnsi="SimSun" w:cs="SimSun"/>
        </w:rPr>
      </w:pPr>
      <w:r>
        <w:rPr>
          <w:rFonts w:ascii="SimSun" w:eastAsia="SimSun" w:hAnsi="SimSun" w:cs="SimSun"/>
        </w:rPr>
        <w:t>P 22:19</w:t>
      </w:r>
      <w:r>
        <w:rPr>
          <w:rFonts w:ascii="SimSun" w:eastAsia="SimSun" w:hAnsi="SimSun" w:cs="SimSun"/>
        </w:rPr>
        <w:br/>
        <w:t>对。</w:t>
      </w:r>
    </w:p>
    <w:p w14:paraId="2E192D8A" w14:textId="77777777" w:rsidR="00E57DFB" w:rsidRDefault="00000000">
      <w:pPr>
        <w:spacing w:before="240" w:after="240"/>
        <w:rPr>
          <w:rFonts w:ascii="SimSun" w:eastAsia="SimSun" w:hAnsi="SimSun" w:cs="SimSun"/>
        </w:rPr>
      </w:pPr>
      <w:r>
        <w:rPr>
          <w:rFonts w:ascii="SimSun" w:eastAsia="SimSun" w:hAnsi="SimSun" w:cs="SimSun"/>
        </w:rPr>
        <w:t>J 22:20</w:t>
      </w:r>
      <w:r>
        <w:rPr>
          <w:rFonts w:ascii="SimSun" w:eastAsia="SimSun" w:hAnsi="SimSun" w:cs="SimSun"/>
        </w:rPr>
        <w:br/>
        <w:t>所以两个月前才刚代表是，所以两个月你说他去配种一次，这是公猫还是母猫一只猫？</w:t>
      </w:r>
    </w:p>
    <w:p w14:paraId="2E192D8B" w14:textId="77777777" w:rsidR="00E57DFB" w:rsidRDefault="00000000">
      <w:pPr>
        <w:spacing w:before="240" w:after="240"/>
        <w:rPr>
          <w:rFonts w:ascii="SimSun" w:eastAsia="SimSun" w:hAnsi="SimSun" w:cs="SimSun"/>
        </w:rPr>
      </w:pPr>
      <w:r>
        <w:rPr>
          <w:rFonts w:ascii="SimSun" w:eastAsia="SimSun" w:hAnsi="SimSun" w:cs="SimSun"/>
        </w:rPr>
        <w:t>P 22:28</w:t>
      </w:r>
      <w:r>
        <w:rPr>
          <w:rFonts w:ascii="SimSun" w:eastAsia="SimSun" w:hAnsi="SimSun" w:cs="SimSun"/>
        </w:rPr>
        <w:br/>
        <w:t>我们家是公猫。</w:t>
      </w:r>
    </w:p>
    <w:p w14:paraId="2E192D8C" w14:textId="77777777" w:rsidR="00E57DFB" w:rsidRDefault="00000000">
      <w:pPr>
        <w:spacing w:before="240" w:after="240"/>
        <w:rPr>
          <w:rFonts w:ascii="SimSun" w:eastAsia="SimSun" w:hAnsi="SimSun" w:cs="SimSun"/>
        </w:rPr>
      </w:pPr>
      <w:r>
        <w:rPr>
          <w:rFonts w:ascii="SimSun" w:eastAsia="SimSun" w:hAnsi="SimSun" w:cs="SimSun"/>
        </w:rPr>
        <w:t>J 22:32</w:t>
      </w:r>
      <w:r>
        <w:rPr>
          <w:rFonts w:ascii="SimSun" w:eastAsia="SimSun" w:hAnsi="SimSun" w:cs="SimSun"/>
        </w:rPr>
        <w:br/>
        <w:t>比较方便一点了，对，所以配种的话这样子是你朋友家的，他们就是生小baby，然后然后你们是想自己养吗之后。</w:t>
      </w:r>
    </w:p>
    <w:p w14:paraId="2E192D8D" w14:textId="77777777" w:rsidR="00E57DFB" w:rsidRDefault="00000000">
      <w:pPr>
        <w:spacing w:before="240" w:after="240"/>
        <w:rPr>
          <w:rFonts w:ascii="SimSun" w:eastAsia="SimSun" w:hAnsi="SimSun" w:cs="SimSun"/>
        </w:rPr>
      </w:pPr>
      <w:r>
        <w:rPr>
          <w:rFonts w:ascii="SimSun" w:eastAsia="SimSun" w:hAnsi="SimSun" w:cs="SimSun"/>
        </w:rPr>
        <w:t>P 22:46</w:t>
      </w:r>
      <w:r>
        <w:rPr>
          <w:rFonts w:ascii="SimSun" w:eastAsia="SimSun" w:hAnsi="SimSun" w:cs="SimSun"/>
        </w:rPr>
        <w:br/>
        <w:t>就是我另一个朋友他想，要一只小猫咪，然后到时候他生了之后我拿一只走，主要是我想把他直接做绝育，但是我又听一些人说公猫的话给他配一次种再做绝育比较好，然后我就给他配完种然后做绝育。</w:t>
      </w:r>
    </w:p>
    <w:p w14:paraId="2E192D8E" w14:textId="77777777" w:rsidR="00E57DFB" w:rsidRDefault="00000000">
      <w:pPr>
        <w:spacing w:before="240" w:after="240"/>
        <w:rPr>
          <w:rFonts w:ascii="SimSun" w:eastAsia="SimSun" w:hAnsi="SimSun" w:cs="SimSun"/>
        </w:rPr>
      </w:pPr>
      <w:r>
        <w:rPr>
          <w:rFonts w:ascii="SimSun" w:eastAsia="SimSun" w:hAnsi="SimSun" w:cs="SimSun"/>
        </w:rPr>
        <w:lastRenderedPageBreak/>
        <w:t>J 23:05</w:t>
      </w:r>
      <w:r>
        <w:rPr>
          <w:rFonts w:ascii="SimSun" w:eastAsia="SimSun" w:hAnsi="SimSun" w:cs="SimSun"/>
        </w:rPr>
        <w:br/>
        <w:t>是对。都可以，其实公猫其实也没有什么差太多，有时候可能会讨论到母猫它的一个一个生殖器官怎么样，但是其实还好，所以就绝育就做完了现在。（P：做完了）。好可爱，对现在那这样以后就有一只小猫咪了，他们也生得很快，他们大概几个月就可以了。生出来了。</w:t>
      </w:r>
    </w:p>
    <w:p w14:paraId="2E192D8F" w14:textId="77777777" w:rsidR="00E57DFB" w:rsidRDefault="00000000">
      <w:pPr>
        <w:spacing w:before="240" w:after="240"/>
        <w:rPr>
          <w:rFonts w:ascii="SimSun" w:eastAsia="SimSun" w:hAnsi="SimSun" w:cs="SimSun"/>
        </w:rPr>
      </w:pPr>
      <w:r>
        <w:rPr>
          <w:rFonts w:ascii="SimSun" w:eastAsia="SimSun" w:hAnsi="SimSun" w:cs="SimSun"/>
        </w:rPr>
        <w:t>P 23:36</w:t>
      </w:r>
      <w:r>
        <w:rPr>
          <w:rFonts w:ascii="SimSun" w:eastAsia="SimSun" w:hAnsi="SimSun" w:cs="SimSun"/>
        </w:rPr>
        <w:br/>
        <w:t>差不多这一个月差不多就生了，一般是两个月吧。</w:t>
      </w:r>
    </w:p>
    <w:p w14:paraId="2E192D90" w14:textId="77777777" w:rsidR="00E57DFB" w:rsidRDefault="00000000">
      <w:pPr>
        <w:spacing w:before="240" w:after="240"/>
        <w:rPr>
          <w:rFonts w:ascii="SimSun" w:eastAsia="SimSun" w:hAnsi="SimSun" w:cs="SimSun"/>
        </w:rPr>
      </w:pPr>
      <w:r>
        <w:rPr>
          <w:rFonts w:ascii="SimSun" w:eastAsia="SimSun" w:hAnsi="SimSun" w:cs="SimSun"/>
        </w:rPr>
        <w:t>J 23:40</w:t>
      </w:r>
      <w:r>
        <w:rPr>
          <w:rFonts w:ascii="SimSun" w:eastAsia="SimSun" w:hAnsi="SimSun" w:cs="SimSun"/>
        </w:rPr>
        <w:br/>
        <w:t>对两个月，然后再断奶这样子就差不多了这样。还蛮快的，所以你觉得你会这就是持续这样子的一个喂食方式吗？你对你的猫对。</w:t>
      </w:r>
    </w:p>
    <w:p w14:paraId="2E192D91" w14:textId="77777777" w:rsidR="00E57DFB" w:rsidRDefault="00000000">
      <w:pPr>
        <w:spacing w:before="240" w:after="240"/>
        <w:rPr>
          <w:rFonts w:ascii="SimSun" w:eastAsia="SimSun" w:hAnsi="SimSun" w:cs="SimSun"/>
        </w:rPr>
      </w:pPr>
      <w:r>
        <w:rPr>
          <w:rFonts w:ascii="SimSun" w:eastAsia="SimSun" w:hAnsi="SimSun" w:cs="SimSun"/>
        </w:rPr>
        <w:t>P 23:55</w:t>
      </w:r>
      <w:r>
        <w:rPr>
          <w:rFonts w:ascii="SimSun" w:eastAsia="SimSun" w:hAnsi="SimSun" w:cs="SimSun"/>
        </w:rPr>
        <w:br/>
        <w:t>如果时间允许的话就这么喂他，然后如果时间没有的话就拿着猫粮代替。</w:t>
      </w:r>
    </w:p>
    <w:p w14:paraId="2E192D92" w14:textId="77777777" w:rsidR="00E57DFB" w:rsidRDefault="00000000">
      <w:pPr>
        <w:spacing w:before="240" w:after="240"/>
        <w:rPr>
          <w:rFonts w:ascii="SimSun" w:eastAsia="SimSun" w:hAnsi="SimSun" w:cs="SimSun"/>
        </w:rPr>
      </w:pPr>
      <w:r>
        <w:rPr>
          <w:rFonts w:ascii="SimSun" w:eastAsia="SimSun" w:hAnsi="SimSun" w:cs="SimSun"/>
        </w:rPr>
        <w:t>J 24:02</w:t>
      </w:r>
      <w:r>
        <w:rPr>
          <w:rFonts w:ascii="SimSun" w:eastAsia="SimSun" w:hAnsi="SimSun" w:cs="SimSun"/>
        </w:rPr>
        <w:br/>
        <w:t>他喜欢吃吗？</w:t>
      </w:r>
    </w:p>
    <w:p w14:paraId="2E192D93" w14:textId="77777777" w:rsidR="00E57DFB" w:rsidRDefault="00000000">
      <w:pPr>
        <w:spacing w:before="240" w:after="240"/>
        <w:rPr>
          <w:rFonts w:ascii="SimSun" w:eastAsia="SimSun" w:hAnsi="SimSun" w:cs="SimSun"/>
        </w:rPr>
      </w:pPr>
      <w:r>
        <w:rPr>
          <w:rFonts w:ascii="SimSun" w:eastAsia="SimSun" w:hAnsi="SimSun" w:cs="SimSun"/>
        </w:rPr>
        <w:t>P 24:04</w:t>
      </w:r>
      <w:r>
        <w:rPr>
          <w:rFonts w:ascii="SimSun" w:eastAsia="SimSun" w:hAnsi="SimSun" w:cs="SimSun"/>
        </w:rPr>
        <w:br/>
        <w:t>他之前是不太喜欢吃肉的，我也不知道，为什么小时候吃肉，但是后来给他喂完猫粮之后，就说我再给他偶尔喂一下肉什么，他就不怎么吃了，然后然后我就问那个小姐姐，我说他不吃生肉怎么办？他说你饿他就是一天，就你饿他一天他就会开始吃了，然后我就饿他一天，也不到一天，然后他就开始吃了。</w:t>
      </w:r>
    </w:p>
    <w:p w14:paraId="2E192D94" w14:textId="77777777" w:rsidR="00E57DFB" w:rsidRDefault="00000000">
      <w:pPr>
        <w:spacing w:before="240" w:after="240"/>
        <w:rPr>
          <w:rFonts w:ascii="SimSun" w:eastAsia="SimSun" w:hAnsi="SimSun" w:cs="SimSun"/>
        </w:rPr>
      </w:pPr>
      <w:r>
        <w:rPr>
          <w:rFonts w:ascii="SimSun" w:eastAsia="SimSun" w:hAnsi="SimSun" w:cs="SimSun"/>
        </w:rPr>
        <w:t>J 24:32</w:t>
      </w:r>
      <w:r>
        <w:rPr>
          <w:rFonts w:ascii="SimSun" w:eastAsia="SimSun" w:hAnsi="SimSun" w:cs="SimSun"/>
        </w:rPr>
        <w:br/>
        <w:t>因为其实我觉得猫他们自己饮食的习惯有点不一样，因为有些可能家里就把猫粮就放在那边，他可能一天找时间吃，可是这样子如果你是喂像生肉生蛋会不会你都怎么喂呢？</w:t>
      </w:r>
    </w:p>
    <w:p w14:paraId="2E192D95" w14:textId="77777777" w:rsidR="00E57DFB" w:rsidRDefault="00000000">
      <w:pPr>
        <w:spacing w:before="240" w:after="240"/>
        <w:rPr>
          <w:rFonts w:ascii="SimSun" w:eastAsia="SimSun" w:hAnsi="SimSun" w:cs="SimSun"/>
        </w:rPr>
      </w:pPr>
      <w:r>
        <w:rPr>
          <w:rFonts w:ascii="SimSun" w:eastAsia="SimSun" w:hAnsi="SimSun" w:cs="SimSun"/>
        </w:rPr>
        <w:t>P 24:50</w:t>
      </w:r>
      <w:r>
        <w:rPr>
          <w:rFonts w:ascii="SimSun" w:eastAsia="SimSun" w:hAnsi="SimSun" w:cs="SimSun"/>
        </w:rPr>
        <w:br/>
        <w:t>它那个肉是需要在冷冻里面冻10天以上的，然后说是这样可以杀虫。对，然后就冻完之后，把它冻在冰箱里面，然后冻完之后就是吃一次给它拿出来解冻一次，然后直接等肉放到室温之后给它直接就倒到那个什么，他的猫碗里。</w:t>
      </w:r>
    </w:p>
    <w:p w14:paraId="2E192D96" w14:textId="77777777" w:rsidR="00E57DFB" w:rsidRDefault="00000000">
      <w:pPr>
        <w:spacing w:before="240" w:after="240"/>
        <w:rPr>
          <w:rFonts w:ascii="SimSun" w:eastAsia="SimSun" w:hAnsi="SimSun" w:cs="SimSun"/>
        </w:rPr>
      </w:pPr>
      <w:r>
        <w:rPr>
          <w:rFonts w:ascii="SimSun" w:eastAsia="SimSun" w:hAnsi="SimSun" w:cs="SimSun"/>
        </w:rPr>
        <w:t>J 25:14</w:t>
      </w:r>
      <w:r>
        <w:rPr>
          <w:rFonts w:ascii="SimSun" w:eastAsia="SimSun" w:hAnsi="SimSun" w:cs="SimSun"/>
        </w:rPr>
        <w:br/>
        <w:t>是你就把因为你是全部混合起来以后然后冻，然后就再拿出来，然后放到他的碗里面是吗？这样子他他会马上吃吗？</w:t>
      </w:r>
    </w:p>
    <w:p w14:paraId="2E192D97" w14:textId="77777777" w:rsidR="00E57DFB" w:rsidRDefault="00000000">
      <w:pPr>
        <w:spacing w:before="240" w:after="240"/>
        <w:rPr>
          <w:rFonts w:ascii="SimSun" w:eastAsia="SimSun" w:hAnsi="SimSun" w:cs="SimSun"/>
        </w:rPr>
      </w:pPr>
      <w:r>
        <w:rPr>
          <w:rFonts w:ascii="SimSun" w:eastAsia="SimSun" w:hAnsi="SimSun" w:cs="SimSun"/>
        </w:rPr>
        <w:t>P 25:31</w:t>
      </w:r>
      <w:r>
        <w:rPr>
          <w:rFonts w:ascii="SimSun" w:eastAsia="SimSun" w:hAnsi="SimSun" w:cs="SimSun"/>
        </w:rPr>
        <w:br/>
        <w:t>对，会马上吃，因为他之前，就是猫养太胖也不好，我之前养的太胖了，然后现在也是要给他减一减肥，就是喂生肉的话，他吃的多也不会显得胖，而且他，你不能让他跟那种吃猫粮一样采食，什么时候想吃他去吃两口，（听不清）然后他就一顿饭吃不完他就走了，</w:t>
      </w:r>
      <w:r>
        <w:rPr>
          <w:rFonts w:ascii="SimSun" w:eastAsia="SimSun" w:hAnsi="SimSun" w:cs="SimSun"/>
        </w:rPr>
        <w:lastRenderedPageBreak/>
        <w:t>所以说喂生肉他就是，你把碗放到这里，他一会就吃完的那种，不能让他那种自己什么时候想吃就吃，那样的话会变胖。</w:t>
      </w:r>
    </w:p>
    <w:p w14:paraId="2E192D98" w14:textId="77777777" w:rsidR="00E57DFB" w:rsidRDefault="00000000">
      <w:pPr>
        <w:spacing w:before="240" w:after="240"/>
        <w:rPr>
          <w:rFonts w:ascii="SimSun" w:eastAsia="SimSun" w:hAnsi="SimSun" w:cs="SimSun"/>
        </w:rPr>
      </w:pPr>
      <w:r>
        <w:rPr>
          <w:rFonts w:ascii="SimSun" w:eastAsia="SimSun" w:hAnsi="SimSun" w:cs="SimSun"/>
        </w:rPr>
        <w:t>J 26:09</w:t>
      </w:r>
      <w:r>
        <w:rPr>
          <w:rFonts w:ascii="SimSun" w:eastAsia="SimSun" w:hAnsi="SimSun" w:cs="SimSun"/>
        </w:rPr>
        <w:br/>
        <w:t>因为我觉得真的是如果放太久可能肉虽然说有冷冻过，但是时间久了我觉得在室温下还是有一点点危险。</w:t>
      </w:r>
    </w:p>
    <w:p w14:paraId="2E192D99" w14:textId="77777777" w:rsidR="00E57DFB" w:rsidRDefault="00000000">
      <w:pPr>
        <w:spacing w:before="240" w:after="240"/>
        <w:rPr>
          <w:rFonts w:ascii="SimSun" w:eastAsia="SimSun" w:hAnsi="SimSun" w:cs="SimSun"/>
        </w:rPr>
      </w:pPr>
      <w:r>
        <w:rPr>
          <w:rFonts w:ascii="SimSun" w:eastAsia="SimSun" w:hAnsi="SimSun" w:cs="SimSun"/>
        </w:rPr>
        <w:t>P 26:20</w:t>
      </w:r>
      <w:r>
        <w:rPr>
          <w:rFonts w:ascii="SimSun" w:eastAsia="SimSun" w:hAnsi="SimSun" w:cs="SimSun"/>
        </w:rPr>
        <w:br/>
        <w:t>对，而且他的，而且我们家猫它之前很能吃，它一块鸡胸肉差不多400克，它是自己能吃完的，就是一顿，但是他按照什么他那个生骨肉是有一个什么配比的，就是他什么体重5%。其实是他平常吃的量的一半，所以我感觉他现在吃不（断了）还有迫切的需要一下减肥。</w:t>
      </w:r>
    </w:p>
    <w:p w14:paraId="2E192D9A" w14:textId="77777777" w:rsidR="00E57DFB" w:rsidRDefault="00000000">
      <w:pPr>
        <w:spacing w:before="240" w:after="240"/>
        <w:rPr>
          <w:rFonts w:ascii="SimSun" w:eastAsia="SimSun" w:hAnsi="SimSun" w:cs="SimSun"/>
        </w:rPr>
      </w:pPr>
      <w:r>
        <w:rPr>
          <w:rFonts w:ascii="SimSun" w:eastAsia="SimSun" w:hAnsi="SimSun" w:cs="SimSun"/>
        </w:rPr>
        <w:t>J 26:50</w:t>
      </w:r>
      <w:r>
        <w:rPr>
          <w:rFonts w:ascii="SimSun" w:eastAsia="SimSun" w:hAnsi="SimSun" w:cs="SimSun"/>
        </w:rPr>
        <w:br/>
        <w:t>是对肥胖是一个比较大的问题。所以你这样子喂了以后，它就慢慢有减下来是吗？这两个月。</w:t>
      </w:r>
    </w:p>
    <w:p w14:paraId="2E192D9B" w14:textId="77777777" w:rsidR="00E57DFB" w:rsidRDefault="00000000">
      <w:pPr>
        <w:spacing w:before="240" w:after="240"/>
        <w:rPr>
          <w:rFonts w:ascii="SimSun" w:eastAsia="SimSun" w:hAnsi="SimSun" w:cs="SimSun"/>
        </w:rPr>
      </w:pPr>
      <w:r>
        <w:rPr>
          <w:rFonts w:ascii="SimSun" w:eastAsia="SimSun" w:hAnsi="SimSun" w:cs="SimSun"/>
        </w:rPr>
        <w:t>P 26:57</w:t>
      </w:r>
      <w:r>
        <w:rPr>
          <w:rFonts w:ascii="SimSun" w:eastAsia="SimSun" w:hAnsi="SimSun" w:cs="SimSun"/>
        </w:rPr>
        <w:br/>
        <w:t>对，现在好多了，不然他刚回来的时候，我们家不是那种田园狗，他回来的时候他比那只狗都要大，现在就是看着好一点了，</w:t>
      </w:r>
    </w:p>
    <w:p w14:paraId="2E192D9C" w14:textId="77777777" w:rsidR="00E57DFB" w:rsidRDefault="00000000">
      <w:pPr>
        <w:spacing w:before="240" w:after="240"/>
        <w:rPr>
          <w:rFonts w:ascii="SimSun" w:eastAsia="SimSun" w:hAnsi="SimSun" w:cs="SimSun"/>
        </w:rPr>
      </w:pPr>
      <w:r>
        <w:rPr>
          <w:rFonts w:ascii="SimSun" w:eastAsia="SimSun" w:hAnsi="SimSun" w:cs="SimSun"/>
        </w:rPr>
        <w:t>J 27:08</w:t>
      </w:r>
      <w:r>
        <w:rPr>
          <w:rFonts w:ascii="SimSun" w:eastAsia="SimSun" w:hAnsi="SimSun" w:cs="SimSun"/>
        </w:rPr>
        <w:br/>
        <w:t>真的吗？这么厉害。</w:t>
      </w:r>
    </w:p>
    <w:p w14:paraId="2E192D9D" w14:textId="77777777" w:rsidR="00E57DFB" w:rsidRDefault="00000000">
      <w:pPr>
        <w:spacing w:before="240" w:after="240"/>
        <w:rPr>
          <w:rFonts w:ascii="SimSun" w:eastAsia="SimSun" w:hAnsi="SimSun" w:cs="SimSun"/>
        </w:rPr>
      </w:pPr>
      <w:r>
        <w:rPr>
          <w:rFonts w:ascii="SimSun" w:eastAsia="SimSun" w:hAnsi="SimSun" w:cs="SimSun"/>
        </w:rPr>
        <w:t>P 27:11</w:t>
      </w:r>
      <w:r>
        <w:rPr>
          <w:rFonts w:ascii="SimSun" w:eastAsia="SimSun" w:hAnsi="SimSun" w:cs="SimSun"/>
        </w:rPr>
        <w:br/>
        <w:t>以后给你把就是我们送完的小猫咪抱过来看一下，她现在也很胖，但是比之前好多了。</w:t>
      </w:r>
    </w:p>
    <w:p w14:paraId="2E192D9E" w14:textId="77777777" w:rsidR="00E57DFB" w:rsidRDefault="00000000">
      <w:pPr>
        <w:spacing w:before="240" w:after="240"/>
        <w:rPr>
          <w:rFonts w:ascii="SimSun" w:eastAsia="SimSun" w:hAnsi="SimSun" w:cs="SimSun"/>
        </w:rPr>
      </w:pPr>
      <w:r>
        <w:rPr>
          <w:rFonts w:ascii="SimSun" w:eastAsia="SimSun" w:hAnsi="SimSun" w:cs="SimSun"/>
        </w:rPr>
        <w:t>J 27:17</w:t>
      </w:r>
      <w:r>
        <w:rPr>
          <w:rFonts w:ascii="SimSun" w:eastAsia="SimSun" w:hAnsi="SimSun" w:cs="SimSun"/>
        </w:rPr>
        <w:br/>
        <w:t>那就好。是了解，你这样子蛮好的。可以控制他的饮食，所以一天就一餐这样子。</w:t>
      </w:r>
    </w:p>
    <w:p w14:paraId="2E192D9F" w14:textId="77777777" w:rsidR="00E57DFB" w:rsidRDefault="00000000">
      <w:pPr>
        <w:spacing w:before="240" w:after="240"/>
        <w:rPr>
          <w:rFonts w:ascii="SimSun" w:eastAsia="SimSun" w:hAnsi="SimSun" w:cs="SimSun"/>
        </w:rPr>
      </w:pPr>
      <w:r>
        <w:rPr>
          <w:rFonts w:ascii="SimSun" w:eastAsia="SimSun" w:hAnsi="SimSun" w:cs="SimSun"/>
        </w:rPr>
        <w:t>P 27:28</w:t>
      </w:r>
      <w:r>
        <w:rPr>
          <w:rFonts w:ascii="SimSun" w:eastAsia="SimSun" w:hAnsi="SimSun" w:cs="SimSun"/>
        </w:rPr>
        <w:br/>
        <w:t>对，因为一天一餐就是按照他什么正常的量也是够的。</w:t>
      </w:r>
    </w:p>
    <w:p w14:paraId="2E192DA0" w14:textId="77777777" w:rsidR="00E57DFB" w:rsidRDefault="00000000">
      <w:pPr>
        <w:spacing w:before="240" w:after="240"/>
        <w:rPr>
          <w:rFonts w:ascii="SimSun" w:eastAsia="SimSun" w:hAnsi="SimSun" w:cs="SimSun"/>
        </w:rPr>
      </w:pPr>
      <w:r>
        <w:rPr>
          <w:rFonts w:ascii="SimSun" w:eastAsia="SimSun" w:hAnsi="SimSun" w:cs="SimSun"/>
        </w:rPr>
        <w:t>J 27:36</w:t>
      </w:r>
      <w:r>
        <w:rPr>
          <w:rFonts w:ascii="SimSun" w:eastAsia="SimSun" w:hAnsi="SimSun" w:cs="SimSun"/>
        </w:rPr>
        <w:br/>
        <w:t>是蛮好，对，你们就注意家里对吧？可能给他准备，因为我们其实我在国外也听到蛮普遍的，关于叫什么生骨肉吗还是什么？是吗？（P：对）生骨肉对也蛮怎么说对还蛮普遍的，大家也会觉得说可能猫它本来就是一个肉食主义，所以就会考虑到说是不是要给它多一点，比较原生，它不是原生，但是它原来的一个肉，但是有一个问题，就是小心一点，就是关于细菌传染，因为还是有风险，尤其是在家里放生肉或者在处理的时候，大家就小心一点，尤其是对，因为它肉还是有很多，因为说学兽医学的它就是有一些寄生虫之类的，所以平常是还好，但是像怀孕或者是老年或者小孩子就会比较担心一点，但是他开心就好，他能他开心的吃，然后也能控制他的就比较好。</w:t>
      </w:r>
    </w:p>
    <w:p w14:paraId="2E192DA1" w14:textId="77777777" w:rsidR="00E57DFB" w:rsidRDefault="00000000">
      <w:pPr>
        <w:spacing w:before="240" w:after="240"/>
        <w:rPr>
          <w:rFonts w:ascii="SimSun" w:eastAsia="SimSun" w:hAnsi="SimSun" w:cs="SimSun"/>
        </w:rPr>
      </w:pPr>
      <w:r>
        <w:rPr>
          <w:rFonts w:ascii="SimSun" w:eastAsia="SimSun" w:hAnsi="SimSun" w:cs="SimSun"/>
        </w:rPr>
        <w:lastRenderedPageBreak/>
        <w:br/>
        <w:t>对，蛮好的，所以鸡蛋都会给她，都会要给他一点鸡蛋黄，那平常你的鸡蛋白你都做什么的吗？</w:t>
      </w:r>
    </w:p>
    <w:p w14:paraId="2E192DA2" w14:textId="77777777" w:rsidR="00E57DFB" w:rsidRDefault="00000000">
      <w:pPr>
        <w:spacing w:before="240" w:after="240"/>
        <w:rPr>
          <w:rFonts w:ascii="SimSun" w:eastAsia="SimSun" w:hAnsi="SimSun" w:cs="SimSun"/>
        </w:rPr>
      </w:pPr>
      <w:r>
        <w:rPr>
          <w:rFonts w:ascii="SimSun" w:eastAsia="SimSun" w:hAnsi="SimSun" w:cs="SimSun"/>
        </w:rPr>
        <w:t>P 28:59</w:t>
      </w:r>
      <w:r>
        <w:rPr>
          <w:rFonts w:ascii="SimSun" w:eastAsia="SimSun" w:hAnsi="SimSun" w:cs="SimSun"/>
        </w:rPr>
        <w:br/>
        <w:t>我鸡蛋白就是给他直接煎掉吃。</w:t>
      </w:r>
    </w:p>
    <w:p w14:paraId="2E192DA3" w14:textId="77777777" w:rsidR="00E57DFB" w:rsidRDefault="00000000">
      <w:pPr>
        <w:spacing w:before="240" w:after="240"/>
        <w:rPr>
          <w:rFonts w:ascii="SimSun" w:eastAsia="SimSun" w:hAnsi="SimSun" w:cs="SimSun"/>
        </w:rPr>
      </w:pPr>
      <w:r>
        <w:rPr>
          <w:rFonts w:ascii="SimSun" w:eastAsia="SimSun" w:hAnsi="SimSun" w:cs="SimSun"/>
        </w:rPr>
        <w:t>J 29:03</w:t>
      </w:r>
      <w:r>
        <w:rPr>
          <w:rFonts w:ascii="SimSun" w:eastAsia="SimSun" w:hAnsi="SimSun" w:cs="SimSun"/>
        </w:rPr>
        <w:br/>
        <w:t>直接煎鸡蛋白？</w:t>
      </w:r>
    </w:p>
    <w:p w14:paraId="2E192DA4" w14:textId="77777777" w:rsidR="00E57DFB" w:rsidRDefault="00000000">
      <w:pPr>
        <w:spacing w:before="240" w:after="240"/>
        <w:rPr>
          <w:rFonts w:ascii="SimSun" w:eastAsia="SimSun" w:hAnsi="SimSun" w:cs="SimSun"/>
        </w:rPr>
      </w:pPr>
      <w:r>
        <w:rPr>
          <w:rFonts w:ascii="SimSun" w:eastAsia="SimSun" w:hAnsi="SimSun" w:cs="SimSun"/>
        </w:rPr>
        <w:t>P 29:06</w:t>
      </w:r>
      <w:r>
        <w:rPr>
          <w:rFonts w:ascii="SimSun" w:eastAsia="SimSun" w:hAnsi="SimSun" w:cs="SimSun"/>
        </w:rPr>
        <w:br/>
        <w:t>对，因为锅板煎（？）的时候还好，不然的话它是会有腥味的。</w:t>
      </w:r>
    </w:p>
    <w:p w14:paraId="2E192DA5" w14:textId="77777777" w:rsidR="00E57DFB" w:rsidRDefault="00000000">
      <w:pPr>
        <w:spacing w:before="240" w:after="240"/>
        <w:rPr>
          <w:rFonts w:ascii="SimSun" w:eastAsia="SimSun" w:hAnsi="SimSun" w:cs="SimSun"/>
        </w:rPr>
      </w:pPr>
      <w:r>
        <w:rPr>
          <w:rFonts w:ascii="SimSun" w:eastAsia="SimSun" w:hAnsi="SimSun" w:cs="SimSun"/>
        </w:rPr>
        <w:t>J 29:15</w:t>
      </w:r>
      <w:r>
        <w:rPr>
          <w:rFonts w:ascii="SimSun" w:eastAsia="SimSun" w:hAnsi="SimSun" w:cs="SimSun"/>
        </w:rPr>
        <w:br/>
        <w:t>这样子啊，但我其实也不太能想到鸡蛋白能干什么？</w:t>
      </w:r>
    </w:p>
    <w:p w14:paraId="2E192DA6" w14:textId="77777777" w:rsidR="00E57DFB" w:rsidRDefault="00000000">
      <w:pPr>
        <w:spacing w:before="240" w:after="240"/>
        <w:rPr>
          <w:rFonts w:ascii="SimSun" w:eastAsia="SimSun" w:hAnsi="SimSun" w:cs="SimSun"/>
        </w:rPr>
      </w:pPr>
      <w:r>
        <w:rPr>
          <w:rFonts w:ascii="SimSun" w:eastAsia="SimSun" w:hAnsi="SimSun" w:cs="SimSun"/>
        </w:rPr>
        <w:t>P 29:21</w:t>
      </w:r>
      <w:r>
        <w:rPr>
          <w:rFonts w:ascii="SimSun" w:eastAsia="SimSun" w:hAnsi="SimSun" w:cs="SimSun"/>
        </w:rPr>
        <w:br/>
        <w:t>蛋白可以做那个什么蛋白糖的，但是那个东西太甜了，然后我就接受不了。</w:t>
      </w:r>
    </w:p>
    <w:p w14:paraId="2E192DA7" w14:textId="77777777" w:rsidR="00E57DFB" w:rsidRDefault="00000000">
      <w:pPr>
        <w:spacing w:before="240" w:after="240"/>
        <w:rPr>
          <w:rFonts w:ascii="SimSun" w:eastAsia="SimSun" w:hAnsi="SimSun" w:cs="SimSun"/>
        </w:rPr>
      </w:pPr>
      <w:r>
        <w:rPr>
          <w:rFonts w:ascii="SimSun" w:eastAsia="SimSun" w:hAnsi="SimSun" w:cs="SimSun"/>
        </w:rPr>
        <w:t>J 29:30</w:t>
      </w:r>
      <w:r>
        <w:rPr>
          <w:rFonts w:ascii="SimSun" w:eastAsia="SimSun" w:hAnsi="SimSun" w:cs="SimSun"/>
        </w:rPr>
        <w:br/>
        <w:t>是对甜点方面好像是可以去做的，烹饪就是，因为把蛋白打发，它就是会多空气，好像做甜点做蛋糕是蛮好的。对，可是你不太会做这些就是烘焙什么的。</w:t>
      </w:r>
    </w:p>
    <w:p w14:paraId="2E192DA8" w14:textId="77777777" w:rsidR="00E57DFB" w:rsidRDefault="00000000">
      <w:pPr>
        <w:spacing w:before="240" w:after="240"/>
        <w:rPr>
          <w:rFonts w:ascii="SimSun" w:eastAsia="SimSun" w:hAnsi="SimSun" w:cs="SimSun"/>
        </w:rPr>
      </w:pPr>
      <w:r>
        <w:rPr>
          <w:rFonts w:ascii="SimSun" w:eastAsia="SimSun" w:hAnsi="SimSun" w:cs="SimSun"/>
        </w:rPr>
        <w:t>P 29:52</w:t>
      </w:r>
      <w:r>
        <w:rPr>
          <w:rFonts w:ascii="SimSun" w:eastAsia="SimSun" w:hAnsi="SimSun" w:cs="SimSun"/>
        </w:rPr>
        <w:br/>
        <w:t>我吃也麻烦。</w:t>
      </w:r>
    </w:p>
    <w:p w14:paraId="2E192DA9" w14:textId="77777777" w:rsidR="00E57DFB" w:rsidRDefault="00000000">
      <w:pPr>
        <w:spacing w:before="240" w:after="240"/>
        <w:rPr>
          <w:rFonts w:ascii="SimSun" w:eastAsia="SimSun" w:hAnsi="SimSun" w:cs="SimSun"/>
        </w:rPr>
      </w:pPr>
      <w:r>
        <w:rPr>
          <w:rFonts w:ascii="SimSun" w:eastAsia="SimSun" w:hAnsi="SimSun" w:cs="SimSun"/>
        </w:rPr>
        <w:t>J 29:54</w:t>
      </w:r>
      <w:r>
        <w:rPr>
          <w:rFonts w:ascii="SimSun" w:eastAsia="SimSun" w:hAnsi="SimSun" w:cs="SimSun"/>
        </w:rPr>
        <w:br/>
        <w:t>就直接煎了，你煎的话你会配什么东西吗？还是？</w:t>
      </w:r>
    </w:p>
    <w:p w14:paraId="2E192DAA" w14:textId="77777777" w:rsidR="00E57DFB" w:rsidRDefault="00000000">
      <w:pPr>
        <w:spacing w:before="240" w:after="240"/>
        <w:rPr>
          <w:rFonts w:ascii="SimSun" w:eastAsia="SimSun" w:hAnsi="SimSun" w:cs="SimSun"/>
        </w:rPr>
      </w:pPr>
      <w:r>
        <w:rPr>
          <w:rFonts w:ascii="SimSun" w:eastAsia="SimSun" w:hAnsi="SimSun" w:cs="SimSun"/>
        </w:rPr>
        <w:t>P 30:00</w:t>
      </w:r>
      <w:r>
        <w:rPr>
          <w:rFonts w:ascii="SimSun" w:eastAsia="SimSun" w:hAnsi="SimSun" w:cs="SimSun"/>
        </w:rPr>
        <w:br/>
        <w:t>煎的话稍微刷一点油，然后煎着吃，然后别的话还是这种什么沙拉什么之类的，正常的蔬菜，然后带点肉。</w:t>
      </w:r>
    </w:p>
    <w:p w14:paraId="2E192DAB" w14:textId="77777777" w:rsidR="00E57DFB" w:rsidRDefault="00000000">
      <w:pPr>
        <w:spacing w:before="240" w:after="240"/>
        <w:rPr>
          <w:rFonts w:ascii="SimSun" w:eastAsia="SimSun" w:hAnsi="SimSun" w:cs="SimSun"/>
        </w:rPr>
      </w:pPr>
      <w:r>
        <w:rPr>
          <w:rFonts w:ascii="SimSun" w:eastAsia="SimSun" w:hAnsi="SimSun" w:cs="SimSun"/>
        </w:rPr>
        <w:t>J 30:12</w:t>
      </w:r>
      <w:r>
        <w:rPr>
          <w:rFonts w:ascii="SimSun" w:eastAsia="SimSun" w:hAnsi="SimSun" w:cs="SimSun"/>
        </w:rPr>
        <w:br/>
        <w:t>是蛮好的，对。对，我记得我以前有些朋友他们就是早上吃鸡蛋，就水煮蛋，会担心说胆固醇，然后故意不吃蛋黄，只吃蛋白，然后我觉得好可惜，蛋黄就浪费了，我可以你给猫吃了。是，这样也不错。这样长期下来你是打算一直住家里吗？因为你不是不见，你上次又说你好像要在报考是硕士吗还是博士什么的？</w:t>
      </w:r>
    </w:p>
    <w:p w14:paraId="2E192DAC" w14:textId="77777777" w:rsidR="00E57DFB" w:rsidRDefault="00000000">
      <w:pPr>
        <w:spacing w:before="240" w:after="240"/>
        <w:rPr>
          <w:rFonts w:ascii="SimSun" w:eastAsia="SimSun" w:hAnsi="SimSun" w:cs="SimSun"/>
        </w:rPr>
      </w:pPr>
      <w:r>
        <w:rPr>
          <w:rFonts w:ascii="SimSun" w:eastAsia="SimSun" w:hAnsi="SimSun" w:cs="SimSun"/>
        </w:rPr>
        <w:t>P 30:51</w:t>
      </w:r>
      <w:r>
        <w:rPr>
          <w:rFonts w:ascii="SimSun" w:eastAsia="SimSun" w:hAnsi="SimSun" w:cs="SimSun"/>
        </w:rPr>
        <w:br/>
        <w:t>我是可能12月份之后还要再上学去。</w:t>
      </w:r>
    </w:p>
    <w:p w14:paraId="2E192DAD" w14:textId="77777777" w:rsidR="00E57DFB" w:rsidRDefault="00000000">
      <w:pPr>
        <w:spacing w:before="240" w:after="240"/>
        <w:rPr>
          <w:rFonts w:ascii="SimSun" w:eastAsia="SimSun" w:hAnsi="SimSun" w:cs="SimSun"/>
        </w:rPr>
      </w:pPr>
      <w:r>
        <w:rPr>
          <w:rFonts w:ascii="SimSun" w:eastAsia="SimSun" w:hAnsi="SimSun" w:cs="SimSun"/>
        </w:rPr>
        <w:t>J 30:57</w:t>
      </w:r>
      <w:r>
        <w:rPr>
          <w:rFonts w:ascii="SimSun" w:eastAsia="SimSun" w:hAnsi="SimSun" w:cs="SimSun"/>
        </w:rPr>
        <w:br/>
        <w:t>你会带着你的猫吗？你觉得？</w:t>
      </w:r>
    </w:p>
    <w:p w14:paraId="2E192DAE" w14:textId="77777777" w:rsidR="00E57DFB" w:rsidRDefault="00000000">
      <w:pPr>
        <w:spacing w:before="240" w:after="240"/>
        <w:rPr>
          <w:rFonts w:ascii="SimSun" w:eastAsia="SimSun" w:hAnsi="SimSun" w:cs="SimSun"/>
        </w:rPr>
      </w:pPr>
      <w:r>
        <w:rPr>
          <w:rFonts w:ascii="SimSun" w:eastAsia="SimSun" w:hAnsi="SimSun" w:cs="SimSun"/>
        </w:rPr>
        <w:lastRenderedPageBreak/>
        <w:t>P 31:01</w:t>
      </w:r>
      <w:r>
        <w:rPr>
          <w:rFonts w:ascii="SimSun" w:eastAsia="SimSun" w:hAnsi="SimSun" w:cs="SimSun"/>
        </w:rPr>
        <w:br/>
        <w:t>会带着的，因为我们家的猫，我从小就是自己养它，从一点的时候抱过来的，然后除了我之后，别人他都不太爱搭理，</w:t>
      </w:r>
    </w:p>
    <w:p w14:paraId="2E192DAF" w14:textId="77777777" w:rsidR="00E57DFB" w:rsidRDefault="00000000">
      <w:pPr>
        <w:spacing w:before="240" w:after="240"/>
        <w:rPr>
          <w:rFonts w:ascii="SimSun" w:eastAsia="SimSun" w:hAnsi="SimSun" w:cs="SimSun"/>
        </w:rPr>
      </w:pPr>
      <w:r>
        <w:rPr>
          <w:rFonts w:ascii="SimSun" w:eastAsia="SimSun" w:hAnsi="SimSun" w:cs="SimSun"/>
        </w:rPr>
        <w:t>J 31:14</w:t>
      </w:r>
      <w:r>
        <w:rPr>
          <w:rFonts w:ascii="SimSun" w:eastAsia="SimSun" w:hAnsi="SimSun" w:cs="SimSun"/>
        </w:rPr>
        <w:br/>
        <w:t>真的吗，就他很认你就是当做。</w:t>
      </w:r>
    </w:p>
    <w:p w14:paraId="2E192DB0" w14:textId="77777777" w:rsidR="00E57DFB" w:rsidRDefault="00000000">
      <w:pPr>
        <w:spacing w:before="240" w:after="240"/>
        <w:rPr>
          <w:rFonts w:ascii="SimSun" w:eastAsia="SimSun" w:hAnsi="SimSun" w:cs="SimSun"/>
        </w:rPr>
      </w:pPr>
      <w:r>
        <w:rPr>
          <w:rFonts w:ascii="SimSun" w:eastAsia="SimSun" w:hAnsi="SimSun" w:cs="SimSun"/>
        </w:rPr>
        <w:t>P 31:18</w:t>
      </w:r>
      <w:r>
        <w:rPr>
          <w:rFonts w:ascii="SimSun" w:eastAsia="SimSun" w:hAnsi="SimSun" w:cs="SimSun"/>
        </w:rPr>
        <w:br/>
        <w:t>就是我跟我朋友一起住，然后我朋友说我在家的时候还好，我不在家的时候他天天跟我们家的猫打架，（笑）</w:t>
      </w:r>
    </w:p>
    <w:p w14:paraId="2E192DB1" w14:textId="77777777" w:rsidR="00E57DFB" w:rsidRDefault="00000000">
      <w:pPr>
        <w:spacing w:before="240" w:after="240"/>
        <w:rPr>
          <w:rFonts w:ascii="SimSun" w:eastAsia="SimSun" w:hAnsi="SimSun" w:cs="SimSun"/>
        </w:rPr>
      </w:pPr>
      <w:r>
        <w:rPr>
          <w:rFonts w:ascii="SimSun" w:eastAsia="SimSun" w:hAnsi="SimSun" w:cs="SimSun"/>
        </w:rPr>
        <w:t>J 31:29</w:t>
      </w:r>
      <w:r>
        <w:rPr>
          <w:rFonts w:ascii="SimSun" w:eastAsia="SimSun" w:hAnsi="SimSun" w:cs="SimSun"/>
        </w:rPr>
        <w:br/>
        <w:t>真的啊？这样子，好吧。有点，他可能就不太，其实猫跟猫打架，对啊，因为他们会有领地的这个概念，就说是我的地方我的地盘，所以可能尤其是公猫，而且绝育前。</w:t>
      </w:r>
    </w:p>
    <w:p w14:paraId="2E192DB2" w14:textId="77777777" w:rsidR="00E57DFB" w:rsidRDefault="00000000">
      <w:pPr>
        <w:spacing w:before="240" w:after="240"/>
        <w:rPr>
          <w:rFonts w:ascii="SimSun" w:eastAsia="SimSun" w:hAnsi="SimSun" w:cs="SimSun"/>
        </w:rPr>
      </w:pPr>
      <w:r>
        <w:rPr>
          <w:rFonts w:ascii="SimSun" w:eastAsia="SimSun" w:hAnsi="SimSun" w:cs="SimSun"/>
        </w:rPr>
        <w:t>P 31:49</w:t>
      </w:r>
      <w:r>
        <w:rPr>
          <w:rFonts w:ascii="SimSun" w:eastAsia="SimSun" w:hAnsi="SimSun" w:cs="SimSun"/>
        </w:rPr>
        <w:br/>
        <w:t>是的。</w:t>
      </w:r>
    </w:p>
    <w:p w14:paraId="2E192DB3" w14:textId="77777777" w:rsidR="00E57DFB" w:rsidRDefault="00000000">
      <w:pPr>
        <w:spacing w:before="240" w:after="240"/>
        <w:rPr>
          <w:rFonts w:ascii="SimSun" w:eastAsia="SimSun" w:hAnsi="SimSun" w:cs="SimSun"/>
        </w:rPr>
      </w:pPr>
      <w:r>
        <w:rPr>
          <w:rFonts w:ascii="SimSun" w:eastAsia="SimSun" w:hAnsi="SimSun" w:cs="SimSun"/>
        </w:rPr>
        <w:t>J 31:52</w:t>
      </w:r>
      <w:r>
        <w:rPr>
          <w:rFonts w:ascii="SimSun" w:eastAsia="SimSun" w:hAnsi="SimSun" w:cs="SimSun"/>
        </w:rPr>
        <w:br/>
        <w:t>你家人都是赞成你养猫吗？他们会喜欢吗？</w:t>
      </w:r>
    </w:p>
    <w:p w14:paraId="2E192DB4" w14:textId="77777777" w:rsidR="00E57DFB" w:rsidRDefault="00000000">
      <w:pPr>
        <w:spacing w:before="240" w:after="240"/>
        <w:rPr>
          <w:rFonts w:ascii="SimSun" w:eastAsia="SimSun" w:hAnsi="SimSun" w:cs="SimSun"/>
        </w:rPr>
      </w:pPr>
      <w:r>
        <w:rPr>
          <w:rFonts w:ascii="SimSun" w:eastAsia="SimSun" w:hAnsi="SimSun" w:cs="SimSun"/>
        </w:rPr>
        <w:t>P 31:57</w:t>
      </w:r>
      <w:r>
        <w:rPr>
          <w:rFonts w:ascii="SimSun" w:eastAsia="SimSun" w:hAnsi="SimSun" w:cs="SimSun"/>
        </w:rPr>
        <w:br/>
        <w:t>还，我妈他觉得他关在笼子里的话还好，因为我在家他是给他放到笼子里养的，偶尔给他每天放出来一会儿，但是我每次要把猫放出来的时候，我妈就有点不太高兴，就是它能接受你养猫，但是不能接受你把猫养在屋子里面。</w:t>
      </w:r>
    </w:p>
    <w:p w14:paraId="2E192DB5" w14:textId="77777777" w:rsidR="00E57DFB" w:rsidRDefault="00000000">
      <w:pPr>
        <w:spacing w:before="240" w:after="240"/>
        <w:rPr>
          <w:rFonts w:ascii="SimSun" w:eastAsia="SimSun" w:hAnsi="SimSun" w:cs="SimSun"/>
        </w:rPr>
      </w:pPr>
      <w:r>
        <w:rPr>
          <w:rFonts w:ascii="SimSun" w:eastAsia="SimSun" w:hAnsi="SimSun" w:cs="SimSun"/>
        </w:rPr>
        <w:t>J 32:19</w:t>
      </w:r>
      <w:r>
        <w:rPr>
          <w:rFonts w:ascii="SimSun" w:eastAsia="SimSun" w:hAnsi="SimSun" w:cs="SimSun"/>
        </w:rPr>
        <w:br/>
        <w:t>可是养猫不就是在屋子里面吗？</w:t>
      </w:r>
    </w:p>
    <w:p w14:paraId="2E192DB6" w14:textId="77777777" w:rsidR="00E57DFB" w:rsidRDefault="00000000">
      <w:pPr>
        <w:spacing w:before="240" w:after="240"/>
        <w:rPr>
          <w:rFonts w:ascii="SimSun" w:eastAsia="SimSun" w:hAnsi="SimSun" w:cs="SimSun"/>
        </w:rPr>
      </w:pPr>
      <w:r>
        <w:rPr>
          <w:rFonts w:ascii="SimSun" w:eastAsia="SimSun" w:hAnsi="SimSun" w:cs="SimSun"/>
        </w:rPr>
        <w:t>P 32:22</w:t>
      </w:r>
      <w:r>
        <w:rPr>
          <w:rFonts w:ascii="SimSun" w:eastAsia="SimSun" w:hAnsi="SimSun" w:cs="SimSun"/>
        </w:rPr>
        <w:br/>
        <w:t>但他，因为我们家是有院子的，而且我们家之前养猫的话都是猫在院子里面他就随便跑怎么样的，或者有那种储物间什么的，他睡在储物间，不让他进屋里。</w:t>
      </w:r>
    </w:p>
    <w:p w14:paraId="2E192DB7" w14:textId="77777777" w:rsidR="00E57DFB" w:rsidRDefault="00000000">
      <w:pPr>
        <w:spacing w:before="240" w:after="240"/>
        <w:rPr>
          <w:rFonts w:ascii="SimSun" w:eastAsia="SimSun" w:hAnsi="SimSun" w:cs="SimSun"/>
        </w:rPr>
      </w:pPr>
      <w:r>
        <w:rPr>
          <w:rFonts w:ascii="SimSun" w:eastAsia="SimSun" w:hAnsi="SimSun" w:cs="SimSun"/>
        </w:rPr>
        <w:t>J 32:35</w:t>
      </w:r>
      <w:r>
        <w:rPr>
          <w:rFonts w:ascii="SimSun" w:eastAsia="SimSun" w:hAnsi="SimSun" w:cs="SimSun"/>
        </w:rPr>
        <w:br/>
        <w:t>是，这样子啊。那有点困难，它可能还是有点抵触，你妹妹你妹妹觉得怎么样？</w:t>
      </w:r>
    </w:p>
    <w:p w14:paraId="2E192DB8" w14:textId="77777777" w:rsidR="00E57DFB" w:rsidRDefault="00000000">
      <w:pPr>
        <w:spacing w:before="240" w:after="240"/>
        <w:rPr>
          <w:rFonts w:ascii="SimSun" w:eastAsia="SimSun" w:hAnsi="SimSun" w:cs="SimSun"/>
        </w:rPr>
      </w:pPr>
      <w:r>
        <w:rPr>
          <w:rFonts w:ascii="SimSun" w:eastAsia="SimSun" w:hAnsi="SimSun" w:cs="SimSun"/>
        </w:rPr>
        <w:t>P 32:46</w:t>
      </w:r>
      <w:r>
        <w:rPr>
          <w:rFonts w:ascii="SimSun" w:eastAsia="SimSun" w:hAnsi="SimSun" w:cs="SimSun"/>
        </w:rPr>
        <w:br/>
        <w:t>我妹挺喜欢的，我妹每次趁我妈不在家的时候都缠着我就是把猫放出来。</w:t>
      </w:r>
    </w:p>
    <w:p w14:paraId="2E192DB9" w14:textId="77777777" w:rsidR="00E57DFB" w:rsidRDefault="00000000">
      <w:pPr>
        <w:spacing w:before="240" w:after="240"/>
        <w:rPr>
          <w:rFonts w:ascii="SimSun" w:eastAsia="SimSun" w:hAnsi="SimSun" w:cs="SimSun"/>
        </w:rPr>
      </w:pPr>
      <w:r>
        <w:rPr>
          <w:rFonts w:ascii="SimSun" w:eastAsia="SimSun" w:hAnsi="SimSun" w:cs="SimSun"/>
        </w:rPr>
        <w:t>J 32:54</w:t>
      </w:r>
      <w:r>
        <w:rPr>
          <w:rFonts w:ascii="SimSun" w:eastAsia="SimSun" w:hAnsi="SimSun" w:cs="SimSun"/>
        </w:rPr>
        <w:br/>
        <w:t>笼子是什么样子的一个格子吗？还是？</w:t>
      </w:r>
    </w:p>
    <w:p w14:paraId="2E192DBA" w14:textId="77777777" w:rsidR="00E57DFB" w:rsidRDefault="00000000">
      <w:pPr>
        <w:spacing w:before="240" w:after="240"/>
        <w:rPr>
          <w:rFonts w:ascii="SimSun" w:eastAsia="SimSun" w:hAnsi="SimSun" w:cs="SimSun"/>
        </w:rPr>
      </w:pPr>
      <w:r>
        <w:rPr>
          <w:rFonts w:ascii="SimSun" w:eastAsia="SimSun" w:hAnsi="SimSun" w:cs="SimSun"/>
        </w:rPr>
        <w:t>P 33:00</w:t>
      </w:r>
      <w:r>
        <w:rPr>
          <w:rFonts w:ascii="SimSun" w:eastAsia="SimSun" w:hAnsi="SimSun" w:cs="SimSun"/>
        </w:rPr>
        <w:br/>
        <w:t>我给你直接看一下。</w:t>
      </w:r>
    </w:p>
    <w:p w14:paraId="2E192DBB" w14:textId="77777777" w:rsidR="00E57DFB" w:rsidRDefault="00000000">
      <w:pPr>
        <w:spacing w:before="240" w:after="240"/>
        <w:rPr>
          <w:rFonts w:ascii="SimSun" w:eastAsia="SimSun" w:hAnsi="SimSun" w:cs="SimSun"/>
        </w:rPr>
      </w:pPr>
      <w:r>
        <w:rPr>
          <w:rFonts w:ascii="SimSun" w:eastAsia="SimSun" w:hAnsi="SimSun" w:cs="SimSun"/>
        </w:rPr>
        <w:lastRenderedPageBreak/>
        <w:t>J 33:01</w:t>
      </w:r>
      <w:r>
        <w:rPr>
          <w:rFonts w:ascii="SimSun" w:eastAsia="SimSun" w:hAnsi="SimSun" w:cs="SimSun"/>
        </w:rPr>
        <w:br/>
        <w:t>好，在你房间吗？</w:t>
      </w:r>
    </w:p>
    <w:p w14:paraId="2E192DBC" w14:textId="77777777" w:rsidR="00E57DFB" w:rsidRDefault="00000000">
      <w:pPr>
        <w:spacing w:before="240" w:after="240"/>
        <w:rPr>
          <w:rFonts w:ascii="SimSun" w:eastAsia="SimSun" w:hAnsi="SimSun" w:cs="SimSun"/>
        </w:rPr>
      </w:pPr>
      <w:r>
        <w:rPr>
          <w:rFonts w:ascii="SimSun" w:eastAsia="SimSun" w:hAnsi="SimSun" w:cs="SimSun"/>
        </w:rPr>
        <w:t>P 33:04</w:t>
      </w:r>
      <w:r>
        <w:rPr>
          <w:rFonts w:ascii="SimSun" w:eastAsia="SimSun" w:hAnsi="SimSun" w:cs="SimSun"/>
        </w:rPr>
        <w:br/>
        <w:t>在我们客厅，我妈不让我放到卧室。</w:t>
      </w:r>
    </w:p>
    <w:p w14:paraId="2E192DBD" w14:textId="77777777" w:rsidR="00E57DFB" w:rsidRDefault="00000000">
      <w:pPr>
        <w:spacing w:before="240" w:after="240"/>
        <w:rPr>
          <w:rFonts w:ascii="SimSun" w:eastAsia="SimSun" w:hAnsi="SimSun" w:cs="SimSun"/>
        </w:rPr>
      </w:pPr>
      <w:r>
        <w:rPr>
          <w:rFonts w:ascii="SimSun" w:eastAsia="SimSun" w:hAnsi="SimSun" w:cs="SimSun"/>
        </w:rPr>
        <w:t>J 33:08</w:t>
      </w:r>
      <w:r>
        <w:rPr>
          <w:rFonts w:ascii="SimSun" w:eastAsia="SimSun" w:hAnsi="SimSun" w:cs="SimSun"/>
        </w:rPr>
        <w:br/>
        <w:t>不能进你房间。</w:t>
      </w:r>
    </w:p>
    <w:p w14:paraId="2E192DBE" w14:textId="77777777" w:rsidR="00E57DFB" w:rsidRDefault="00000000">
      <w:pPr>
        <w:spacing w:before="240" w:after="240"/>
        <w:rPr>
          <w:rFonts w:ascii="SimSun" w:eastAsia="SimSun" w:hAnsi="SimSun" w:cs="SimSun"/>
        </w:rPr>
      </w:pPr>
      <w:r>
        <w:rPr>
          <w:rFonts w:ascii="SimSun" w:eastAsia="SimSun" w:hAnsi="SimSun" w:cs="SimSun"/>
        </w:rPr>
        <w:t>P 33:13</w:t>
      </w:r>
      <w:r>
        <w:rPr>
          <w:rFonts w:ascii="SimSun" w:eastAsia="SimSun" w:hAnsi="SimSun" w:cs="SimSun"/>
        </w:rPr>
        <w:br/>
        <w:t>就是这样子的，你看到吗？</w:t>
      </w:r>
    </w:p>
    <w:p w14:paraId="2E192DBF" w14:textId="77777777" w:rsidR="00E57DFB" w:rsidRDefault="00000000">
      <w:pPr>
        <w:spacing w:before="240" w:after="240"/>
        <w:rPr>
          <w:rFonts w:ascii="SimSun" w:eastAsia="SimSun" w:hAnsi="SimSun" w:cs="SimSun"/>
        </w:rPr>
      </w:pPr>
      <w:r>
        <w:rPr>
          <w:rFonts w:ascii="SimSun" w:eastAsia="SimSun" w:hAnsi="SimSun" w:cs="SimSun"/>
        </w:rPr>
        <w:t>J 33:15</w:t>
      </w:r>
      <w:r>
        <w:rPr>
          <w:rFonts w:ascii="SimSun" w:eastAsia="SimSun" w:hAnsi="SimSun" w:cs="SimSun"/>
        </w:rPr>
        <w:br/>
        <w:t>对好可爱，他好可爱，他想他看到你有点激动，有上上下下的，放出来了（笑）好可爱，他叫什么名字？</w:t>
      </w:r>
    </w:p>
    <w:p w14:paraId="2E192DC0" w14:textId="77777777" w:rsidR="00E57DFB" w:rsidRDefault="00000000">
      <w:pPr>
        <w:spacing w:before="240" w:after="240"/>
        <w:rPr>
          <w:rFonts w:ascii="SimSun" w:eastAsia="SimSun" w:hAnsi="SimSun" w:cs="SimSun"/>
        </w:rPr>
      </w:pPr>
      <w:r>
        <w:rPr>
          <w:rFonts w:ascii="SimSun" w:eastAsia="SimSun" w:hAnsi="SimSun" w:cs="SimSun"/>
        </w:rPr>
        <w:t>P 33:31</w:t>
      </w:r>
      <w:r>
        <w:rPr>
          <w:rFonts w:ascii="SimSun" w:eastAsia="SimSun" w:hAnsi="SimSun" w:cs="SimSun"/>
        </w:rPr>
        <w:br/>
        <w:t>他叫朱珠。</w:t>
      </w:r>
    </w:p>
    <w:p w14:paraId="2E192DC1" w14:textId="77777777" w:rsidR="00E57DFB" w:rsidRDefault="00000000">
      <w:pPr>
        <w:spacing w:before="240" w:after="240"/>
        <w:rPr>
          <w:rFonts w:ascii="SimSun" w:eastAsia="SimSun" w:hAnsi="SimSun" w:cs="SimSun"/>
        </w:rPr>
      </w:pPr>
      <w:r>
        <w:rPr>
          <w:rFonts w:ascii="SimSun" w:eastAsia="SimSun" w:hAnsi="SimSun" w:cs="SimSun"/>
        </w:rPr>
        <w:t>J 33:36</w:t>
      </w:r>
      <w:r>
        <w:rPr>
          <w:rFonts w:ascii="SimSun" w:eastAsia="SimSun" w:hAnsi="SimSun" w:cs="SimSun"/>
        </w:rPr>
        <w:br/>
        <w:t>真棒，他会直接要趴在你身上，真的蛮大只的，对。</w:t>
      </w:r>
    </w:p>
    <w:p w14:paraId="2E192DC2" w14:textId="77777777" w:rsidR="00E57DFB" w:rsidRDefault="00000000">
      <w:pPr>
        <w:spacing w:before="240" w:after="240"/>
        <w:rPr>
          <w:rFonts w:ascii="SimSun" w:eastAsia="SimSun" w:hAnsi="SimSun" w:cs="SimSun"/>
        </w:rPr>
      </w:pPr>
      <w:r>
        <w:rPr>
          <w:rFonts w:ascii="SimSun" w:eastAsia="SimSun" w:hAnsi="SimSun" w:cs="SimSun"/>
        </w:rPr>
        <w:t>P 33:46</w:t>
      </w:r>
      <w:r>
        <w:rPr>
          <w:rFonts w:ascii="SimSun" w:eastAsia="SimSun" w:hAnsi="SimSun" w:cs="SimSun"/>
        </w:rPr>
        <w:br/>
        <w:t>对，他现在已经好多了，他之前10 10，11-12斤可能都。</w:t>
      </w:r>
    </w:p>
    <w:p w14:paraId="2E192DC3" w14:textId="77777777" w:rsidR="00E57DFB" w:rsidRDefault="00000000">
      <w:pPr>
        <w:spacing w:before="240" w:after="240"/>
        <w:rPr>
          <w:rFonts w:ascii="SimSun" w:eastAsia="SimSun" w:hAnsi="SimSun" w:cs="SimSun"/>
        </w:rPr>
      </w:pPr>
      <w:r>
        <w:rPr>
          <w:rFonts w:ascii="SimSun" w:eastAsia="SimSun" w:hAnsi="SimSun" w:cs="SimSun"/>
        </w:rPr>
        <w:t>J 33:52</w:t>
      </w:r>
      <w:r>
        <w:rPr>
          <w:rFonts w:ascii="SimSun" w:eastAsia="SimSun" w:hAnsi="SimSun" w:cs="SimSun"/>
        </w:rPr>
        <w:br/>
        <w:t>是有一点，对，他可能毛发也比较蓬松，所以看起来比较大只。对。好可爱好棒，所以他现在几岁了？</w:t>
      </w:r>
    </w:p>
    <w:p w14:paraId="2E192DC4" w14:textId="77777777" w:rsidR="00E57DFB" w:rsidRDefault="00000000">
      <w:pPr>
        <w:spacing w:before="240" w:after="240"/>
        <w:rPr>
          <w:rFonts w:ascii="SimSun" w:eastAsia="SimSun" w:hAnsi="SimSun" w:cs="SimSun"/>
        </w:rPr>
      </w:pPr>
      <w:r>
        <w:rPr>
          <w:rFonts w:ascii="SimSun" w:eastAsia="SimSun" w:hAnsi="SimSun" w:cs="SimSun"/>
        </w:rPr>
        <w:t>P 34:08</w:t>
      </w:r>
      <w:r>
        <w:rPr>
          <w:rFonts w:ascii="SimSun" w:eastAsia="SimSun" w:hAnsi="SimSun" w:cs="SimSun"/>
        </w:rPr>
        <w:br/>
        <w:t>一岁多了，3月，8月，1岁零6个月，1岁半。</w:t>
      </w:r>
    </w:p>
    <w:p w14:paraId="2E192DC5" w14:textId="77777777" w:rsidR="00E57DFB" w:rsidRDefault="00000000">
      <w:pPr>
        <w:spacing w:before="240" w:after="240"/>
        <w:rPr>
          <w:rFonts w:ascii="SimSun" w:eastAsia="SimSun" w:hAnsi="SimSun" w:cs="SimSun"/>
        </w:rPr>
      </w:pPr>
      <w:r>
        <w:rPr>
          <w:rFonts w:ascii="SimSun" w:eastAsia="SimSun" w:hAnsi="SimSun" w:cs="SimSun"/>
        </w:rPr>
        <w:t>J 34:14</w:t>
      </w:r>
      <w:r>
        <w:rPr>
          <w:rFonts w:ascii="SimSun" w:eastAsia="SimSun" w:hAnsi="SimSun" w:cs="SimSun"/>
        </w:rPr>
        <w:br/>
        <w:t>是也蛮小的，对，也没有养。所以你以前都一直有养猫吗？</w:t>
      </w:r>
    </w:p>
    <w:p w14:paraId="2E192DC6" w14:textId="77777777" w:rsidR="00E57DFB" w:rsidRDefault="00000000">
      <w:pPr>
        <w:spacing w:before="240" w:after="240"/>
        <w:rPr>
          <w:rFonts w:ascii="SimSun" w:eastAsia="SimSun" w:hAnsi="SimSun" w:cs="SimSun"/>
        </w:rPr>
      </w:pPr>
      <w:r>
        <w:rPr>
          <w:rFonts w:ascii="SimSun" w:eastAsia="SimSun" w:hAnsi="SimSun" w:cs="SimSun"/>
        </w:rPr>
        <w:t>P 34:25</w:t>
      </w:r>
      <w:r>
        <w:rPr>
          <w:rFonts w:ascii="SimSun" w:eastAsia="SimSun" w:hAnsi="SimSun" w:cs="SimSun"/>
        </w:rPr>
        <w:br/>
        <w:t>我就是上了大学之后自己养的猫。那些什么小狗的话都是不让进屋或者带一点目的就是去养他们，比如说家里有老鼠了，养一只小猫咪或者就是养狗然后看家。</w:t>
      </w:r>
    </w:p>
    <w:p w14:paraId="2E192DC7" w14:textId="77777777" w:rsidR="00E57DFB" w:rsidRDefault="00000000">
      <w:pPr>
        <w:spacing w:before="240" w:after="240"/>
        <w:rPr>
          <w:rFonts w:ascii="SimSun" w:eastAsia="SimSun" w:hAnsi="SimSun" w:cs="SimSun"/>
        </w:rPr>
      </w:pPr>
      <w:r>
        <w:rPr>
          <w:rFonts w:ascii="SimSun" w:eastAsia="SimSun" w:hAnsi="SimSun" w:cs="SimSun"/>
        </w:rPr>
        <w:t>J 34:43</w:t>
      </w:r>
      <w:r>
        <w:rPr>
          <w:rFonts w:ascii="SimSun" w:eastAsia="SimSun" w:hAnsi="SimSun" w:cs="SimSun"/>
        </w:rPr>
        <w:br/>
        <w:t>是那些猫真的会去抓这些老鼠吗，在家里。</w:t>
      </w:r>
    </w:p>
    <w:p w14:paraId="2E192DC8" w14:textId="77777777" w:rsidR="00E57DFB" w:rsidRDefault="00000000">
      <w:pPr>
        <w:spacing w:before="240" w:after="240"/>
        <w:rPr>
          <w:rFonts w:ascii="SimSun" w:eastAsia="SimSun" w:hAnsi="SimSun" w:cs="SimSun"/>
        </w:rPr>
      </w:pPr>
      <w:r>
        <w:rPr>
          <w:rFonts w:ascii="SimSun" w:eastAsia="SimSun" w:hAnsi="SimSun" w:cs="SimSun"/>
        </w:rPr>
        <w:t>P 34:49</w:t>
      </w:r>
      <w:r>
        <w:rPr>
          <w:rFonts w:ascii="SimSun" w:eastAsia="SimSun" w:hAnsi="SimSun" w:cs="SimSun"/>
        </w:rPr>
        <w:br/>
        <w:t>会，田园猫它都会抓老鼠的，包括现在它可能老鼠的话也会抓一下子。</w:t>
      </w:r>
    </w:p>
    <w:p w14:paraId="2E192DC9" w14:textId="77777777" w:rsidR="00E57DFB" w:rsidRDefault="00000000">
      <w:pPr>
        <w:spacing w:before="240" w:after="240"/>
        <w:rPr>
          <w:rFonts w:ascii="SimSun" w:eastAsia="SimSun" w:hAnsi="SimSun" w:cs="SimSun"/>
        </w:rPr>
      </w:pPr>
      <w:r>
        <w:rPr>
          <w:rFonts w:ascii="SimSun" w:eastAsia="SimSun" w:hAnsi="SimSun" w:cs="SimSun"/>
        </w:rPr>
        <w:lastRenderedPageBreak/>
        <w:t>J 34:54</w:t>
      </w:r>
      <w:r>
        <w:rPr>
          <w:rFonts w:ascii="SimSun" w:eastAsia="SimSun" w:hAnsi="SimSun" w:cs="SimSun"/>
        </w:rPr>
        <w:br/>
        <w:t>是吗？你是怎么养这只猫？你是怎么找到的或者是？</w:t>
      </w:r>
    </w:p>
    <w:p w14:paraId="2E192DCA" w14:textId="77777777" w:rsidR="00E57DFB" w:rsidRDefault="00000000">
      <w:pPr>
        <w:spacing w:before="240" w:after="240"/>
        <w:rPr>
          <w:rFonts w:ascii="SimSun" w:eastAsia="SimSun" w:hAnsi="SimSun" w:cs="SimSun"/>
        </w:rPr>
      </w:pPr>
      <w:r>
        <w:rPr>
          <w:rFonts w:ascii="SimSun" w:eastAsia="SimSun" w:hAnsi="SimSun" w:cs="SimSun"/>
        </w:rPr>
        <w:t>P 35:05</w:t>
      </w:r>
      <w:r>
        <w:rPr>
          <w:rFonts w:ascii="SimSun" w:eastAsia="SimSun" w:hAnsi="SimSun" w:cs="SimSun"/>
        </w:rPr>
        <w:br/>
        <w:t>这个猫它是买的，当时我生日的时候，我前男友就当时给我买的猫，我挑的，然后他送给我的。</w:t>
      </w:r>
    </w:p>
    <w:p w14:paraId="2E192DCB" w14:textId="77777777" w:rsidR="00E57DFB" w:rsidRDefault="00000000">
      <w:pPr>
        <w:spacing w:before="240" w:after="240"/>
        <w:rPr>
          <w:rFonts w:ascii="SimSun" w:eastAsia="SimSun" w:hAnsi="SimSun" w:cs="SimSun"/>
        </w:rPr>
      </w:pPr>
      <w:r>
        <w:rPr>
          <w:rFonts w:ascii="SimSun" w:eastAsia="SimSun" w:hAnsi="SimSun" w:cs="SimSun"/>
        </w:rPr>
        <w:t>J 35:20</w:t>
      </w:r>
      <w:r>
        <w:rPr>
          <w:rFonts w:ascii="SimSun" w:eastAsia="SimSun" w:hAnsi="SimSun" w:cs="SimSun"/>
        </w:rPr>
        <w:br/>
        <w:t>是感觉它真的很漂亮，所以是什么品种？是。</w:t>
      </w:r>
    </w:p>
    <w:p w14:paraId="2E192DCC" w14:textId="77777777" w:rsidR="00E57DFB" w:rsidRDefault="00000000">
      <w:pPr>
        <w:spacing w:before="240" w:after="240"/>
        <w:rPr>
          <w:rFonts w:ascii="SimSun" w:eastAsia="SimSun" w:hAnsi="SimSun" w:cs="SimSun"/>
        </w:rPr>
      </w:pPr>
      <w:r>
        <w:rPr>
          <w:rFonts w:ascii="SimSun" w:eastAsia="SimSun" w:hAnsi="SimSun" w:cs="SimSun"/>
        </w:rPr>
        <w:t>P 35:28</w:t>
      </w:r>
      <w:r>
        <w:rPr>
          <w:rFonts w:ascii="SimSun" w:eastAsia="SimSun" w:hAnsi="SimSun" w:cs="SimSun"/>
        </w:rPr>
        <w:br/>
        <w:t>银渐层，属于英国短毛猫。</w:t>
      </w:r>
    </w:p>
    <w:p w14:paraId="2E192DCD" w14:textId="77777777" w:rsidR="00E57DFB" w:rsidRDefault="00000000">
      <w:pPr>
        <w:spacing w:before="240" w:after="240"/>
        <w:rPr>
          <w:rFonts w:ascii="SimSun" w:eastAsia="SimSun" w:hAnsi="SimSun" w:cs="SimSun"/>
        </w:rPr>
      </w:pPr>
      <w:r>
        <w:rPr>
          <w:rFonts w:ascii="SimSun" w:eastAsia="SimSun" w:hAnsi="SimSun" w:cs="SimSun"/>
        </w:rPr>
        <w:t>J 35:32</w:t>
      </w:r>
      <w:r>
        <w:rPr>
          <w:rFonts w:ascii="SimSun" w:eastAsia="SimSun" w:hAnsi="SimSun" w:cs="SimSun"/>
        </w:rPr>
        <w:br/>
        <w:t>英国短毛。对英国短毛还蛮多种的。对，是。好可爱很黏你的感觉。</w:t>
      </w:r>
    </w:p>
    <w:p w14:paraId="2E192DCE" w14:textId="77777777" w:rsidR="00E57DFB" w:rsidRDefault="00000000">
      <w:pPr>
        <w:spacing w:before="240" w:after="240"/>
        <w:rPr>
          <w:rFonts w:ascii="SimSun" w:eastAsia="SimSun" w:hAnsi="SimSun" w:cs="SimSun"/>
        </w:rPr>
      </w:pPr>
      <w:r>
        <w:rPr>
          <w:rFonts w:ascii="SimSun" w:eastAsia="SimSun" w:hAnsi="SimSun" w:cs="SimSun"/>
        </w:rPr>
        <w:t>P 35:44</w:t>
      </w:r>
      <w:r>
        <w:rPr>
          <w:rFonts w:ascii="SimSun" w:eastAsia="SimSun" w:hAnsi="SimSun" w:cs="SimSun"/>
        </w:rPr>
        <w:br/>
        <w:t>对，除了我以外别人如果第一次抱他或者就抱的时间长了，他都会可能就是会挠一下或者轻轻的咬一下。</w:t>
      </w:r>
    </w:p>
    <w:p w14:paraId="2E192DCF" w14:textId="77777777" w:rsidR="00E57DFB" w:rsidRDefault="00000000">
      <w:pPr>
        <w:spacing w:before="240" w:after="240"/>
        <w:rPr>
          <w:rFonts w:ascii="SimSun" w:eastAsia="SimSun" w:hAnsi="SimSun" w:cs="SimSun"/>
        </w:rPr>
      </w:pPr>
      <w:r>
        <w:rPr>
          <w:rFonts w:ascii="SimSun" w:eastAsia="SimSun" w:hAnsi="SimSun" w:cs="SimSun"/>
        </w:rPr>
        <w:t>J 35:55</w:t>
      </w:r>
      <w:r>
        <w:rPr>
          <w:rFonts w:ascii="SimSun" w:eastAsia="SimSun" w:hAnsi="SimSun" w:cs="SimSun"/>
        </w:rPr>
        <w:br/>
        <w:t>真的啊，应该不会太严重，只是说他可能提醒说不喜欢，对。</w:t>
      </w:r>
    </w:p>
    <w:p w14:paraId="2E192DD0" w14:textId="77777777" w:rsidR="00E57DFB" w:rsidRDefault="00000000">
      <w:pPr>
        <w:spacing w:before="240" w:after="240"/>
        <w:rPr>
          <w:rFonts w:ascii="SimSun" w:eastAsia="SimSun" w:hAnsi="SimSun" w:cs="SimSun"/>
        </w:rPr>
      </w:pPr>
      <w:r>
        <w:rPr>
          <w:rFonts w:ascii="SimSun" w:eastAsia="SimSun" w:hAnsi="SimSun" w:cs="SimSun"/>
        </w:rPr>
        <w:t>P 36:03</w:t>
      </w:r>
      <w:r>
        <w:rPr>
          <w:rFonts w:ascii="SimSun" w:eastAsia="SimSun" w:hAnsi="SimSun" w:cs="SimSun"/>
        </w:rPr>
        <w:br/>
        <w:t>但是他确实没有别的小猫咪那么亲人，有些猫你随便摸随便抱，是陌生人，但是他不行，因为他熟了之后，你摸他抱他还有一点困难。</w:t>
      </w:r>
    </w:p>
    <w:p w14:paraId="2E192DD1" w14:textId="77777777" w:rsidR="00E57DFB" w:rsidRDefault="00000000">
      <w:pPr>
        <w:spacing w:before="240" w:after="240"/>
        <w:rPr>
          <w:rFonts w:ascii="SimSun" w:eastAsia="SimSun" w:hAnsi="SimSun" w:cs="SimSun"/>
        </w:rPr>
      </w:pPr>
      <w:r>
        <w:rPr>
          <w:rFonts w:ascii="SimSun" w:eastAsia="SimSun" w:hAnsi="SimSun" w:cs="SimSun"/>
        </w:rPr>
        <w:t>J 36:16</w:t>
      </w:r>
      <w:r>
        <w:rPr>
          <w:rFonts w:ascii="SimSun" w:eastAsia="SimSun" w:hAnsi="SimSun" w:cs="SimSun"/>
        </w:rPr>
        <w:br/>
        <w:t>对有了他们都个性都不一样，所以有些猫可能就真的只是认一两个人可以近接触的，对，其他就不会想要，需要他自己的空间，就跟人一样。对，有些人可能比较外向一点。对是很棒，所以你就买鸡蛋就是一样会给他买。可是给他挑选像这些肉啊，鸡蛋会跟你们，跟你们平常吃的是一样的吗？还是你会特地去买一些不一样的肉或者是蛋？</w:t>
      </w:r>
    </w:p>
    <w:p w14:paraId="2E192DD2" w14:textId="77777777" w:rsidR="00E57DFB" w:rsidRDefault="00000000">
      <w:pPr>
        <w:spacing w:before="240" w:after="240"/>
        <w:rPr>
          <w:rFonts w:ascii="SimSun" w:eastAsia="SimSun" w:hAnsi="SimSun" w:cs="SimSun"/>
        </w:rPr>
      </w:pPr>
      <w:r>
        <w:rPr>
          <w:rFonts w:ascii="SimSun" w:eastAsia="SimSun" w:hAnsi="SimSun" w:cs="SimSun"/>
        </w:rPr>
        <w:t>P 36:57</w:t>
      </w:r>
      <w:r>
        <w:rPr>
          <w:rFonts w:ascii="SimSun" w:eastAsia="SimSun" w:hAnsi="SimSun" w:cs="SimSun"/>
        </w:rPr>
        <w:br/>
        <w:t>它的肉会买一些不一样的，因为我们家一般就是吃猪肉，吃鸡肉也是比较少，它要吃一些什么鸡肉牛肉什么的会给他买，而且会给他买稍微好一点，更新鲜一点的，</w:t>
      </w:r>
    </w:p>
    <w:p w14:paraId="2E192DD3" w14:textId="77777777" w:rsidR="00E57DFB" w:rsidRDefault="00000000">
      <w:pPr>
        <w:spacing w:before="240" w:after="240"/>
        <w:rPr>
          <w:rFonts w:ascii="SimSun" w:eastAsia="SimSun" w:hAnsi="SimSun" w:cs="SimSun"/>
        </w:rPr>
      </w:pPr>
      <w:r>
        <w:rPr>
          <w:rFonts w:ascii="SimSun" w:eastAsia="SimSun" w:hAnsi="SimSun" w:cs="SimSun"/>
        </w:rPr>
        <w:t>J 37:16</w:t>
      </w:r>
      <w:r>
        <w:rPr>
          <w:rFonts w:ascii="SimSun" w:eastAsia="SimSun" w:hAnsi="SimSun" w:cs="SimSun"/>
        </w:rPr>
        <w:br/>
        <w:t>那很好，对。这都是你自己去挑是吗？</w:t>
      </w:r>
    </w:p>
    <w:p w14:paraId="2E192DD4" w14:textId="77777777" w:rsidR="00E57DFB" w:rsidRDefault="00000000">
      <w:pPr>
        <w:spacing w:before="240" w:after="240"/>
        <w:rPr>
          <w:rFonts w:ascii="SimSun" w:eastAsia="SimSun" w:hAnsi="SimSun" w:cs="SimSun"/>
        </w:rPr>
      </w:pPr>
      <w:r>
        <w:rPr>
          <w:rFonts w:ascii="SimSun" w:eastAsia="SimSun" w:hAnsi="SimSun" w:cs="SimSun"/>
        </w:rPr>
        <w:t>P 37:22</w:t>
      </w:r>
      <w:r>
        <w:rPr>
          <w:rFonts w:ascii="SimSun" w:eastAsia="SimSun" w:hAnsi="SimSun" w:cs="SimSun"/>
        </w:rPr>
        <w:br/>
        <w:t>对，都是我挑，我去买，然后给他喂。</w:t>
      </w:r>
    </w:p>
    <w:p w14:paraId="2E192DD5" w14:textId="77777777" w:rsidR="00E57DFB" w:rsidRDefault="00000000">
      <w:pPr>
        <w:spacing w:before="240" w:after="240"/>
        <w:rPr>
          <w:rFonts w:ascii="SimSun" w:eastAsia="SimSun" w:hAnsi="SimSun" w:cs="SimSun"/>
        </w:rPr>
      </w:pPr>
      <w:r>
        <w:rPr>
          <w:rFonts w:ascii="SimSun" w:eastAsia="SimSun" w:hAnsi="SimSun" w:cs="SimSun"/>
        </w:rPr>
        <w:lastRenderedPageBreak/>
        <w:t>J 37:25</w:t>
      </w:r>
      <w:r>
        <w:rPr>
          <w:rFonts w:ascii="SimSun" w:eastAsia="SimSun" w:hAnsi="SimSun" w:cs="SimSun"/>
        </w:rPr>
        <w:br/>
        <w:t>是，那鸡蛋。</w:t>
      </w:r>
    </w:p>
    <w:p w14:paraId="2E192DD6" w14:textId="77777777" w:rsidR="00E57DFB" w:rsidRDefault="00000000">
      <w:pPr>
        <w:spacing w:before="240" w:after="240"/>
        <w:rPr>
          <w:rFonts w:ascii="SimSun" w:eastAsia="SimSun" w:hAnsi="SimSun" w:cs="SimSun"/>
        </w:rPr>
      </w:pPr>
      <w:r>
        <w:rPr>
          <w:rFonts w:ascii="SimSun" w:eastAsia="SimSun" w:hAnsi="SimSun" w:cs="SimSun"/>
        </w:rPr>
        <w:t>P 37:32</w:t>
      </w:r>
      <w:r>
        <w:rPr>
          <w:rFonts w:ascii="SimSun" w:eastAsia="SimSun" w:hAnsi="SimSun" w:cs="SimSun"/>
        </w:rPr>
        <w:br/>
        <w:t>鸡蛋的话，这个还是跟家里吃的一样。</w:t>
      </w:r>
    </w:p>
    <w:p w14:paraId="2E192DD7" w14:textId="77777777" w:rsidR="00E57DFB" w:rsidRDefault="00000000">
      <w:pPr>
        <w:spacing w:before="240" w:after="240"/>
        <w:rPr>
          <w:rFonts w:ascii="SimSun" w:eastAsia="SimSun" w:hAnsi="SimSun" w:cs="SimSun"/>
        </w:rPr>
      </w:pPr>
      <w:r>
        <w:rPr>
          <w:rFonts w:ascii="SimSun" w:eastAsia="SimSun" w:hAnsi="SimSun" w:cs="SimSun"/>
        </w:rPr>
        <w:t>J 37:35</w:t>
      </w:r>
      <w:r>
        <w:rPr>
          <w:rFonts w:ascii="SimSun" w:eastAsia="SimSun" w:hAnsi="SimSun" w:cs="SimSun"/>
        </w:rPr>
        <w:br/>
        <w:t>直接用家里有的就好了。</w:t>
      </w:r>
    </w:p>
    <w:p w14:paraId="2E192DD8" w14:textId="77777777" w:rsidR="00E57DFB" w:rsidRDefault="00000000">
      <w:pPr>
        <w:spacing w:before="240" w:after="240"/>
        <w:rPr>
          <w:rFonts w:ascii="SimSun" w:eastAsia="SimSun" w:hAnsi="SimSun" w:cs="SimSun"/>
        </w:rPr>
      </w:pPr>
      <w:r>
        <w:rPr>
          <w:rFonts w:ascii="SimSun" w:eastAsia="SimSun" w:hAnsi="SimSun" w:cs="SimSun"/>
        </w:rPr>
        <w:t>P 37:38</w:t>
      </w:r>
      <w:r>
        <w:rPr>
          <w:rFonts w:ascii="SimSun" w:eastAsia="SimSun" w:hAnsi="SimSun" w:cs="SimSun"/>
        </w:rPr>
        <w:br/>
        <w:t>对，但是他平常会吃那个驱虫药的。</w:t>
      </w:r>
    </w:p>
    <w:p w14:paraId="2E192DD9" w14:textId="77777777" w:rsidR="00E57DFB" w:rsidRDefault="00000000">
      <w:pPr>
        <w:spacing w:before="240" w:after="240"/>
        <w:rPr>
          <w:rFonts w:ascii="SimSun" w:eastAsia="SimSun" w:hAnsi="SimSun" w:cs="SimSun"/>
        </w:rPr>
      </w:pPr>
      <w:r>
        <w:rPr>
          <w:rFonts w:ascii="SimSun" w:eastAsia="SimSun" w:hAnsi="SimSun" w:cs="SimSun"/>
        </w:rPr>
        <w:t>J 37:42</w:t>
      </w:r>
      <w:r>
        <w:rPr>
          <w:rFonts w:ascii="SimSun" w:eastAsia="SimSun" w:hAnsi="SimSun" w:cs="SimSun"/>
        </w:rPr>
        <w:br/>
        <w:t>是对还是需要的，对。都其实对。他平时蛮好的，在家里鸡蛋的话。是你妈妈买吗？还是你们会一起去购物这样子？</w:t>
      </w:r>
    </w:p>
    <w:p w14:paraId="2E192DDA" w14:textId="77777777" w:rsidR="00E57DFB" w:rsidRDefault="00000000">
      <w:pPr>
        <w:spacing w:before="240" w:after="240"/>
        <w:rPr>
          <w:rFonts w:ascii="SimSun" w:eastAsia="SimSun" w:hAnsi="SimSun" w:cs="SimSun"/>
        </w:rPr>
      </w:pPr>
      <w:r>
        <w:rPr>
          <w:rFonts w:ascii="SimSun" w:eastAsia="SimSun" w:hAnsi="SimSun" w:cs="SimSun"/>
        </w:rPr>
        <w:t>P 37:59</w:t>
      </w:r>
      <w:r>
        <w:rPr>
          <w:rFonts w:ascii="SimSun" w:eastAsia="SimSun" w:hAnsi="SimSun" w:cs="SimSun"/>
        </w:rPr>
        <w:br/>
        <w:t>我在家的话他会让我跟他一起去买。</w:t>
      </w:r>
    </w:p>
    <w:p w14:paraId="2E192DDB" w14:textId="77777777" w:rsidR="00E57DFB" w:rsidRDefault="00000000">
      <w:pPr>
        <w:spacing w:before="240" w:after="240"/>
        <w:rPr>
          <w:rFonts w:ascii="SimSun" w:eastAsia="SimSun" w:hAnsi="SimSun" w:cs="SimSun"/>
        </w:rPr>
      </w:pPr>
      <w:r>
        <w:rPr>
          <w:rFonts w:ascii="SimSun" w:eastAsia="SimSun" w:hAnsi="SimSun" w:cs="SimSun"/>
        </w:rPr>
        <w:t>J 38:05</w:t>
      </w:r>
      <w:r>
        <w:rPr>
          <w:rFonts w:ascii="SimSun" w:eastAsia="SimSun" w:hAnsi="SimSun" w:cs="SimSun"/>
        </w:rPr>
        <w:br/>
        <w:t>所以都会跟他一起去。（P：对）你们那去像比如说在鸡蛋的区域都是怎么去挑选呢，还是会有什么考量吗？在购买的时候。</w:t>
      </w:r>
    </w:p>
    <w:p w14:paraId="2E192DDC" w14:textId="77777777" w:rsidR="00E57DFB" w:rsidRDefault="00000000">
      <w:pPr>
        <w:spacing w:before="240" w:after="240"/>
        <w:rPr>
          <w:rFonts w:ascii="SimSun" w:eastAsia="SimSun" w:hAnsi="SimSun" w:cs="SimSun"/>
        </w:rPr>
      </w:pPr>
      <w:r>
        <w:rPr>
          <w:rFonts w:ascii="SimSun" w:eastAsia="SimSun" w:hAnsi="SimSun" w:cs="SimSun"/>
        </w:rPr>
        <w:t>P 38:21</w:t>
      </w:r>
      <w:r>
        <w:rPr>
          <w:rFonts w:ascii="SimSun" w:eastAsia="SimSun" w:hAnsi="SimSun" w:cs="SimSun"/>
        </w:rPr>
        <w:br/>
        <w:t>我们家超市的鸡蛋区它只有一种鸡蛋，就是那种普通的，对。</w:t>
      </w:r>
    </w:p>
    <w:p w14:paraId="2E192DDD" w14:textId="77777777" w:rsidR="00E57DFB" w:rsidRDefault="00000000">
      <w:pPr>
        <w:spacing w:before="240" w:after="240"/>
        <w:rPr>
          <w:rFonts w:ascii="SimSun" w:eastAsia="SimSun" w:hAnsi="SimSun" w:cs="SimSun"/>
        </w:rPr>
      </w:pPr>
      <w:r>
        <w:rPr>
          <w:rFonts w:ascii="SimSun" w:eastAsia="SimSun" w:hAnsi="SimSun" w:cs="SimSun"/>
        </w:rPr>
        <w:t>J 38:29</w:t>
      </w:r>
      <w:r>
        <w:rPr>
          <w:rFonts w:ascii="SimSun" w:eastAsia="SimSun" w:hAnsi="SimSun" w:cs="SimSun"/>
        </w:rPr>
        <w:br/>
        <w:t>是什么样普通的，它是什么样子勒？</w:t>
      </w:r>
    </w:p>
    <w:p w14:paraId="2E192DDE" w14:textId="77777777" w:rsidR="00E57DFB" w:rsidRDefault="00000000">
      <w:pPr>
        <w:spacing w:before="240" w:after="240"/>
        <w:rPr>
          <w:rFonts w:ascii="SimSun" w:eastAsia="SimSun" w:hAnsi="SimSun" w:cs="SimSun"/>
        </w:rPr>
      </w:pPr>
      <w:r>
        <w:rPr>
          <w:rFonts w:ascii="SimSun" w:eastAsia="SimSun" w:hAnsi="SimSun" w:cs="SimSun"/>
        </w:rPr>
        <w:t>P 38:35</w:t>
      </w:r>
      <w:r>
        <w:rPr>
          <w:rFonts w:ascii="SimSun" w:eastAsia="SimSun" w:hAnsi="SimSun" w:cs="SimSun"/>
        </w:rPr>
        <w:br/>
        <w:t>它那种都是散的，没有那种包装好的，它是有一个，像一个很大的快递箱一样的那种框，放在鸡蛋的地方就可能放两框到4框，然后里面就堆满了鸡蛋，然后你自己去捡，然后去称重。</w:t>
      </w:r>
    </w:p>
    <w:p w14:paraId="2E192DDF" w14:textId="77777777" w:rsidR="00E57DFB" w:rsidRDefault="00000000">
      <w:pPr>
        <w:spacing w:before="240" w:after="240"/>
        <w:rPr>
          <w:rFonts w:ascii="SimSun" w:eastAsia="SimSun" w:hAnsi="SimSun" w:cs="SimSun"/>
        </w:rPr>
      </w:pPr>
      <w:r>
        <w:rPr>
          <w:rFonts w:ascii="SimSun" w:eastAsia="SimSun" w:hAnsi="SimSun" w:cs="SimSun"/>
        </w:rPr>
        <w:t>J 38:53</w:t>
      </w:r>
      <w:r>
        <w:rPr>
          <w:rFonts w:ascii="SimSun" w:eastAsia="SimSun" w:hAnsi="SimSun" w:cs="SimSun"/>
        </w:rPr>
        <w:br/>
        <w:t>是，整个，所以他没有什么像品牌或者是什么标志之类的，他也没有说叫什么，而且只有一种而已。（P：对）。这是什么样子，对不起，所以你们家是像像是小超市吗？还是还是一个摊位还是什么样子？</w:t>
      </w:r>
    </w:p>
    <w:p w14:paraId="2E192DE0" w14:textId="77777777" w:rsidR="00E57DFB" w:rsidRDefault="00000000">
      <w:pPr>
        <w:spacing w:before="240" w:after="240"/>
        <w:rPr>
          <w:rFonts w:ascii="SimSun" w:eastAsia="SimSun" w:hAnsi="SimSun" w:cs="SimSun"/>
        </w:rPr>
      </w:pPr>
      <w:r>
        <w:rPr>
          <w:rFonts w:ascii="SimSun" w:eastAsia="SimSun" w:hAnsi="SimSun" w:cs="SimSun"/>
        </w:rPr>
        <w:t>P 39:20</w:t>
      </w:r>
      <w:r>
        <w:rPr>
          <w:rFonts w:ascii="SimSun" w:eastAsia="SimSun" w:hAnsi="SimSun" w:cs="SimSun"/>
        </w:rPr>
        <w:br/>
        <w:t>就是超市，我们这边不管小超市还是大超市都是这样的，鸡蛋就只有这一种。</w:t>
      </w:r>
    </w:p>
    <w:p w14:paraId="2E192DE1" w14:textId="77777777" w:rsidR="00E57DFB" w:rsidRDefault="00000000">
      <w:pPr>
        <w:spacing w:before="240" w:after="240"/>
        <w:rPr>
          <w:rFonts w:ascii="SimSun" w:eastAsia="SimSun" w:hAnsi="SimSun" w:cs="SimSun"/>
        </w:rPr>
      </w:pPr>
      <w:r>
        <w:rPr>
          <w:rFonts w:ascii="SimSun" w:eastAsia="SimSun" w:hAnsi="SimSun" w:cs="SimSun"/>
        </w:rPr>
        <w:lastRenderedPageBreak/>
        <w:t>J 39:27</w:t>
      </w:r>
      <w:r>
        <w:rPr>
          <w:rFonts w:ascii="SimSun" w:eastAsia="SimSun" w:hAnsi="SimSun" w:cs="SimSun"/>
        </w:rPr>
        <w:br/>
        <w:t>它就不会有像区分什么叫它土鸡蛋啊，散养，或者是其他的五谷生鸡蛋，可生食都没有是吗？</w:t>
      </w:r>
    </w:p>
    <w:p w14:paraId="2E192DE2" w14:textId="77777777" w:rsidR="00E57DFB" w:rsidRDefault="00000000">
      <w:pPr>
        <w:spacing w:before="240" w:after="240"/>
        <w:rPr>
          <w:rFonts w:ascii="SimSun" w:eastAsia="SimSun" w:hAnsi="SimSun" w:cs="SimSun"/>
        </w:rPr>
      </w:pPr>
      <w:r>
        <w:rPr>
          <w:rFonts w:ascii="SimSun" w:eastAsia="SimSun" w:hAnsi="SimSun" w:cs="SimSun"/>
        </w:rPr>
        <w:t>P 39:36</w:t>
      </w:r>
      <w:r>
        <w:rPr>
          <w:rFonts w:ascii="SimSun" w:eastAsia="SimSun" w:hAnsi="SimSun" w:cs="SimSun"/>
        </w:rPr>
        <w:br/>
        <w:t>没有</w:t>
      </w:r>
    </w:p>
    <w:p w14:paraId="2E192DE3" w14:textId="77777777" w:rsidR="00E57DFB" w:rsidRDefault="00000000">
      <w:pPr>
        <w:spacing w:before="240" w:after="240"/>
        <w:rPr>
          <w:rFonts w:ascii="SimSun" w:eastAsia="SimSun" w:hAnsi="SimSun" w:cs="SimSun"/>
        </w:rPr>
      </w:pPr>
      <w:r>
        <w:rPr>
          <w:rFonts w:ascii="SimSun" w:eastAsia="SimSun" w:hAnsi="SimSun" w:cs="SimSun"/>
        </w:rPr>
        <w:t>J 39:40</w:t>
      </w:r>
      <w:r>
        <w:rPr>
          <w:rFonts w:ascii="SimSun" w:eastAsia="SimSun" w:hAnsi="SimSun" w:cs="SimSun"/>
        </w:rPr>
        <w:br/>
        <w:t>这样子，我还以为至少会有两三种选择，所以大家买鸡蛋都是买一模一样的了，就没有选择的余地了。通常这样大概一斤多少钱？</w:t>
      </w:r>
    </w:p>
    <w:p w14:paraId="2E192DE4" w14:textId="77777777" w:rsidR="00E57DFB" w:rsidRDefault="00000000">
      <w:pPr>
        <w:spacing w:before="240" w:after="240"/>
        <w:rPr>
          <w:rFonts w:ascii="SimSun" w:eastAsia="SimSun" w:hAnsi="SimSun" w:cs="SimSun"/>
        </w:rPr>
      </w:pPr>
      <w:r>
        <w:rPr>
          <w:rFonts w:ascii="SimSun" w:eastAsia="SimSun" w:hAnsi="SimSun" w:cs="SimSun"/>
        </w:rPr>
        <w:t>P 39:55</w:t>
      </w:r>
      <w:r>
        <w:rPr>
          <w:rFonts w:ascii="SimSun" w:eastAsia="SimSun" w:hAnsi="SimSun" w:cs="SimSun"/>
        </w:rPr>
        <w:br/>
        <w:t>一斤大概是4块到6块吧。</w:t>
      </w:r>
    </w:p>
    <w:p w14:paraId="2E192DE5" w14:textId="77777777" w:rsidR="00E57DFB" w:rsidRDefault="00000000">
      <w:pPr>
        <w:spacing w:before="240" w:after="240"/>
        <w:rPr>
          <w:rFonts w:ascii="SimSun" w:eastAsia="SimSun" w:hAnsi="SimSun" w:cs="SimSun"/>
        </w:rPr>
      </w:pPr>
      <w:r>
        <w:rPr>
          <w:rFonts w:ascii="SimSun" w:eastAsia="SimSun" w:hAnsi="SimSun" w:cs="SimSun"/>
        </w:rPr>
        <w:t>J 40:01</w:t>
      </w:r>
      <w:r>
        <w:rPr>
          <w:rFonts w:ascii="SimSun" w:eastAsia="SimSun" w:hAnsi="SimSun" w:cs="SimSun"/>
        </w:rPr>
        <w:br/>
        <w:t>是你这样挑选，你妈妈会因为你说你自己称重，就是你妈妈会特别挑吗？或者是你会特别在这一堆里面挑吗？</w:t>
      </w:r>
    </w:p>
    <w:p w14:paraId="2E192DE6" w14:textId="77777777" w:rsidR="00E57DFB" w:rsidRDefault="00000000">
      <w:pPr>
        <w:spacing w:before="240" w:after="240"/>
        <w:rPr>
          <w:rFonts w:ascii="SimSun" w:eastAsia="SimSun" w:hAnsi="SimSun" w:cs="SimSun"/>
        </w:rPr>
      </w:pPr>
      <w:r>
        <w:rPr>
          <w:rFonts w:ascii="SimSun" w:eastAsia="SimSun" w:hAnsi="SimSun" w:cs="SimSun"/>
        </w:rPr>
        <w:t>P 40:15</w:t>
      </w:r>
      <w:r>
        <w:rPr>
          <w:rFonts w:ascii="SimSun" w:eastAsia="SimSun" w:hAnsi="SimSun" w:cs="SimSun"/>
        </w:rPr>
        <w:br/>
        <w:t>我妈好像会特别挑一下，但是我也不知道他挑鸡蛋的依据是什么，就是见他一个两个的在那就是拿上去，我也不太懂（笑）。</w:t>
      </w:r>
    </w:p>
    <w:p w14:paraId="2E192DE7" w14:textId="77777777" w:rsidR="00E57DFB" w:rsidRDefault="00000000">
      <w:pPr>
        <w:spacing w:before="240" w:after="240"/>
        <w:rPr>
          <w:rFonts w:ascii="SimSun" w:eastAsia="SimSun" w:hAnsi="SimSun" w:cs="SimSun"/>
        </w:rPr>
      </w:pPr>
      <w:r>
        <w:rPr>
          <w:rFonts w:ascii="SimSun" w:eastAsia="SimSun" w:hAnsi="SimSun" w:cs="SimSun"/>
        </w:rPr>
        <w:t>J 40:25</w:t>
      </w:r>
      <w:r>
        <w:rPr>
          <w:rFonts w:ascii="SimSun" w:eastAsia="SimSun" w:hAnsi="SimSun" w:cs="SimSun"/>
        </w:rPr>
        <w:br/>
        <w:t>我妈妈也会，我也不知道他在看什么，会看一下，然后他放下来，我说你到底能看到什么？（笑）对。对，你觉得他是怎么挑的？或者是你会跟他一起挑吗？就是哪一些？</w:t>
      </w:r>
    </w:p>
    <w:p w14:paraId="2E192DE8" w14:textId="77777777" w:rsidR="00E57DFB" w:rsidRDefault="00000000">
      <w:pPr>
        <w:spacing w:before="240" w:after="240"/>
        <w:rPr>
          <w:rFonts w:ascii="SimSun" w:eastAsia="SimSun" w:hAnsi="SimSun" w:cs="SimSun"/>
        </w:rPr>
      </w:pPr>
      <w:r>
        <w:rPr>
          <w:rFonts w:ascii="SimSun" w:eastAsia="SimSun" w:hAnsi="SimSun" w:cs="SimSun"/>
        </w:rPr>
        <w:t>P 40:43</w:t>
      </w:r>
      <w:r>
        <w:rPr>
          <w:rFonts w:ascii="SimSun" w:eastAsia="SimSun" w:hAnsi="SimSun" w:cs="SimSun"/>
        </w:rPr>
        <w:br/>
        <w:t>我不会，因为我拿鸡架很容易碎掉，就也不知道为什么，我妈一般都禁止我碰那个鸡蛋，然后他，对，我妈之前他忙的时候有让我自己去买过鸡蛋，但是我不知道为什么，我们这边地方比较小，就是骑那种什么电动车或者自行车代步，然后我就是回来了，那天回来的时候那鸡蛋就已经碎了好几个了，我也不知道为什么，当时每次都会这样，然后我妈就禁止我自己去买鸡蛋。</w:t>
      </w:r>
    </w:p>
    <w:p w14:paraId="2E192DE9" w14:textId="77777777" w:rsidR="00E57DFB" w:rsidRDefault="00000000">
      <w:pPr>
        <w:spacing w:before="240" w:after="240"/>
        <w:rPr>
          <w:rFonts w:ascii="SimSun" w:eastAsia="SimSun" w:hAnsi="SimSun" w:cs="SimSun"/>
        </w:rPr>
      </w:pPr>
      <w:r>
        <w:rPr>
          <w:rFonts w:ascii="SimSun" w:eastAsia="SimSun" w:hAnsi="SimSun" w:cs="SimSun"/>
        </w:rPr>
        <w:t>J 41:20</w:t>
      </w:r>
      <w:r>
        <w:rPr>
          <w:rFonts w:ascii="SimSun" w:eastAsia="SimSun" w:hAnsi="SimSun" w:cs="SimSun"/>
        </w:rPr>
        <w:br/>
        <w:t>可是是不是因为那鸡蛋本来就比较容易碎？</w:t>
      </w:r>
    </w:p>
    <w:p w14:paraId="2E192DEA" w14:textId="77777777" w:rsidR="00E57DFB" w:rsidRDefault="00000000">
      <w:pPr>
        <w:spacing w:before="240" w:after="240"/>
        <w:rPr>
          <w:rFonts w:ascii="SimSun" w:eastAsia="SimSun" w:hAnsi="SimSun" w:cs="SimSun"/>
        </w:rPr>
      </w:pPr>
      <w:r>
        <w:rPr>
          <w:rFonts w:ascii="SimSun" w:eastAsia="SimSun" w:hAnsi="SimSun" w:cs="SimSun"/>
        </w:rPr>
        <w:t>P 41:26</w:t>
      </w:r>
      <w:r>
        <w:rPr>
          <w:rFonts w:ascii="SimSun" w:eastAsia="SimSun" w:hAnsi="SimSun" w:cs="SimSun"/>
        </w:rPr>
        <w:br/>
        <w:t>我觉得是他包装的问题吧，他那种什么塑料袋，就是塑料袋，然后你往里面买放到里面，然后直接就称重就结账就拿回来了，他没有那种什么拖什么之类的东西。</w:t>
      </w:r>
    </w:p>
    <w:p w14:paraId="2E192DEB" w14:textId="77777777" w:rsidR="00E57DFB" w:rsidRDefault="00000000">
      <w:pPr>
        <w:spacing w:before="240" w:after="240"/>
        <w:rPr>
          <w:rFonts w:ascii="SimSun" w:eastAsia="SimSun" w:hAnsi="SimSun" w:cs="SimSun"/>
        </w:rPr>
      </w:pPr>
      <w:r>
        <w:rPr>
          <w:rFonts w:ascii="SimSun" w:eastAsia="SimSun" w:hAnsi="SimSun" w:cs="SimSun"/>
        </w:rPr>
        <w:t>J 41:40</w:t>
      </w:r>
      <w:r>
        <w:rPr>
          <w:rFonts w:ascii="SimSun" w:eastAsia="SimSun" w:hAnsi="SimSun" w:cs="SimSun"/>
        </w:rPr>
        <w:br/>
        <w:t>对没有保护的一个东西，然后他就鸡蛋碰鸡蛋就很容易碎。可是你妈妈你通常你说你是去需要，你是说电瓶车吗？还是脚踏车你们去。</w:t>
      </w:r>
    </w:p>
    <w:p w14:paraId="2E192DEC" w14:textId="77777777" w:rsidR="00E57DFB" w:rsidRDefault="00000000">
      <w:pPr>
        <w:spacing w:before="240" w:after="240"/>
        <w:rPr>
          <w:rFonts w:ascii="SimSun" w:eastAsia="SimSun" w:hAnsi="SimSun" w:cs="SimSun"/>
        </w:rPr>
      </w:pPr>
      <w:r>
        <w:rPr>
          <w:rFonts w:ascii="SimSun" w:eastAsia="SimSun" w:hAnsi="SimSun" w:cs="SimSun"/>
        </w:rPr>
        <w:lastRenderedPageBreak/>
        <w:t>P 41:54</w:t>
      </w:r>
      <w:r>
        <w:rPr>
          <w:rFonts w:ascii="SimSun" w:eastAsia="SimSun" w:hAnsi="SimSun" w:cs="SimSun"/>
        </w:rPr>
        <w:br/>
        <w:t>电瓶车。</w:t>
      </w:r>
    </w:p>
    <w:p w14:paraId="2E192DED" w14:textId="77777777" w:rsidR="00E57DFB" w:rsidRDefault="00000000">
      <w:pPr>
        <w:spacing w:before="240" w:after="240"/>
        <w:rPr>
          <w:rFonts w:ascii="SimSun" w:eastAsia="SimSun" w:hAnsi="SimSun" w:cs="SimSun"/>
        </w:rPr>
      </w:pPr>
      <w:r>
        <w:rPr>
          <w:rFonts w:ascii="SimSun" w:eastAsia="SimSun" w:hAnsi="SimSun" w:cs="SimSun"/>
        </w:rPr>
        <w:t>J 41:55</w:t>
      </w:r>
      <w:r>
        <w:rPr>
          <w:rFonts w:ascii="SimSun" w:eastAsia="SimSun" w:hAnsi="SimSun" w:cs="SimSun"/>
        </w:rPr>
        <w:br/>
        <w:t>然后就这样带回来，都会碎掉，所以现在就不让你去买了。</w:t>
      </w:r>
    </w:p>
    <w:p w14:paraId="2E192DEE" w14:textId="77777777" w:rsidR="00E57DFB" w:rsidRDefault="00000000">
      <w:pPr>
        <w:spacing w:before="240" w:after="240"/>
        <w:rPr>
          <w:rFonts w:ascii="SimSun" w:eastAsia="SimSun" w:hAnsi="SimSun" w:cs="SimSun"/>
        </w:rPr>
      </w:pPr>
      <w:r>
        <w:rPr>
          <w:rFonts w:ascii="SimSun" w:eastAsia="SimSun" w:hAnsi="SimSun" w:cs="SimSun"/>
        </w:rPr>
        <w:t>P 42:05</w:t>
      </w:r>
      <w:r>
        <w:rPr>
          <w:rFonts w:ascii="SimSun" w:eastAsia="SimSun" w:hAnsi="SimSun" w:cs="SimSun"/>
        </w:rPr>
        <w:br/>
        <w:t>他说，就是她一起去。</w:t>
      </w:r>
    </w:p>
    <w:p w14:paraId="2E192DEF" w14:textId="77777777" w:rsidR="00E57DFB" w:rsidRDefault="00000000">
      <w:pPr>
        <w:spacing w:before="240" w:after="240"/>
        <w:rPr>
          <w:rFonts w:ascii="SimSun" w:eastAsia="SimSun" w:hAnsi="SimSun" w:cs="SimSun"/>
        </w:rPr>
      </w:pPr>
      <w:r>
        <w:rPr>
          <w:rFonts w:ascii="SimSun" w:eastAsia="SimSun" w:hAnsi="SimSun" w:cs="SimSun"/>
        </w:rPr>
        <w:t>J 42:07</w:t>
      </w:r>
      <w:r>
        <w:rPr>
          <w:rFonts w:ascii="SimSun" w:eastAsia="SimSun" w:hAnsi="SimSun" w:cs="SimSun"/>
        </w:rPr>
        <w:br/>
        <w:t>他会叫你妹妹去买吗？</w:t>
      </w:r>
    </w:p>
    <w:p w14:paraId="2E192DF0" w14:textId="77777777" w:rsidR="00E57DFB" w:rsidRDefault="00000000">
      <w:pPr>
        <w:spacing w:before="240" w:after="240"/>
        <w:rPr>
          <w:rFonts w:ascii="SimSun" w:eastAsia="SimSun" w:hAnsi="SimSun" w:cs="SimSun"/>
        </w:rPr>
      </w:pPr>
      <w:r>
        <w:rPr>
          <w:rFonts w:ascii="SimSun" w:eastAsia="SimSun" w:hAnsi="SimSun" w:cs="SimSun"/>
        </w:rPr>
        <w:t>P 42:11</w:t>
      </w:r>
      <w:r>
        <w:rPr>
          <w:rFonts w:ascii="SimSun" w:eastAsia="SimSun" w:hAnsi="SimSun" w:cs="SimSun"/>
        </w:rPr>
        <w:br/>
        <w:t>不太会，他觉得我妹可能还不如我靠谱。</w:t>
      </w:r>
    </w:p>
    <w:p w14:paraId="2E192DF1" w14:textId="77777777" w:rsidR="00E57DFB" w:rsidRDefault="00000000">
      <w:pPr>
        <w:spacing w:before="240" w:after="240"/>
        <w:rPr>
          <w:rFonts w:ascii="SimSun" w:eastAsia="SimSun" w:hAnsi="SimSun" w:cs="SimSun"/>
        </w:rPr>
      </w:pPr>
      <w:r>
        <w:rPr>
          <w:rFonts w:ascii="SimSun" w:eastAsia="SimSun" w:hAnsi="SimSun" w:cs="SimSun"/>
        </w:rPr>
        <w:t>J 42:18</w:t>
      </w:r>
      <w:r>
        <w:rPr>
          <w:rFonts w:ascii="SimSun" w:eastAsia="SimSun" w:hAnsi="SimSun" w:cs="SimSun"/>
        </w:rPr>
        <w:br/>
        <w:t>所以两个都不太行，他自己去买他也是开电瓶车吗？</w:t>
      </w:r>
    </w:p>
    <w:p w14:paraId="2E192DF2" w14:textId="77777777" w:rsidR="00E57DFB" w:rsidRDefault="00000000">
      <w:pPr>
        <w:spacing w:before="240" w:after="240"/>
        <w:rPr>
          <w:rFonts w:ascii="SimSun" w:eastAsia="SimSun" w:hAnsi="SimSun" w:cs="SimSun"/>
        </w:rPr>
      </w:pPr>
      <w:r>
        <w:rPr>
          <w:rFonts w:ascii="SimSun" w:eastAsia="SimSun" w:hAnsi="SimSun" w:cs="SimSun"/>
        </w:rPr>
        <w:t>P 42:28</w:t>
      </w:r>
      <w:r>
        <w:rPr>
          <w:rFonts w:ascii="SimSun" w:eastAsia="SimSun" w:hAnsi="SimSun" w:cs="SimSun"/>
        </w:rPr>
        <w:br/>
        <w:t>对，因为我们这边你如果开车的话还蛮麻烦的。</w:t>
      </w:r>
    </w:p>
    <w:p w14:paraId="2E192DF3" w14:textId="77777777" w:rsidR="00E57DFB" w:rsidRDefault="00000000">
      <w:pPr>
        <w:spacing w:before="240" w:after="240"/>
        <w:rPr>
          <w:rFonts w:ascii="SimSun" w:eastAsia="SimSun" w:hAnsi="SimSun" w:cs="SimSun"/>
        </w:rPr>
      </w:pPr>
      <w:r>
        <w:rPr>
          <w:rFonts w:ascii="SimSun" w:eastAsia="SimSun" w:hAnsi="SimSun" w:cs="SimSun"/>
        </w:rPr>
        <w:t>J 42:33</w:t>
      </w:r>
      <w:r>
        <w:rPr>
          <w:rFonts w:ascii="SimSun" w:eastAsia="SimSun" w:hAnsi="SimSun" w:cs="SimSun"/>
        </w:rPr>
        <w:br/>
        <w:t>对，不好意思，你是住哪里来着？你现在。</w:t>
      </w:r>
    </w:p>
    <w:p w14:paraId="2E192DF4" w14:textId="77777777" w:rsidR="00E57DFB" w:rsidRDefault="00000000">
      <w:pPr>
        <w:spacing w:before="240" w:after="240"/>
        <w:rPr>
          <w:rFonts w:ascii="SimSun" w:eastAsia="SimSun" w:hAnsi="SimSun" w:cs="SimSun"/>
        </w:rPr>
      </w:pPr>
      <w:r>
        <w:rPr>
          <w:rFonts w:ascii="SimSun" w:eastAsia="SimSun" w:hAnsi="SimSun" w:cs="SimSun"/>
        </w:rPr>
        <w:t>P 42:37</w:t>
      </w:r>
      <w:r>
        <w:rPr>
          <w:rFonts w:ascii="SimSun" w:eastAsia="SimSun" w:hAnsi="SimSun" w:cs="SimSun"/>
        </w:rPr>
        <w:br/>
        <w:t>河南就是河南的一个县城。</w:t>
      </w:r>
    </w:p>
    <w:p w14:paraId="2E192DF5" w14:textId="77777777" w:rsidR="00E57DFB" w:rsidRDefault="00000000">
      <w:pPr>
        <w:spacing w:before="240" w:after="240"/>
        <w:rPr>
          <w:rFonts w:ascii="SimSun" w:eastAsia="SimSun" w:hAnsi="SimSun" w:cs="SimSun"/>
        </w:rPr>
      </w:pPr>
      <w:r>
        <w:rPr>
          <w:rFonts w:ascii="SimSun" w:eastAsia="SimSun" w:hAnsi="SimSun" w:cs="SimSun"/>
        </w:rPr>
        <w:t>J 42:40</w:t>
      </w:r>
      <w:r>
        <w:rPr>
          <w:rFonts w:ascii="SimSun" w:eastAsia="SimSun" w:hAnsi="SimSun" w:cs="SimSun"/>
        </w:rPr>
        <w:br/>
        <w:t>所以电瓶车是比较普遍的了。（P：对），这样子的话你妈妈去买菜，他会，他的鸡蛋难道不会破吗？他买回来。</w:t>
      </w:r>
    </w:p>
    <w:p w14:paraId="2E192DF6" w14:textId="77777777" w:rsidR="00E57DFB" w:rsidRDefault="00000000">
      <w:pPr>
        <w:spacing w:before="240" w:after="240"/>
        <w:rPr>
          <w:rFonts w:ascii="SimSun" w:eastAsia="SimSun" w:hAnsi="SimSun" w:cs="SimSun"/>
        </w:rPr>
      </w:pPr>
      <w:r>
        <w:rPr>
          <w:rFonts w:ascii="SimSun" w:eastAsia="SimSun" w:hAnsi="SimSun" w:cs="SimSun"/>
        </w:rPr>
        <w:t>P 42:57</w:t>
      </w:r>
      <w:r>
        <w:rPr>
          <w:rFonts w:ascii="SimSun" w:eastAsia="SimSun" w:hAnsi="SimSun" w:cs="SimSun"/>
        </w:rPr>
        <w:br/>
        <w:t>他的鸡蛋不会破，我也不知道为什么。</w:t>
      </w:r>
    </w:p>
    <w:p w14:paraId="2E192DF7" w14:textId="77777777" w:rsidR="00E57DFB" w:rsidRDefault="00000000">
      <w:pPr>
        <w:spacing w:before="240" w:after="240"/>
        <w:rPr>
          <w:rFonts w:ascii="SimSun" w:eastAsia="SimSun" w:hAnsi="SimSun" w:cs="SimSun"/>
        </w:rPr>
      </w:pPr>
      <w:r>
        <w:rPr>
          <w:rFonts w:ascii="SimSun" w:eastAsia="SimSun" w:hAnsi="SimSun" w:cs="SimSun"/>
        </w:rPr>
        <w:t>J 43:01</w:t>
      </w:r>
      <w:r>
        <w:rPr>
          <w:rFonts w:ascii="SimSun" w:eastAsia="SimSun" w:hAnsi="SimSun" w:cs="SimSun"/>
        </w:rPr>
        <w:br/>
        <w:t>包装会不会垫一些东西让它冲击比较少？</w:t>
      </w:r>
    </w:p>
    <w:p w14:paraId="2E192DF8" w14:textId="77777777" w:rsidR="00E57DFB" w:rsidRDefault="00000000">
      <w:pPr>
        <w:spacing w:before="240" w:after="240"/>
        <w:rPr>
          <w:rFonts w:ascii="SimSun" w:eastAsia="SimSun" w:hAnsi="SimSun" w:cs="SimSun"/>
        </w:rPr>
      </w:pPr>
      <w:r>
        <w:rPr>
          <w:rFonts w:ascii="SimSun" w:eastAsia="SimSun" w:hAnsi="SimSun" w:cs="SimSun"/>
        </w:rPr>
        <w:t>P 43:08</w:t>
      </w:r>
      <w:r>
        <w:rPr>
          <w:rFonts w:ascii="SimSun" w:eastAsia="SimSun" w:hAnsi="SimSun" w:cs="SimSun"/>
        </w:rPr>
        <w:br/>
        <w:t>好像也没有，但是很很迷惑，也不知道为什么。</w:t>
      </w:r>
    </w:p>
    <w:p w14:paraId="2E192DF9" w14:textId="77777777" w:rsidR="00E57DFB" w:rsidRDefault="00000000">
      <w:pPr>
        <w:spacing w:before="240" w:after="240"/>
        <w:rPr>
          <w:rFonts w:ascii="SimSun" w:eastAsia="SimSun" w:hAnsi="SimSun" w:cs="SimSun"/>
        </w:rPr>
      </w:pPr>
      <w:r>
        <w:rPr>
          <w:rFonts w:ascii="SimSun" w:eastAsia="SimSun" w:hAnsi="SimSun" w:cs="SimSun"/>
        </w:rPr>
        <w:t>J 43:14</w:t>
      </w:r>
      <w:r>
        <w:rPr>
          <w:rFonts w:ascii="SimSun" w:eastAsia="SimSun" w:hAnsi="SimSun" w:cs="SimSun"/>
        </w:rPr>
        <w:br/>
        <w:t>对，你跟他去的话，你们两个是坐一台电瓶车吗？</w:t>
      </w:r>
    </w:p>
    <w:p w14:paraId="2E192DFA" w14:textId="77777777" w:rsidR="00E57DFB" w:rsidRDefault="00000000">
      <w:pPr>
        <w:spacing w:before="240" w:after="240"/>
        <w:rPr>
          <w:rFonts w:ascii="SimSun" w:eastAsia="SimSun" w:hAnsi="SimSun" w:cs="SimSun"/>
        </w:rPr>
      </w:pPr>
      <w:r>
        <w:rPr>
          <w:rFonts w:ascii="SimSun" w:eastAsia="SimSun" w:hAnsi="SimSun" w:cs="SimSun"/>
        </w:rPr>
        <w:lastRenderedPageBreak/>
        <w:t>P 43:20</w:t>
      </w:r>
      <w:r>
        <w:rPr>
          <w:rFonts w:ascii="SimSun" w:eastAsia="SimSun" w:hAnsi="SimSun" w:cs="SimSun"/>
        </w:rPr>
        <w:br/>
        <w:t>对，然后我妈提着那个鸡蛋，别的东西我可以放到那个车的框里。</w:t>
      </w:r>
    </w:p>
    <w:p w14:paraId="2E192DFB" w14:textId="77777777" w:rsidR="00E57DFB" w:rsidRDefault="00000000">
      <w:pPr>
        <w:spacing w:before="240" w:after="240"/>
        <w:rPr>
          <w:rFonts w:ascii="SimSun" w:eastAsia="SimSun" w:hAnsi="SimSun" w:cs="SimSun"/>
        </w:rPr>
      </w:pPr>
      <w:r>
        <w:rPr>
          <w:rFonts w:ascii="SimSun" w:eastAsia="SimSun" w:hAnsi="SimSun" w:cs="SimSun"/>
        </w:rPr>
        <w:t>J 43:27</w:t>
      </w:r>
      <w:r>
        <w:rPr>
          <w:rFonts w:ascii="SimSun" w:eastAsia="SimSun" w:hAnsi="SimSun" w:cs="SimSun"/>
        </w:rPr>
        <w:br/>
        <w:t>然后是你开吗？还是你妈妈开？那个车（P：我开），所以对，他如果是自己提着可能就好一点，比起你放在车上。对了，所以每次去他都会让你一起去是吗？你可以负责开开电瓶车是吗？（P：对）。了解，你们多常会去一次呢？</w:t>
      </w:r>
    </w:p>
    <w:p w14:paraId="2E192DFC" w14:textId="77777777" w:rsidR="00E57DFB" w:rsidRDefault="00000000">
      <w:pPr>
        <w:spacing w:before="240" w:after="240"/>
        <w:rPr>
          <w:rFonts w:ascii="SimSun" w:eastAsia="SimSun" w:hAnsi="SimSun" w:cs="SimSun"/>
        </w:rPr>
      </w:pPr>
      <w:r>
        <w:rPr>
          <w:rFonts w:ascii="SimSun" w:eastAsia="SimSun" w:hAnsi="SimSun" w:cs="SimSun"/>
        </w:rPr>
        <w:t>P 43:53</w:t>
      </w:r>
      <w:r>
        <w:rPr>
          <w:rFonts w:ascii="SimSun" w:eastAsia="SimSun" w:hAnsi="SimSun" w:cs="SimSun"/>
        </w:rPr>
        <w:br/>
        <w:t>我想这个也不一定，有的时候最少一个星期去一次，但有的时候他也可能一个星期去两次三次的。鸡蛋的话，他一般是一下子买很多，他鸡蛋一下子就买那种一大包，然后就能吃很久。</w:t>
      </w:r>
    </w:p>
    <w:p w14:paraId="2E192DFD" w14:textId="77777777" w:rsidR="00E57DFB" w:rsidRDefault="00000000">
      <w:pPr>
        <w:spacing w:before="240" w:after="240"/>
        <w:rPr>
          <w:rFonts w:ascii="SimSun" w:eastAsia="SimSun" w:hAnsi="SimSun" w:cs="SimSun"/>
        </w:rPr>
      </w:pPr>
      <w:r>
        <w:rPr>
          <w:rFonts w:ascii="SimSun" w:eastAsia="SimSun" w:hAnsi="SimSun" w:cs="SimSun"/>
        </w:rPr>
        <w:t>J 44:16</w:t>
      </w:r>
      <w:r>
        <w:rPr>
          <w:rFonts w:ascii="SimSun" w:eastAsia="SimSun" w:hAnsi="SimSun" w:cs="SimSun"/>
        </w:rPr>
        <w:br/>
        <w:t>他都是，为什么会这样一下子要买那么多？如果每个星期都去的话，每次买一点不就好了。</w:t>
      </w:r>
    </w:p>
    <w:p w14:paraId="2E192DFE" w14:textId="77777777" w:rsidR="00E57DFB" w:rsidRDefault="00000000">
      <w:pPr>
        <w:spacing w:before="240" w:after="240"/>
        <w:rPr>
          <w:rFonts w:ascii="SimSun" w:eastAsia="SimSun" w:hAnsi="SimSun" w:cs="SimSun"/>
        </w:rPr>
      </w:pPr>
      <w:r>
        <w:rPr>
          <w:rFonts w:ascii="SimSun" w:eastAsia="SimSun" w:hAnsi="SimSun" w:cs="SimSun"/>
        </w:rPr>
        <w:t>P 44:26</w:t>
      </w:r>
      <w:r>
        <w:rPr>
          <w:rFonts w:ascii="SimSun" w:eastAsia="SimSun" w:hAnsi="SimSun" w:cs="SimSun"/>
        </w:rPr>
        <w:br/>
        <w:t>他可能觉得鸡蛋多囤一点，还是什么。（J：是）。（听不清）</w:t>
      </w:r>
    </w:p>
    <w:p w14:paraId="2E192DFF" w14:textId="77777777" w:rsidR="00E57DFB" w:rsidRDefault="00000000">
      <w:pPr>
        <w:spacing w:before="240" w:after="240"/>
        <w:rPr>
          <w:rFonts w:ascii="SimSun" w:eastAsia="SimSun" w:hAnsi="SimSun" w:cs="SimSun"/>
        </w:rPr>
      </w:pPr>
      <w:r>
        <w:rPr>
          <w:rFonts w:ascii="SimSun" w:eastAsia="SimSun" w:hAnsi="SimSun" w:cs="SimSun"/>
        </w:rPr>
        <w:t>J 44:38</w:t>
      </w:r>
      <w:r>
        <w:rPr>
          <w:rFonts w:ascii="SimSun" w:eastAsia="SimSun" w:hAnsi="SimSun" w:cs="SimSun"/>
        </w:rPr>
        <w:br/>
        <w:t>会像比如说两三周才会去才会买到鸡蛋是吗？如果这样说的话。（P：对）了解。对，如果下次你们要去买的时候，可以拍几张照，我也想看看说他们卖鸡蛋怎么卖，或者是你们买的话，他都会大概买多少这样，对，好谢谢。对，了解你们家吃鸡蛋吃的多吗？因为你说你每天如果吃一两颗是吗？他们两个吃的多吗？</w:t>
      </w:r>
    </w:p>
    <w:p w14:paraId="2E192E00" w14:textId="77777777" w:rsidR="00E57DFB" w:rsidRDefault="00000000">
      <w:pPr>
        <w:spacing w:before="240" w:after="240"/>
        <w:rPr>
          <w:rFonts w:ascii="SimSun" w:eastAsia="SimSun" w:hAnsi="SimSun" w:cs="SimSun"/>
        </w:rPr>
      </w:pPr>
      <w:r>
        <w:rPr>
          <w:rFonts w:ascii="SimSun" w:eastAsia="SimSun" w:hAnsi="SimSun" w:cs="SimSun"/>
        </w:rPr>
        <w:t>P 45:16</w:t>
      </w:r>
      <w:r>
        <w:rPr>
          <w:rFonts w:ascii="SimSun" w:eastAsia="SimSun" w:hAnsi="SimSun" w:cs="SimSun"/>
        </w:rPr>
        <w:br/>
        <w:t>他们俩吃的好像不太多，就是我有的时候煮鸡蛋的话，我妹也会偶尔吃一个，但是有的时候好像都不怎么吃。</w:t>
      </w:r>
    </w:p>
    <w:p w14:paraId="2E192E01" w14:textId="77777777" w:rsidR="00E57DFB" w:rsidRDefault="00000000">
      <w:pPr>
        <w:spacing w:before="240" w:after="240"/>
        <w:rPr>
          <w:rFonts w:ascii="SimSun" w:eastAsia="SimSun" w:hAnsi="SimSun" w:cs="SimSun"/>
        </w:rPr>
      </w:pPr>
      <w:r>
        <w:rPr>
          <w:rFonts w:ascii="SimSun" w:eastAsia="SimSun" w:hAnsi="SimSun" w:cs="SimSun"/>
        </w:rPr>
        <w:t>J 45:25</w:t>
      </w:r>
      <w:r>
        <w:rPr>
          <w:rFonts w:ascii="SimSun" w:eastAsia="SimSun" w:hAnsi="SimSun" w:cs="SimSun"/>
        </w:rPr>
        <w:br/>
        <w:t>是了解你们在那边这样子普通的鸡蛋，你觉得它的养殖方式你们会知道吗？它是比如说笼养啊散养啊土鸡蛋，你觉得它是混合在一起，还是它是出自哪一种？</w:t>
      </w:r>
    </w:p>
    <w:p w14:paraId="2E192E02" w14:textId="77777777" w:rsidR="00E57DFB" w:rsidRDefault="00000000">
      <w:pPr>
        <w:spacing w:before="240" w:after="240"/>
        <w:rPr>
          <w:rFonts w:ascii="SimSun" w:eastAsia="SimSun" w:hAnsi="SimSun" w:cs="SimSun"/>
        </w:rPr>
      </w:pPr>
      <w:r>
        <w:rPr>
          <w:rFonts w:ascii="SimSun" w:eastAsia="SimSun" w:hAnsi="SimSun" w:cs="SimSun"/>
        </w:rPr>
        <w:t>P 45:48</w:t>
      </w:r>
      <w:r>
        <w:rPr>
          <w:rFonts w:ascii="SimSun" w:eastAsia="SimSun" w:hAnsi="SimSun" w:cs="SimSun"/>
        </w:rPr>
        <w:br/>
        <w:t>超市里面的鸡蛋应该都是那种笼养的，因为笼养他会方便一点，而且成本可能会低一点。</w:t>
      </w:r>
    </w:p>
    <w:p w14:paraId="2E192E03" w14:textId="77777777" w:rsidR="00E57DFB" w:rsidRDefault="00000000">
      <w:pPr>
        <w:spacing w:before="240" w:after="240"/>
        <w:rPr>
          <w:rFonts w:ascii="SimSun" w:eastAsia="SimSun" w:hAnsi="SimSun" w:cs="SimSun"/>
        </w:rPr>
      </w:pPr>
      <w:r>
        <w:rPr>
          <w:rFonts w:ascii="SimSun" w:eastAsia="SimSun" w:hAnsi="SimSun" w:cs="SimSun"/>
        </w:rPr>
        <w:t>J 45:58</w:t>
      </w:r>
      <w:r>
        <w:rPr>
          <w:rFonts w:ascii="SimSun" w:eastAsia="SimSun" w:hAnsi="SimSun" w:cs="SimSun"/>
        </w:rPr>
        <w:br/>
        <w:t>对有道理，对，所以超市里面都是这样子，你妈妈或者是对你亲人会不会有谈论到说到底会不会有一些疑虑或者怎么样子？</w:t>
      </w:r>
    </w:p>
    <w:p w14:paraId="2E192E04" w14:textId="77777777" w:rsidR="00E57DFB" w:rsidRDefault="00000000">
      <w:pPr>
        <w:spacing w:before="240" w:after="240"/>
        <w:rPr>
          <w:rFonts w:ascii="SimSun" w:eastAsia="SimSun" w:hAnsi="SimSun" w:cs="SimSun"/>
        </w:rPr>
      </w:pPr>
      <w:r>
        <w:rPr>
          <w:rFonts w:ascii="SimSun" w:eastAsia="SimSun" w:hAnsi="SimSun" w:cs="SimSun"/>
        </w:rPr>
        <w:t>P 46:14</w:t>
      </w:r>
      <w:r>
        <w:rPr>
          <w:rFonts w:ascii="SimSun" w:eastAsia="SimSun" w:hAnsi="SimSun" w:cs="SimSun"/>
        </w:rPr>
        <w:br/>
        <w:t>可能就是笼养鸡蛋什么安全性还是什么的疑虑。</w:t>
      </w:r>
    </w:p>
    <w:p w14:paraId="2E192E05" w14:textId="77777777" w:rsidR="00E57DFB" w:rsidRDefault="00000000">
      <w:pPr>
        <w:spacing w:before="240" w:after="240"/>
        <w:rPr>
          <w:rFonts w:ascii="SimSun" w:eastAsia="SimSun" w:hAnsi="SimSun" w:cs="SimSun"/>
        </w:rPr>
      </w:pPr>
      <w:r>
        <w:rPr>
          <w:rFonts w:ascii="SimSun" w:eastAsia="SimSun" w:hAnsi="SimSun" w:cs="SimSun"/>
        </w:rPr>
        <w:lastRenderedPageBreak/>
        <w:t>J 46:18</w:t>
      </w:r>
      <w:r>
        <w:rPr>
          <w:rFonts w:ascii="SimSun" w:eastAsia="SimSun" w:hAnsi="SimSun" w:cs="SimSun"/>
        </w:rPr>
        <w:br/>
        <w:t>对或者是对。</w:t>
      </w:r>
    </w:p>
    <w:p w14:paraId="2E192E06" w14:textId="77777777" w:rsidR="00E57DFB" w:rsidRDefault="00000000">
      <w:pPr>
        <w:spacing w:before="240" w:after="240"/>
        <w:rPr>
          <w:rFonts w:ascii="SimSun" w:eastAsia="SimSun" w:hAnsi="SimSun" w:cs="SimSun"/>
        </w:rPr>
      </w:pPr>
      <w:r>
        <w:rPr>
          <w:rFonts w:ascii="SimSun" w:eastAsia="SimSun" w:hAnsi="SimSun" w:cs="SimSun"/>
        </w:rPr>
        <w:t>P 46:23</w:t>
      </w:r>
      <w:r>
        <w:rPr>
          <w:rFonts w:ascii="SimSun" w:eastAsia="SimSun" w:hAnsi="SimSun" w:cs="SimSun"/>
        </w:rPr>
        <w:br/>
        <w:t>这个还好，因为我们的鸡蛋也就是我们县周边是有那种养鸡场的，然后应该也都是周边的那种什么养鸡场，就是提供的鸡蛋，检疫什么的应该也都有吧，感觉应该还行。</w:t>
      </w:r>
    </w:p>
    <w:p w14:paraId="2E192E07" w14:textId="77777777" w:rsidR="00E57DFB" w:rsidRDefault="00000000">
      <w:pPr>
        <w:spacing w:before="240" w:after="240"/>
        <w:rPr>
          <w:rFonts w:ascii="SimSun" w:eastAsia="SimSun" w:hAnsi="SimSun" w:cs="SimSun"/>
        </w:rPr>
      </w:pPr>
      <w:r>
        <w:rPr>
          <w:rFonts w:ascii="SimSun" w:eastAsia="SimSun" w:hAnsi="SimSun" w:cs="SimSun"/>
        </w:rPr>
        <w:t>J 46:38</w:t>
      </w:r>
      <w:r>
        <w:rPr>
          <w:rFonts w:ascii="SimSun" w:eastAsia="SimSun" w:hAnsi="SimSun" w:cs="SimSun"/>
        </w:rPr>
        <w:br/>
        <w:t>是。你们家会有有想要买过像土鸡蛋散养蛋这样子其他的不同的就是超市没有提供的蛋吗？</w:t>
      </w:r>
    </w:p>
    <w:p w14:paraId="2E192E08" w14:textId="77777777" w:rsidR="00E57DFB" w:rsidRDefault="00000000">
      <w:pPr>
        <w:spacing w:before="240" w:after="240"/>
        <w:rPr>
          <w:rFonts w:ascii="SimSun" w:eastAsia="SimSun" w:hAnsi="SimSun" w:cs="SimSun"/>
        </w:rPr>
      </w:pPr>
      <w:r>
        <w:rPr>
          <w:rFonts w:ascii="SimSun" w:eastAsia="SimSun" w:hAnsi="SimSun" w:cs="SimSun"/>
        </w:rPr>
        <w:t>P 46:53</w:t>
      </w:r>
      <w:r>
        <w:rPr>
          <w:rFonts w:ascii="SimSun" w:eastAsia="SimSun" w:hAnsi="SimSun" w:cs="SimSun"/>
        </w:rPr>
        <w:br/>
        <w:t>自己吃的话，我妈他们不太会，但是有的时候什么过年可能就是，走那种什么亲戚的话，可能会买一下，就送礼。</w:t>
      </w:r>
    </w:p>
    <w:p w14:paraId="2E192E09" w14:textId="77777777" w:rsidR="00E57DFB" w:rsidRDefault="00000000">
      <w:pPr>
        <w:spacing w:before="240" w:after="240"/>
        <w:rPr>
          <w:rFonts w:ascii="SimSun" w:eastAsia="SimSun" w:hAnsi="SimSun" w:cs="SimSun"/>
        </w:rPr>
      </w:pPr>
      <w:r>
        <w:rPr>
          <w:rFonts w:ascii="SimSun" w:eastAsia="SimSun" w:hAnsi="SimSun" w:cs="SimSun"/>
        </w:rPr>
        <w:t>J 47:04</w:t>
      </w:r>
      <w:r>
        <w:rPr>
          <w:rFonts w:ascii="SimSun" w:eastAsia="SimSun" w:hAnsi="SimSun" w:cs="SimSun"/>
        </w:rPr>
        <w:br/>
        <w:t>送礼的时候就会想到。那这样送礼的话，你们都会怎么去买怎么找这种蛋。</w:t>
      </w:r>
    </w:p>
    <w:p w14:paraId="2E192E0A" w14:textId="77777777" w:rsidR="00E57DFB" w:rsidRDefault="00000000">
      <w:pPr>
        <w:spacing w:before="240" w:after="240"/>
        <w:rPr>
          <w:rFonts w:ascii="SimSun" w:eastAsia="SimSun" w:hAnsi="SimSun" w:cs="SimSun"/>
        </w:rPr>
      </w:pPr>
      <w:r>
        <w:rPr>
          <w:rFonts w:ascii="SimSun" w:eastAsia="SimSun" w:hAnsi="SimSun" w:cs="SimSun"/>
        </w:rPr>
        <w:t>P 47:12</w:t>
      </w:r>
      <w:r>
        <w:rPr>
          <w:rFonts w:ascii="SimSun" w:eastAsia="SimSun" w:hAnsi="SimSun" w:cs="SimSun"/>
        </w:rPr>
        <w:br/>
        <w:t>我们这边有那种专门卖土特产的店，那种什么杂粮这种什么山货之类的，然后它里面就会有那种包装好的成批的那种鸡蛋，上面会写什么土鸡蛋，什么农家什么生态鸡蛋之类的。</w:t>
      </w:r>
    </w:p>
    <w:p w14:paraId="2E192E0B" w14:textId="77777777" w:rsidR="00E57DFB" w:rsidRDefault="00000000">
      <w:pPr>
        <w:spacing w:before="240" w:after="240"/>
        <w:rPr>
          <w:rFonts w:ascii="SimSun" w:eastAsia="SimSun" w:hAnsi="SimSun" w:cs="SimSun"/>
        </w:rPr>
      </w:pPr>
      <w:r>
        <w:rPr>
          <w:rFonts w:ascii="SimSun" w:eastAsia="SimSun" w:hAnsi="SimSun" w:cs="SimSun"/>
        </w:rPr>
        <w:t>J 47:33</w:t>
      </w:r>
      <w:r>
        <w:rPr>
          <w:rFonts w:ascii="SimSun" w:eastAsia="SimSun" w:hAnsi="SimSun" w:cs="SimSun"/>
        </w:rPr>
        <w:br/>
        <w:t>是，所以你们就会去这些土特产的店去买一些，它价格是不是就比较高一点？对。</w:t>
      </w:r>
    </w:p>
    <w:p w14:paraId="2E192E0C" w14:textId="77777777" w:rsidR="00E57DFB" w:rsidRDefault="00000000">
      <w:pPr>
        <w:spacing w:before="240" w:after="240"/>
        <w:rPr>
          <w:rFonts w:ascii="SimSun" w:eastAsia="SimSun" w:hAnsi="SimSun" w:cs="SimSun"/>
        </w:rPr>
      </w:pPr>
      <w:r>
        <w:rPr>
          <w:rFonts w:ascii="SimSun" w:eastAsia="SimSun" w:hAnsi="SimSun" w:cs="SimSun"/>
        </w:rPr>
        <w:t>P 47:42</w:t>
      </w:r>
      <w:r>
        <w:rPr>
          <w:rFonts w:ascii="SimSun" w:eastAsia="SimSun" w:hAnsi="SimSun" w:cs="SimSun"/>
        </w:rPr>
        <w:br/>
        <w:t>对，那个价格是会高。</w:t>
      </w:r>
    </w:p>
    <w:p w14:paraId="2E192E0D" w14:textId="77777777" w:rsidR="00E57DFB" w:rsidRDefault="00000000">
      <w:pPr>
        <w:spacing w:before="240" w:after="240"/>
        <w:rPr>
          <w:rFonts w:ascii="SimSun" w:eastAsia="SimSun" w:hAnsi="SimSun" w:cs="SimSun"/>
        </w:rPr>
      </w:pPr>
      <w:r>
        <w:rPr>
          <w:rFonts w:ascii="SimSun" w:eastAsia="SimSun" w:hAnsi="SimSun" w:cs="SimSun"/>
        </w:rPr>
        <w:t>J 47:45</w:t>
      </w:r>
      <w:r>
        <w:rPr>
          <w:rFonts w:ascii="SimSun" w:eastAsia="SimSun" w:hAnsi="SimSun" w:cs="SimSun"/>
        </w:rPr>
        <w:br/>
        <w:t>可是送礼可以给其他人。你们有自己尝试过吗？是不是真的比较好吃之类的？</w:t>
      </w:r>
    </w:p>
    <w:p w14:paraId="2E192E0E" w14:textId="77777777" w:rsidR="00E57DFB" w:rsidRDefault="00000000">
      <w:pPr>
        <w:spacing w:before="240" w:after="240"/>
        <w:rPr>
          <w:rFonts w:ascii="SimSun" w:eastAsia="SimSun" w:hAnsi="SimSun" w:cs="SimSun"/>
        </w:rPr>
      </w:pPr>
      <w:r>
        <w:rPr>
          <w:rFonts w:ascii="SimSun" w:eastAsia="SimSun" w:hAnsi="SimSun" w:cs="SimSun"/>
        </w:rPr>
        <w:t>P 47:53</w:t>
      </w:r>
      <w:r>
        <w:rPr>
          <w:rFonts w:ascii="SimSun" w:eastAsia="SimSun" w:hAnsi="SimSun" w:cs="SimSun"/>
        </w:rPr>
        <w:br/>
        <w:t>这么说也有别人送礼，送到我们家那种土鸡蛋，但是我妈做饭的时候他不太会他不会告诉你说，啊今天炒的是什么，自己买的鸡蛋还是别人送的，也不是差别很大。</w:t>
      </w:r>
    </w:p>
    <w:p w14:paraId="2E192E0F" w14:textId="77777777" w:rsidR="00E57DFB" w:rsidRDefault="00000000">
      <w:pPr>
        <w:spacing w:before="240" w:after="240"/>
        <w:rPr>
          <w:rFonts w:ascii="SimSun" w:eastAsia="SimSun" w:hAnsi="SimSun" w:cs="SimSun"/>
        </w:rPr>
      </w:pPr>
      <w:r>
        <w:rPr>
          <w:rFonts w:ascii="SimSun" w:eastAsia="SimSun" w:hAnsi="SimSun" w:cs="SimSun"/>
        </w:rPr>
        <w:t>J 48:11</w:t>
      </w:r>
      <w:r>
        <w:rPr>
          <w:rFonts w:ascii="SimSun" w:eastAsia="SimSun" w:hAnsi="SimSun" w:cs="SimSun"/>
        </w:rPr>
        <w:br/>
        <w:t>不会想那么多是吧？（P：对）。有道理，对，因为我记得有些人可能会比较，会区分开来说今天如果是要用水煮的就用比较好一点的，如果是炒的话就算了，用比较普通的，有这样差别的一个烹饪方式，但是你们家就没有，你妈妈就就一起煮就是了。（P：对）是。</w:t>
      </w:r>
    </w:p>
    <w:p w14:paraId="2E192E10" w14:textId="77777777" w:rsidR="00E57DFB" w:rsidRDefault="00000000">
      <w:pPr>
        <w:spacing w:before="240" w:after="240"/>
        <w:rPr>
          <w:rFonts w:ascii="SimSun" w:eastAsia="SimSun" w:hAnsi="SimSun" w:cs="SimSun"/>
        </w:rPr>
      </w:pPr>
      <w:r>
        <w:rPr>
          <w:rFonts w:ascii="SimSun" w:eastAsia="SimSun" w:hAnsi="SimSun" w:cs="SimSun"/>
        </w:rPr>
        <w:br/>
        <w:t>了解，你觉得吃起来应该也可能差别没有太大。了解。好，其实对这样其实我就差不多了。对，我觉得蛮有趣，刚刚其实就想听听你买菜的一个过程，然后觉得特别有趣，你都会跟他一起去。如果你忙的话怎么办？他自己可以去吗？还是？</w:t>
      </w:r>
    </w:p>
    <w:p w14:paraId="2E192E11" w14:textId="77777777" w:rsidR="00E57DFB" w:rsidRDefault="00000000">
      <w:pPr>
        <w:spacing w:before="240" w:after="240"/>
        <w:rPr>
          <w:rFonts w:ascii="SimSun" w:eastAsia="SimSun" w:hAnsi="SimSun" w:cs="SimSun"/>
        </w:rPr>
      </w:pPr>
      <w:r>
        <w:rPr>
          <w:rFonts w:ascii="SimSun" w:eastAsia="SimSun" w:hAnsi="SimSun" w:cs="SimSun"/>
        </w:rPr>
        <w:lastRenderedPageBreak/>
        <w:t>P 49:08</w:t>
      </w:r>
      <w:r>
        <w:rPr>
          <w:rFonts w:ascii="SimSun" w:eastAsia="SimSun" w:hAnsi="SimSun" w:cs="SimSun"/>
        </w:rPr>
        <w:br/>
        <w:t>他自己可以去，但是我在家也不是很忙，而且别的事情如果不是特别重要的话都是以我妈为主。</w:t>
      </w:r>
    </w:p>
    <w:p w14:paraId="2E192E12" w14:textId="77777777" w:rsidR="00E57DFB" w:rsidRDefault="00000000">
      <w:pPr>
        <w:spacing w:before="240" w:after="240"/>
        <w:rPr>
          <w:rFonts w:ascii="SimSun" w:eastAsia="SimSun" w:hAnsi="SimSun" w:cs="SimSun"/>
        </w:rPr>
      </w:pPr>
      <w:r>
        <w:rPr>
          <w:rFonts w:ascii="SimSun" w:eastAsia="SimSun" w:hAnsi="SimSun" w:cs="SimSun"/>
        </w:rPr>
        <w:t>J 49:16</w:t>
      </w:r>
      <w:r>
        <w:rPr>
          <w:rFonts w:ascii="SimSun" w:eastAsia="SimSun" w:hAnsi="SimSun" w:cs="SimSun"/>
        </w:rPr>
        <w:br/>
        <w:t>你说他会忙他都会做什么？他是有工作吗？还是他在家里就打理家里事情？</w:t>
      </w:r>
    </w:p>
    <w:p w14:paraId="2E192E13" w14:textId="77777777" w:rsidR="00E57DFB" w:rsidRDefault="00000000">
      <w:pPr>
        <w:spacing w:before="240" w:after="240"/>
        <w:rPr>
          <w:rFonts w:ascii="SimSun" w:eastAsia="SimSun" w:hAnsi="SimSun" w:cs="SimSun"/>
        </w:rPr>
      </w:pPr>
      <w:r>
        <w:rPr>
          <w:rFonts w:ascii="SimSun" w:eastAsia="SimSun" w:hAnsi="SimSun" w:cs="SimSun"/>
        </w:rPr>
        <w:t>P 49:24</w:t>
      </w:r>
      <w:r>
        <w:rPr>
          <w:rFonts w:ascii="SimSun" w:eastAsia="SimSun" w:hAnsi="SimSun" w:cs="SimSun"/>
        </w:rPr>
        <w:br/>
        <w:t>我妈就是做那种小生意的。</w:t>
      </w:r>
    </w:p>
    <w:p w14:paraId="2E192E14" w14:textId="77777777" w:rsidR="00E57DFB" w:rsidRDefault="00000000">
      <w:pPr>
        <w:spacing w:before="240" w:after="240"/>
        <w:rPr>
          <w:rFonts w:ascii="SimSun" w:eastAsia="SimSun" w:hAnsi="SimSun" w:cs="SimSun"/>
        </w:rPr>
      </w:pPr>
      <w:r>
        <w:rPr>
          <w:rFonts w:ascii="SimSun" w:eastAsia="SimSun" w:hAnsi="SimSun" w:cs="SimSun"/>
        </w:rPr>
        <w:t>J 49:27</w:t>
      </w:r>
      <w:r>
        <w:rPr>
          <w:rFonts w:ascii="SimSun" w:eastAsia="SimSun" w:hAnsi="SimSun" w:cs="SimSun"/>
        </w:rPr>
        <w:br/>
        <w:t>那都是在家吗？他就是在家办公吗？</w:t>
      </w:r>
    </w:p>
    <w:p w14:paraId="2E192E15" w14:textId="77777777" w:rsidR="00E57DFB" w:rsidRDefault="00000000">
      <w:pPr>
        <w:spacing w:before="240" w:after="240"/>
        <w:rPr>
          <w:rFonts w:ascii="SimSun" w:eastAsia="SimSun" w:hAnsi="SimSun" w:cs="SimSun"/>
        </w:rPr>
      </w:pPr>
      <w:r>
        <w:rPr>
          <w:rFonts w:ascii="SimSun" w:eastAsia="SimSun" w:hAnsi="SimSun" w:cs="SimSun"/>
        </w:rPr>
        <w:t>P 49:34</w:t>
      </w:r>
      <w:r>
        <w:rPr>
          <w:rFonts w:ascii="SimSun" w:eastAsia="SimSun" w:hAnsi="SimSun" w:cs="SimSun"/>
        </w:rPr>
        <w:br/>
        <w:t>不在家，但是他会每天回来一下。</w:t>
      </w:r>
    </w:p>
    <w:p w14:paraId="2E192E16" w14:textId="77777777" w:rsidR="00E57DFB" w:rsidRDefault="00000000">
      <w:pPr>
        <w:spacing w:before="240" w:after="240"/>
        <w:rPr>
          <w:rFonts w:ascii="SimSun" w:eastAsia="SimSun" w:hAnsi="SimSun" w:cs="SimSun"/>
        </w:rPr>
      </w:pPr>
      <w:r>
        <w:rPr>
          <w:rFonts w:ascii="SimSun" w:eastAsia="SimSun" w:hAnsi="SimSun" w:cs="SimSun"/>
        </w:rPr>
        <w:t>J 49:38</w:t>
      </w:r>
      <w:r>
        <w:rPr>
          <w:rFonts w:ascii="SimSun" w:eastAsia="SimSun" w:hAnsi="SimSun" w:cs="SimSun"/>
        </w:rPr>
        <w:br/>
        <w:t>这样子的话，所以你都是一天通常都是在家是吗？</w:t>
      </w:r>
    </w:p>
    <w:p w14:paraId="2E192E17" w14:textId="77777777" w:rsidR="00E57DFB" w:rsidRDefault="00000000">
      <w:pPr>
        <w:spacing w:before="240" w:after="240"/>
        <w:rPr>
          <w:rFonts w:ascii="SimSun" w:eastAsia="SimSun" w:hAnsi="SimSun" w:cs="SimSun"/>
        </w:rPr>
      </w:pPr>
      <w:r>
        <w:rPr>
          <w:rFonts w:ascii="SimSun" w:eastAsia="SimSun" w:hAnsi="SimSun" w:cs="SimSun"/>
        </w:rPr>
        <w:t>P 49:45</w:t>
      </w:r>
      <w:r>
        <w:rPr>
          <w:rFonts w:ascii="SimSun" w:eastAsia="SimSun" w:hAnsi="SimSun" w:cs="SimSun"/>
        </w:rPr>
        <w:br/>
        <w:t>对，我就基本上一整天在家里面待着。</w:t>
      </w:r>
    </w:p>
    <w:p w14:paraId="2E192E18" w14:textId="77777777" w:rsidR="00E57DFB" w:rsidRDefault="00000000">
      <w:pPr>
        <w:spacing w:before="240" w:after="240"/>
        <w:rPr>
          <w:rFonts w:ascii="SimSun" w:eastAsia="SimSun" w:hAnsi="SimSun" w:cs="SimSun"/>
        </w:rPr>
      </w:pPr>
      <w:r>
        <w:rPr>
          <w:rFonts w:ascii="SimSun" w:eastAsia="SimSun" w:hAnsi="SimSun" w:cs="SimSun"/>
        </w:rPr>
        <w:t>J 49:48</w:t>
      </w:r>
      <w:r>
        <w:rPr>
          <w:rFonts w:ascii="SimSun" w:eastAsia="SimSun" w:hAnsi="SimSun" w:cs="SimSun"/>
        </w:rPr>
        <w:br/>
        <w:t>所以饮食什么都是在家里自己做这样子。</w:t>
      </w:r>
    </w:p>
    <w:p w14:paraId="2E192E19" w14:textId="77777777" w:rsidR="00E57DFB" w:rsidRDefault="00000000">
      <w:pPr>
        <w:spacing w:before="240" w:after="240"/>
        <w:rPr>
          <w:rFonts w:ascii="SimSun" w:eastAsia="SimSun" w:hAnsi="SimSun" w:cs="SimSun"/>
        </w:rPr>
      </w:pPr>
      <w:r>
        <w:rPr>
          <w:rFonts w:ascii="SimSun" w:eastAsia="SimSun" w:hAnsi="SimSun" w:cs="SimSun"/>
        </w:rPr>
        <w:t>P 49:52</w:t>
      </w:r>
      <w:r>
        <w:rPr>
          <w:rFonts w:ascii="SimSun" w:eastAsia="SimSun" w:hAnsi="SimSun" w:cs="SimSun"/>
        </w:rPr>
        <w:br/>
        <w:t>对，但是因为我闺蜜回来了，我们两个也经常出去吃。</w:t>
      </w:r>
    </w:p>
    <w:p w14:paraId="2E192E1A" w14:textId="77777777" w:rsidR="00E57DFB" w:rsidRDefault="00000000">
      <w:pPr>
        <w:spacing w:before="240" w:after="240"/>
        <w:rPr>
          <w:rFonts w:ascii="SimSun" w:eastAsia="SimSun" w:hAnsi="SimSun" w:cs="SimSun"/>
        </w:rPr>
      </w:pPr>
      <w:r>
        <w:rPr>
          <w:rFonts w:ascii="SimSun" w:eastAsia="SimSun" w:hAnsi="SimSun" w:cs="SimSun"/>
        </w:rPr>
        <w:t>J 49:58</w:t>
      </w:r>
      <w:r>
        <w:rPr>
          <w:rFonts w:ascii="SimSun" w:eastAsia="SimSun" w:hAnsi="SimSun" w:cs="SimSun"/>
        </w:rPr>
        <w:br/>
        <w:t>是吗？你妈妈就是你说你们会一周大概去购物一次，这样子都是像周末吗？还是像晚上之类的吗？</w:t>
      </w:r>
    </w:p>
    <w:p w14:paraId="2E192E1B" w14:textId="77777777" w:rsidR="00E57DFB" w:rsidRDefault="00000000">
      <w:pPr>
        <w:spacing w:before="240" w:after="240"/>
        <w:rPr>
          <w:rFonts w:ascii="SimSun" w:eastAsia="SimSun" w:hAnsi="SimSun" w:cs="SimSun"/>
        </w:rPr>
      </w:pPr>
      <w:r>
        <w:rPr>
          <w:rFonts w:ascii="SimSun" w:eastAsia="SimSun" w:hAnsi="SimSun" w:cs="SimSun"/>
        </w:rPr>
        <w:t>P 50:13</w:t>
      </w:r>
      <w:r>
        <w:rPr>
          <w:rFonts w:ascii="SimSun" w:eastAsia="SimSun" w:hAnsi="SimSun" w:cs="SimSun"/>
        </w:rPr>
        <w:br/>
        <w:t>也不一定了，看他什么时候有时间，他喜欢早上的时候去超市，就早上什么九点钟。</w:t>
      </w:r>
    </w:p>
    <w:p w14:paraId="2E192E1C" w14:textId="77777777" w:rsidR="00E57DFB" w:rsidRDefault="00000000">
      <w:pPr>
        <w:spacing w:before="240" w:after="240"/>
        <w:rPr>
          <w:rFonts w:ascii="SimSun" w:eastAsia="SimSun" w:hAnsi="SimSun" w:cs="SimSun"/>
        </w:rPr>
      </w:pPr>
      <w:r>
        <w:rPr>
          <w:rFonts w:ascii="SimSun" w:eastAsia="SimSun" w:hAnsi="SimSun" w:cs="SimSun"/>
        </w:rPr>
        <w:t>J 50:21</w:t>
      </w:r>
      <w:r>
        <w:rPr>
          <w:rFonts w:ascii="SimSun" w:eastAsia="SimSun" w:hAnsi="SimSun" w:cs="SimSun"/>
        </w:rPr>
        <w:br/>
        <w:t>9点这样子，然后开门就是去了。是，（P：对）然后通常这样子购物会花多少时间呢，来回，从出去到回来？</w:t>
      </w:r>
    </w:p>
    <w:p w14:paraId="2E192E1D" w14:textId="77777777" w:rsidR="00E57DFB" w:rsidRDefault="00000000">
      <w:pPr>
        <w:spacing w:before="240" w:after="240"/>
        <w:rPr>
          <w:rFonts w:ascii="SimSun" w:eastAsia="SimSun" w:hAnsi="SimSun" w:cs="SimSun"/>
        </w:rPr>
      </w:pPr>
      <w:r>
        <w:rPr>
          <w:rFonts w:ascii="SimSun" w:eastAsia="SimSun" w:hAnsi="SimSun" w:cs="SimSun"/>
        </w:rPr>
        <w:t>P 50:36</w:t>
      </w:r>
      <w:r>
        <w:rPr>
          <w:rFonts w:ascii="SimSun" w:eastAsia="SimSun" w:hAnsi="SimSun" w:cs="SimSun"/>
        </w:rPr>
        <w:br/>
        <w:t>差不多一个多小时，就是路上时间很少，但他在超市的时候都会停留很久。</w:t>
      </w:r>
    </w:p>
    <w:p w14:paraId="2E192E1E" w14:textId="77777777" w:rsidR="00E57DFB" w:rsidRDefault="00000000">
      <w:pPr>
        <w:spacing w:before="240" w:after="240"/>
        <w:rPr>
          <w:rFonts w:ascii="SimSun" w:eastAsia="SimSun" w:hAnsi="SimSun" w:cs="SimSun"/>
        </w:rPr>
      </w:pPr>
      <w:r>
        <w:rPr>
          <w:rFonts w:ascii="SimSun" w:eastAsia="SimSun" w:hAnsi="SimSun" w:cs="SimSun"/>
        </w:rPr>
        <w:t>J 50:42</w:t>
      </w:r>
      <w:r>
        <w:rPr>
          <w:rFonts w:ascii="SimSun" w:eastAsia="SimSun" w:hAnsi="SimSun" w:cs="SimSun"/>
        </w:rPr>
        <w:br/>
        <w:t>是，蛮近的那个超市，只是说在超市逛的时间会比较久。对，你的猫咪还好吗？你要去。</w:t>
      </w:r>
    </w:p>
    <w:p w14:paraId="2E192E1F" w14:textId="77777777" w:rsidR="00E57DFB" w:rsidRDefault="00000000">
      <w:pPr>
        <w:spacing w:before="240" w:after="240"/>
        <w:rPr>
          <w:rFonts w:ascii="SimSun" w:eastAsia="SimSun" w:hAnsi="SimSun" w:cs="SimSun"/>
        </w:rPr>
      </w:pPr>
      <w:r>
        <w:rPr>
          <w:rFonts w:ascii="SimSun" w:eastAsia="SimSun" w:hAnsi="SimSun" w:cs="SimSun"/>
        </w:rPr>
        <w:lastRenderedPageBreak/>
        <w:t>P 50:54</w:t>
      </w:r>
      <w:r>
        <w:rPr>
          <w:rFonts w:ascii="SimSun" w:eastAsia="SimSun" w:hAnsi="SimSun" w:cs="SimSun"/>
        </w:rPr>
        <w:br/>
        <w:t>没有，我在看他有没有在我的床上尿。</w:t>
      </w:r>
    </w:p>
    <w:p w14:paraId="2E192E20" w14:textId="77777777" w:rsidR="00E57DFB" w:rsidRDefault="00000000">
      <w:pPr>
        <w:spacing w:before="240" w:after="240"/>
        <w:rPr>
          <w:rFonts w:ascii="SimSun" w:eastAsia="SimSun" w:hAnsi="SimSun" w:cs="SimSun"/>
        </w:rPr>
      </w:pPr>
      <w:r>
        <w:rPr>
          <w:rFonts w:ascii="SimSun" w:eastAsia="SimSun" w:hAnsi="SimSun" w:cs="SimSun"/>
        </w:rPr>
        <w:t>J 50:58</w:t>
      </w:r>
      <w:r>
        <w:rPr>
          <w:rFonts w:ascii="SimSun" w:eastAsia="SimSun" w:hAnsi="SimSun" w:cs="SimSun"/>
        </w:rPr>
        <w:br/>
        <w:t>他尿过吗？</w:t>
      </w:r>
    </w:p>
    <w:p w14:paraId="2E192E21" w14:textId="77777777" w:rsidR="00E57DFB" w:rsidRDefault="00000000">
      <w:pPr>
        <w:spacing w:before="240" w:after="240"/>
        <w:rPr>
          <w:rFonts w:ascii="SimSun" w:eastAsia="SimSun" w:hAnsi="SimSun" w:cs="SimSun"/>
        </w:rPr>
      </w:pPr>
      <w:r>
        <w:rPr>
          <w:rFonts w:ascii="SimSun" w:eastAsia="SimSun" w:hAnsi="SimSun" w:cs="SimSun"/>
        </w:rPr>
        <w:t>P 51:01</w:t>
      </w:r>
      <w:r>
        <w:rPr>
          <w:rFonts w:ascii="SimSun" w:eastAsia="SimSun" w:hAnsi="SimSun" w:cs="SimSun"/>
        </w:rPr>
        <w:br/>
        <w:t>他尿过他之前发情的时候尿过的，然后后来做完绝育之后他暂时没有尿过，但是那个医生说你还是要处理一下子，就是不是所有的小公猫绝育完之后就不乱尿了。</w:t>
      </w:r>
    </w:p>
    <w:p w14:paraId="2E192E22" w14:textId="77777777" w:rsidR="00E57DFB" w:rsidRDefault="00000000">
      <w:pPr>
        <w:spacing w:before="240" w:after="240"/>
        <w:rPr>
          <w:rFonts w:ascii="SimSun" w:eastAsia="SimSun" w:hAnsi="SimSun" w:cs="SimSun"/>
        </w:rPr>
      </w:pPr>
      <w:r>
        <w:rPr>
          <w:rFonts w:ascii="SimSun" w:eastAsia="SimSun" w:hAnsi="SimSun" w:cs="SimSun"/>
        </w:rPr>
        <w:t>J 51:13</w:t>
      </w:r>
      <w:r>
        <w:rPr>
          <w:rFonts w:ascii="SimSun" w:eastAsia="SimSun" w:hAnsi="SimSun" w:cs="SimSun"/>
        </w:rPr>
        <w:br/>
        <w:t>因为他留下它的味道，对。好好，我就先差不多这样子了，谢谢你今天对谢谢跟我沟通渠道蛮多的。好，那就先这样，谢谢。拜拜。</w:t>
      </w:r>
    </w:p>
    <w:sectPr w:rsidR="00E57DF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E57DFB"/>
    <w:rsid w:val="00BF4FFC"/>
    <w:rsid w:val="00E57DF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92D24"/>
  <w15:docId w15:val="{CDB05121-2A9D-4470-8CA7-87A5E6ED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eastAsia="Times New Roman"/>
      <w:b/>
      <w:bCs/>
      <w:kern w:val="36"/>
      <w:sz w:val="48"/>
      <w:szCs w:val="48"/>
    </w:rPr>
  </w:style>
  <w:style w:type="paragraph" w:styleId="Heading2">
    <w:name w:val="heading 2"/>
    <w:basedOn w:val="Normal"/>
    <w:next w:val="Normal"/>
    <w:qFormat/>
    <w:rsid w:val="00EF7B96"/>
    <w:pPr>
      <w:keepNext/>
      <w:spacing w:before="240" w:after="60"/>
      <w:outlineLvl w:val="1"/>
    </w:pPr>
    <w:rPr>
      <w:rFonts w:eastAsia="Times New Roman"/>
      <w:b/>
      <w:bCs/>
      <w:iCs/>
      <w:sz w:val="36"/>
      <w:szCs w:val="36"/>
    </w:rPr>
  </w:style>
  <w:style w:type="paragraph" w:styleId="Heading3">
    <w:name w:val="heading 3"/>
    <w:basedOn w:val="Normal"/>
    <w:next w:val="Normal"/>
    <w:qFormat/>
    <w:rsid w:val="00EF7B96"/>
    <w:pPr>
      <w:keepNext/>
      <w:spacing w:before="240" w:after="60"/>
      <w:outlineLvl w:val="2"/>
    </w:pPr>
    <w:rPr>
      <w:rFonts w:eastAsia="Times New Roman"/>
      <w:b/>
      <w:bCs/>
      <w:sz w:val="28"/>
      <w:szCs w:val="28"/>
    </w:rPr>
  </w:style>
  <w:style w:type="paragraph" w:styleId="Heading4">
    <w:name w:val="heading 4"/>
    <w:basedOn w:val="Normal"/>
    <w:next w:val="Normal"/>
    <w:qFormat/>
    <w:rsid w:val="00EF7B96"/>
    <w:pPr>
      <w:keepNext/>
      <w:spacing w:before="240" w:after="60"/>
      <w:outlineLvl w:val="3"/>
    </w:pPr>
    <w:rPr>
      <w:rFonts w:eastAsia="Times New Roman"/>
      <w:b/>
      <w:bCs/>
    </w:rPr>
  </w:style>
  <w:style w:type="paragraph" w:styleId="Heading5">
    <w:name w:val="heading 5"/>
    <w:basedOn w:val="Normal"/>
    <w:next w:val="Normal"/>
    <w:qFormat/>
    <w:rsid w:val="00EF7B96"/>
    <w:pPr>
      <w:spacing w:before="240" w:after="60"/>
      <w:outlineLvl w:val="4"/>
    </w:pPr>
    <w:rPr>
      <w:rFonts w:eastAsia="Times New Roman"/>
      <w:b/>
      <w:bCs/>
      <w:iCs/>
      <w:sz w:val="20"/>
      <w:szCs w:val="20"/>
    </w:rPr>
  </w:style>
  <w:style w:type="paragraph" w:styleId="Heading6">
    <w:name w:val="heading 6"/>
    <w:basedOn w:val="Normal"/>
    <w:next w:val="Normal"/>
    <w:qFormat/>
    <w:rsid w:val="00EF7B96"/>
    <w:pPr>
      <w:spacing w:before="240" w:after="60"/>
      <w:outlineLvl w:val="5"/>
    </w:pPr>
    <w:rPr>
      <w:rFonts w:eastAsia="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2054</Words>
  <Characters>11711</Characters>
  <Application>Microsoft Office Word</Application>
  <DocSecurity>0</DocSecurity>
  <Lines>97</Lines>
  <Paragraphs>27</Paragraphs>
  <ScaleCrop>false</ScaleCrop>
  <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hplee6@student.ubc.ca</cp:lastModifiedBy>
  <cp:revision>1</cp:revision>
  <dcterms:created xsi:type="dcterms:W3CDTF">2023-11-13T04:15:00Z</dcterms:created>
  <dcterms:modified xsi:type="dcterms:W3CDTF">2023-11-13T04:16:00Z</dcterms:modified>
</cp:coreProperties>
</file>