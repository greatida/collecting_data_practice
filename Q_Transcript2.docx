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5379E" w14:textId="77777777" w:rsidR="00F219B3" w:rsidRDefault="007D52BB">
      <w:pPr>
        <w:pStyle w:val="Heading3"/>
        <w:keepNext w:val="0"/>
        <w:spacing w:before="0" w:after="281"/>
        <w:rPr>
          <w:rFonts w:ascii="SimSun" w:eastAsia="SimSun" w:hAnsi="SimSun" w:cs="SimSun"/>
        </w:rPr>
      </w:pPr>
      <w:r>
        <w:rPr>
          <w:rFonts w:ascii="SimSun" w:eastAsia="SimSun" w:hAnsi="SimSun" w:cs="SimSun"/>
        </w:rPr>
        <w:t>Q (2).m4a</w:t>
      </w:r>
    </w:p>
    <w:p w14:paraId="1CC5379F" w14:textId="77777777" w:rsidR="00F219B3" w:rsidRDefault="007D52BB">
      <w:pPr>
        <w:spacing w:before="240" w:after="240"/>
        <w:rPr>
          <w:rFonts w:ascii="SimSun" w:eastAsia="SimSun" w:hAnsi="SimSun" w:cs="SimSun"/>
        </w:rPr>
      </w:pPr>
      <w:r>
        <w:rPr>
          <w:rFonts w:ascii="SimSun" w:eastAsia="SimSun" w:hAnsi="SimSun" w:cs="SimSun"/>
        </w:rPr>
        <w:t>J 00:01</w:t>
      </w:r>
      <w:r>
        <w:rPr>
          <w:rFonts w:ascii="SimSun" w:eastAsia="SimSun" w:hAnsi="SimSun" w:cs="SimSun"/>
        </w:rPr>
        <w:br/>
      </w:r>
      <w:r>
        <w:rPr>
          <w:rFonts w:ascii="SimSun" w:eastAsia="SimSun" w:hAnsi="SimSun" w:cs="SimSun"/>
        </w:rPr>
        <w:t>好，对，谢谢你给我发食物日记。觉得特别有趣，然后想问一下说你说现在你是跟你男朋友住吗？在北京？</w:t>
      </w:r>
    </w:p>
    <w:p w14:paraId="1CC537A0" w14:textId="77777777" w:rsidR="00F219B3" w:rsidRDefault="007D52BB">
      <w:pPr>
        <w:spacing w:before="240" w:after="240"/>
        <w:rPr>
          <w:rFonts w:ascii="SimSun" w:eastAsia="SimSun" w:hAnsi="SimSun" w:cs="SimSun"/>
        </w:rPr>
      </w:pPr>
      <w:r>
        <w:rPr>
          <w:rFonts w:ascii="SimSun" w:eastAsia="SimSun" w:hAnsi="SimSun" w:cs="SimSun"/>
        </w:rPr>
        <w:t>Q 00:14</w:t>
      </w:r>
      <w:r>
        <w:rPr>
          <w:rFonts w:ascii="SimSun" w:eastAsia="SimSun" w:hAnsi="SimSun" w:cs="SimSun"/>
        </w:rPr>
        <w:br/>
      </w:r>
      <w:r>
        <w:rPr>
          <w:rFonts w:ascii="SimSun" w:eastAsia="SimSun" w:hAnsi="SimSun" w:cs="SimSun"/>
        </w:rPr>
        <w:t>对，就是还没返校，我看一下我发的日记。</w:t>
      </w:r>
    </w:p>
    <w:p w14:paraId="1CC537A1" w14:textId="77777777" w:rsidR="00F219B3" w:rsidRDefault="007D52BB">
      <w:pPr>
        <w:spacing w:before="240" w:after="240"/>
        <w:rPr>
          <w:rFonts w:ascii="SimSun" w:eastAsia="SimSun" w:hAnsi="SimSun" w:cs="SimSun"/>
        </w:rPr>
      </w:pPr>
      <w:r>
        <w:rPr>
          <w:rFonts w:ascii="SimSun" w:eastAsia="SimSun" w:hAnsi="SimSun" w:cs="SimSun"/>
        </w:rPr>
        <w:t>J 00:18</w:t>
      </w:r>
      <w:r>
        <w:rPr>
          <w:rFonts w:ascii="SimSun" w:eastAsia="SimSun" w:hAnsi="SimSun" w:cs="SimSun"/>
        </w:rPr>
        <w:br/>
      </w:r>
      <w:r>
        <w:rPr>
          <w:rFonts w:ascii="SimSun" w:eastAsia="SimSun" w:hAnsi="SimSun" w:cs="SimSun"/>
        </w:rPr>
        <w:t>我没事就是一个关于云吞面的，然后另外一个是你在早餐，在杭州时吃的早餐。（</w:t>
      </w:r>
      <w:r>
        <w:rPr>
          <w:rFonts w:ascii="SimSun" w:eastAsia="SimSun" w:hAnsi="SimSun" w:cs="SimSun"/>
        </w:rPr>
        <w:t>Q</w:t>
      </w:r>
      <w:r>
        <w:rPr>
          <w:rFonts w:ascii="SimSun" w:eastAsia="SimSun" w:hAnsi="SimSun" w:cs="SimSun"/>
        </w:rPr>
        <w:t>：对）所以你还没有返校的时候，你会跟你男朋友一起住，在北京。（</w:t>
      </w:r>
      <w:r>
        <w:rPr>
          <w:rFonts w:ascii="SimSun" w:eastAsia="SimSun" w:hAnsi="SimSun" w:cs="SimSun"/>
        </w:rPr>
        <w:t>Q</w:t>
      </w:r>
      <w:r>
        <w:rPr>
          <w:rFonts w:ascii="SimSun" w:eastAsia="SimSun" w:hAnsi="SimSun" w:cs="SimSun"/>
        </w:rPr>
        <w:t>：嗯，对）所以家里通常都是他煮饭，还是你们都会一起煮？</w:t>
      </w:r>
    </w:p>
    <w:p w14:paraId="1CC537A2" w14:textId="77777777" w:rsidR="00F219B3" w:rsidRDefault="007D52BB">
      <w:pPr>
        <w:spacing w:before="240" w:after="240"/>
        <w:rPr>
          <w:rFonts w:ascii="SimSun" w:eastAsia="SimSun" w:hAnsi="SimSun" w:cs="SimSun"/>
        </w:rPr>
      </w:pPr>
      <w:r>
        <w:rPr>
          <w:rFonts w:ascii="SimSun" w:eastAsia="SimSun" w:hAnsi="SimSun" w:cs="SimSun"/>
        </w:rPr>
        <w:t>Q 00:45</w:t>
      </w:r>
      <w:r>
        <w:rPr>
          <w:rFonts w:ascii="SimSun" w:eastAsia="SimSun" w:hAnsi="SimSun" w:cs="SimSun"/>
        </w:rPr>
        <w:br/>
      </w:r>
      <w:r>
        <w:rPr>
          <w:rFonts w:ascii="SimSun" w:eastAsia="SimSun" w:hAnsi="SimSun" w:cs="SimSun"/>
        </w:rPr>
        <w:t>会一起吧。</w:t>
      </w:r>
    </w:p>
    <w:p w14:paraId="1CC537A3" w14:textId="77777777" w:rsidR="00F219B3" w:rsidRDefault="007D52BB">
      <w:pPr>
        <w:spacing w:before="240" w:after="240"/>
        <w:rPr>
          <w:rFonts w:ascii="SimSun" w:eastAsia="SimSun" w:hAnsi="SimSun" w:cs="SimSun"/>
        </w:rPr>
      </w:pPr>
      <w:r>
        <w:rPr>
          <w:rFonts w:ascii="SimSun" w:eastAsia="SimSun" w:hAnsi="SimSun" w:cs="SimSun"/>
        </w:rPr>
        <w:t>J 00:48</w:t>
      </w:r>
      <w:r>
        <w:rPr>
          <w:rFonts w:ascii="SimSun" w:eastAsia="SimSun" w:hAnsi="SimSun" w:cs="SimSun"/>
        </w:rPr>
        <w:br/>
      </w:r>
      <w:r>
        <w:rPr>
          <w:rFonts w:ascii="SimSun" w:eastAsia="SimSun" w:hAnsi="SimSun" w:cs="SimSun"/>
        </w:rPr>
        <w:t>一起，因为看到你发的云吞面好像就是一起煮，但主要是他来做一些事情。</w:t>
      </w:r>
    </w:p>
    <w:p w14:paraId="1CC537A4" w14:textId="77777777" w:rsidR="00F219B3" w:rsidRDefault="007D52BB">
      <w:pPr>
        <w:spacing w:before="240" w:after="240"/>
        <w:rPr>
          <w:rFonts w:ascii="SimSun" w:eastAsia="SimSun" w:hAnsi="SimSun" w:cs="SimSun"/>
        </w:rPr>
      </w:pPr>
      <w:r>
        <w:rPr>
          <w:rFonts w:ascii="SimSun" w:eastAsia="SimSun" w:hAnsi="SimSun" w:cs="SimSun"/>
        </w:rPr>
        <w:t>Q 00:55</w:t>
      </w:r>
      <w:r>
        <w:rPr>
          <w:rFonts w:ascii="SimSun" w:eastAsia="SimSun" w:hAnsi="SimSun" w:cs="SimSun"/>
        </w:rPr>
        <w:br/>
      </w:r>
      <w:r>
        <w:rPr>
          <w:rFonts w:ascii="SimSun" w:eastAsia="SimSun" w:hAnsi="SimSun" w:cs="SimSun"/>
        </w:rPr>
        <w:t>他可能开火。</w:t>
      </w:r>
    </w:p>
    <w:p w14:paraId="1CC537A5" w14:textId="77777777" w:rsidR="00F219B3" w:rsidRDefault="007D52BB">
      <w:pPr>
        <w:spacing w:before="240" w:after="240"/>
        <w:rPr>
          <w:rFonts w:ascii="SimSun" w:eastAsia="SimSun" w:hAnsi="SimSun" w:cs="SimSun"/>
        </w:rPr>
      </w:pPr>
      <w:r>
        <w:rPr>
          <w:rFonts w:ascii="SimSun" w:eastAsia="SimSun" w:hAnsi="SimSun" w:cs="SimSun"/>
        </w:rPr>
        <w:t>J 00:58</w:t>
      </w:r>
      <w:r>
        <w:rPr>
          <w:rFonts w:ascii="SimSun" w:eastAsia="SimSun" w:hAnsi="SimSun" w:cs="SimSun"/>
        </w:rPr>
        <w:br/>
      </w:r>
      <w:r>
        <w:rPr>
          <w:rFonts w:ascii="SimSun" w:eastAsia="SimSun" w:hAnsi="SimSun" w:cs="SimSun"/>
        </w:rPr>
        <w:t>然后鸡蛋的话，对冰箱都会常备鸡蛋这样子是吗？在他家。</w:t>
      </w:r>
    </w:p>
    <w:p w14:paraId="1CC537A6" w14:textId="77777777" w:rsidR="00F219B3" w:rsidRDefault="007D52BB">
      <w:pPr>
        <w:spacing w:before="240" w:after="240"/>
        <w:rPr>
          <w:rFonts w:ascii="SimSun" w:eastAsia="SimSun" w:hAnsi="SimSun" w:cs="SimSun"/>
        </w:rPr>
      </w:pPr>
      <w:r>
        <w:rPr>
          <w:rFonts w:ascii="SimSun" w:eastAsia="SimSun" w:hAnsi="SimSun" w:cs="SimSun"/>
        </w:rPr>
        <w:t>Q 01:12</w:t>
      </w:r>
      <w:r>
        <w:rPr>
          <w:rFonts w:ascii="SimSun" w:eastAsia="SimSun" w:hAnsi="SimSun" w:cs="SimSun"/>
        </w:rPr>
        <w:br/>
      </w:r>
      <w:r>
        <w:rPr>
          <w:rFonts w:ascii="SimSun" w:eastAsia="SimSun" w:hAnsi="SimSun" w:cs="SimSun"/>
        </w:rPr>
        <w:t>对。因为。你说，不好意思。</w:t>
      </w:r>
    </w:p>
    <w:p w14:paraId="1CC537A7" w14:textId="77777777" w:rsidR="00F219B3" w:rsidRDefault="007D52BB">
      <w:pPr>
        <w:spacing w:before="240" w:after="240"/>
        <w:rPr>
          <w:rFonts w:ascii="SimSun" w:eastAsia="SimSun" w:hAnsi="SimSun" w:cs="SimSun"/>
        </w:rPr>
      </w:pPr>
      <w:r>
        <w:rPr>
          <w:rFonts w:ascii="SimSun" w:eastAsia="SimSun" w:hAnsi="SimSun" w:cs="SimSun"/>
        </w:rPr>
        <w:t>J 01:15</w:t>
      </w:r>
      <w:r>
        <w:rPr>
          <w:rFonts w:ascii="SimSun" w:eastAsia="SimSun" w:hAnsi="SimSun" w:cs="SimSun"/>
        </w:rPr>
        <w:br/>
      </w:r>
      <w:r>
        <w:rPr>
          <w:rFonts w:ascii="SimSun" w:eastAsia="SimSun" w:hAnsi="SimSun" w:cs="SimSun"/>
        </w:rPr>
        <w:t>我很好奇他吃的多是吗？他平常都会吃。</w:t>
      </w:r>
    </w:p>
    <w:p w14:paraId="1CC537A8" w14:textId="77777777" w:rsidR="00F219B3" w:rsidRDefault="007D52BB">
      <w:pPr>
        <w:spacing w:before="240" w:after="240"/>
        <w:rPr>
          <w:rFonts w:ascii="SimSun" w:eastAsia="SimSun" w:hAnsi="SimSun" w:cs="SimSun"/>
        </w:rPr>
      </w:pPr>
      <w:r>
        <w:rPr>
          <w:rFonts w:ascii="SimSun" w:eastAsia="SimSun" w:hAnsi="SimSun" w:cs="SimSun"/>
        </w:rPr>
        <w:t>Q 01:20</w:t>
      </w:r>
      <w:r>
        <w:rPr>
          <w:rFonts w:ascii="SimSun" w:eastAsia="SimSun" w:hAnsi="SimSun" w:cs="SimSun"/>
        </w:rPr>
        <w:br/>
      </w:r>
      <w:r>
        <w:rPr>
          <w:rFonts w:ascii="SimSun" w:eastAsia="SimSun" w:hAnsi="SimSun" w:cs="SimSun"/>
        </w:rPr>
        <w:t>对，他吃鸡蛋比较多。我看一下。对，平时偶尔下面条什么的可以打在里面，然后每天早上他都是两颗鸡蛋，然后放在盘子里加一点酱油，然后放在微波炉里就可以做好了。差不多，然后一杯牛奶就可以了。</w:t>
      </w:r>
    </w:p>
    <w:p w14:paraId="1CC537A9" w14:textId="77777777" w:rsidR="00F219B3" w:rsidRDefault="007D52BB">
      <w:pPr>
        <w:spacing w:before="240" w:after="240"/>
        <w:rPr>
          <w:rFonts w:ascii="SimSun" w:eastAsia="SimSun" w:hAnsi="SimSun" w:cs="SimSun"/>
        </w:rPr>
      </w:pPr>
      <w:r>
        <w:rPr>
          <w:rFonts w:ascii="SimSun" w:eastAsia="SimSun" w:hAnsi="SimSun" w:cs="SimSun"/>
        </w:rPr>
        <w:t>J 01:40</w:t>
      </w:r>
      <w:r>
        <w:rPr>
          <w:rFonts w:ascii="SimSun" w:eastAsia="SimSun" w:hAnsi="SimSun" w:cs="SimSun"/>
        </w:rPr>
        <w:br/>
      </w:r>
      <w:r>
        <w:rPr>
          <w:rFonts w:ascii="SimSun" w:eastAsia="SimSun" w:hAnsi="SimSun" w:cs="SimSun"/>
        </w:rPr>
        <w:t>它用微波炉？微波炉来煮鸡蛋？</w:t>
      </w:r>
    </w:p>
    <w:p w14:paraId="1CC537AA" w14:textId="77777777" w:rsidR="00F219B3" w:rsidRDefault="007D52BB">
      <w:pPr>
        <w:spacing w:before="240" w:after="240"/>
        <w:rPr>
          <w:rFonts w:ascii="SimSun" w:eastAsia="SimSun" w:hAnsi="SimSun" w:cs="SimSun"/>
        </w:rPr>
      </w:pPr>
      <w:r>
        <w:rPr>
          <w:rFonts w:ascii="SimSun" w:eastAsia="SimSun" w:hAnsi="SimSun" w:cs="SimSun"/>
        </w:rPr>
        <w:t>Q 01:46</w:t>
      </w:r>
      <w:r>
        <w:rPr>
          <w:rFonts w:ascii="SimSun" w:eastAsia="SimSun" w:hAnsi="SimSun" w:cs="SimSun"/>
        </w:rPr>
        <w:br/>
      </w:r>
      <w:r>
        <w:rPr>
          <w:rFonts w:ascii="SimSun" w:eastAsia="SimSun" w:hAnsi="SimSun" w:cs="SimSun"/>
        </w:rPr>
        <w:t>那是把鸡蛋打散，然后打在盘子里</w:t>
      </w:r>
    </w:p>
    <w:p w14:paraId="1CC537AB" w14:textId="77777777" w:rsidR="00F219B3" w:rsidRDefault="007D52BB">
      <w:pPr>
        <w:spacing w:before="240" w:after="240"/>
        <w:rPr>
          <w:rFonts w:ascii="SimSun" w:eastAsia="SimSun" w:hAnsi="SimSun" w:cs="SimSun"/>
        </w:rPr>
      </w:pPr>
      <w:r>
        <w:rPr>
          <w:rFonts w:ascii="SimSun" w:eastAsia="SimSun" w:hAnsi="SimSun" w:cs="SimSun"/>
        </w:rPr>
        <w:lastRenderedPageBreak/>
        <w:t>J 01:54</w:t>
      </w:r>
      <w:r>
        <w:rPr>
          <w:rFonts w:ascii="SimSun" w:eastAsia="SimSun" w:hAnsi="SimSun" w:cs="SimSun"/>
        </w:rPr>
        <w:br/>
      </w:r>
      <w:r>
        <w:rPr>
          <w:rFonts w:ascii="SimSun" w:eastAsia="SimSun" w:hAnsi="SimSun" w:cs="SimSun"/>
        </w:rPr>
        <w:t>然后这个是可以？他就熟了？</w:t>
      </w:r>
    </w:p>
    <w:p w14:paraId="1CC537AC" w14:textId="77777777" w:rsidR="00F219B3" w:rsidRDefault="007D52BB">
      <w:pPr>
        <w:spacing w:before="240" w:after="240"/>
        <w:rPr>
          <w:rFonts w:ascii="SimSun" w:eastAsia="SimSun" w:hAnsi="SimSun" w:cs="SimSun"/>
        </w:rPr>
      </w:pPr>
      <w:r>
        <w:rPr>
          <w:rFonts w:ascii="SimSun" w:eastAsia="SimSun" w:hAnsi="SimSun" w:cs="SimSun"/>
        </w:rPr>
        <w:t>Q 02:01</w:t>
      </w:r>
      <w:r>
        <w:rPr>
          <w:rFonts w:ascii="SimSun" w:eastAsia="SimSun" w:hAnsi="SimSun" w:cs="SimSun"/>
        </w:rPr>
        <w:br/>
      </w:r>
      <w:r>
        <w:rPr>
          <w:rFonts w:ascii="SimSun" w:eastAsia="SimSun" w:hAnsi="SimSun" w:cs="SimSun"/>
        </w:rPr>
        <w:t>就加热了，相当于像一个小的蛋饼一样。</w:t>
      </w:r>
    </w:p>
    <w:p w14:paraId="1CC537AD" w14:textId="77777777" w:rsidR="00F219B3" w:rsidRDefault="007D52BB">
      <w:pPr>
        <w:spacing w:before="240" w:after="240"/>
        <w:rPr>
          <w:rFonts w:ascii="SimSun" w:eastAsia="SimSun" w:hAnsi="SimSun" w:cs="SimSun"/>
        </w:rPr>
      </w:pPr>
      <w:r>
        <w:rPr>
          <w:rFonts w:ascii="SimSun" w:eastAsia="SimSun" w:hAnsi="SimSun" w:cs="SimSun"/>
        </w:rPr>
        <w:t>J 02:05</w:t>
      </w:r>
      <w:r>
        <w:rPr>
          <w:rFonts w:ascii="SimSun" w:eastAsia="SimSun" w:hAnsi="SimSun" w:cs="SimSun"/>
        </w:rPr>
        <w:br/>
      </w:r>
      <w:r>
        <w:rPr>
          <w:rFonts w:ascii="SimSun" w:eastAsia="SimSun" w:hAnsi="SimSun" w:cs="SimSun"/>
        </w:rPr>
        <w:t>就打散，然后放在一个盘子里，然后就可以出来了。</w:t>
      </w:r>
    </w:p>
    <w:p w14:paraId="1CC537AE" w14:textId="77777777" w:rsidR="00F219B3" w:rsidRDefault="007D52BB">
      <w:pPr>
        <w:spacing w:before="240" w:after="240"/>
        <w:rPr>
          <w:rFonts w:ascii="SimSun" w:eastAsia="SimSun" w:hAnsi="SimSun" w:cs="SimSun"/>
        </w:rPr>
      </w:pPr>
      <w:r>
        <w:rPr>
          <w:rFonts w:ascii="SimSun" w:eastAsia="SimSun" w:hAnsi="SimSun" w:cs="SimSun"/>
        </w:rPr>
        <w:t>Q 02:12</w:t>
      </w:r>
      <w:r>
        <w:rPr>
          <w:rFonts w:ascii="SimSun" w:eastAsia="SimSun" w:hAnsi="SimSun" w:cs="SimSun"/>
        </w:rPr>
        <w:br/>
      </w:r>
      <w:r>
        <w:rPr>
          <w:rFonts w:ascii="SimSun" w:eastAsia="SimSun" w:hAnsi="SimSun" w:cs="SimSun"/>
        </w:rPr>
        <w:t>嗯，然后放到微波炉里加热就可以了，有的时候他其实不是很熟。（笑）不是很熟。</w:t>
      </w:r>
    </w:p>
    <w:p w14:paraId="1CC537AF" w14:textId="77777777" w:rsidR="00F219B3" w:rsidRDefault="007D52BB">
      <w:pPr>
        <w:spacing w:before="240" w:after="240"/>
        <w:rPr>
          <w:rFonts w:ascii="SimSun" w:eastAsia="SimSun" w:hAnsi="SimSun" w:cs="SimSun"/>
        </w:rPr>
      </w:pPr>
      <w:r>
        <w:rPr>
          <w:rFonts w:ascii="SimSun" w:eastAsia="SimSun" w:hAnsi="SimSun" w:cs="SimSun"/>
        </w:rPr>
        <w:t>J 02:21</w:t>
      </w:r>
      <w:r>
        <w:rPr>
          <w:rFonts w:ascii="SimSun" w:eastAsia="SimSun" w:hAnsi="SimSun" w:cs="SimSun"/>
        </w:rPr>
        <w:br/>
      </w:r>
      <w:r>
        <w:rPr>
          <w:rFonts w:ascii="SimSun" w:eastAsia="SimSun" w:hAnsi="SimSun" w:cs="SimSun"/>
        </w:rPr>
        <w:t>就再加热一下吗？还是就直接吃。</w:t>
      </w:r>
    </w:p>
    <w:p w14:paraId="1CC537B0" w14:textId="77777777" w:rsidR="00F219B3" w:rsidRDefault="007D52BB">
      <w:pPr>
        <w:spacing w:before="240" w:after="240"/>
        <w:rPr>
          <w:rFonts w:ascii="SimSun" w:eastAsia="SimSun" w:hAnsi="SimSun" w:cs="SimSun"/>
        </w:rPr>
      </w:pPr>
      <w:r>
        <w:rPr>
          <w:rFonts w:ascii="SimSun" w:eastAsia="SimSun" w:hAnsi="SimSun" w:cs="SimSun"/>
        </w:rPr>
        <w:t>Q 02:24</w:t>
      </w:r>
      <w:r>
        <w:rPr>
          <w:rFonts w:ascii="SimSun" w:eastAsia="SimSun" w:hAnsi="SimSun" w:cs="SimSun"/>
        </w:rPr>
        <w:br/>
      </w:r>
      <w:r>
        <w:rPr>
          <w:rFonts w:ascii="SimSun" w:eastAsia="SimSun" w:hAnsi="SimSun" w:cs="SimSun"/>
        </w:rPr>
        <w:t>他本来也喜欢吃生的。</w:t>
      </w:r>
    </w:p>
    <w:p w14:paraId="1CC537B1" w14:textId="77777777" w:rsidR="00F219B3" w:rsidRDefault="007D52BB">
      <w:pPr>
        <w:spacing w:before="240" w:after="240"/>
        <w:rPr>
          <w:rFonts w:ascii="SimSun" w:eastAsia="SimSun" w:hAnsi="SimSun" w:cs="SimSun"/>
        </w:rPr>
      </w:pPr>
      <w:r>
        <w:rPr>
          <w:rFonts w:ascii="SimSun" w:eastAsia="SimSun" w:hAnsi="SimSun" w:cs="SimSun"/>
        </w:rPr>
        <w:t>J 02:26</w:t>
      </w:r>
      <w:r>
        <w:rPr>
          <w:rFonts w:ascii="SimSun" w:eastAsia="SimSun" w:hAnsi="SimSun" w:cs="SimSun"/>
        </w:rPr>
        <w:br/>
      </w:r>
      <w:r>
        <w:rPr>
          <w:rFonts w:ascii="SimSun" w:eastAsia="SimSun" w:hAnsi="SimSun" w:cs="SimSun"/>
        </w:rPr>
        <w:t>他喜欢吃生的。</w:t>
      </w:r>
    </w:p>
    <w:p w14:paraId="1CC537B2" w14:textId="77777777" w:rsidR="00F219B3" w:rsidRDefault="007D52BB">
      <w:pPr>
        <w:spacing w:before="240" w:after="240"/>
        <w:rPr>
          <w:rFonts w:ascii="SimSun" w:eastAsia="SimSun" w:hAnsi="SimSun" w:cs="SimSun"/>
        </w:rPr>
      </w:pPr>
      <w:r>
        <w:rPr>
          <w:rFonts w:ascii="SimSun" w:eastAsia="SimSun" w:hAnsi="SimSun" w:cs="SimSun"/>
        </w:rPr>
        <w:t>Q 02:29</w:t>
      </w:r>
      <w:r>
        <w:rPr>
          <w:rFonts w:ascii="SimSun" w:eastAsia="SimSun" w:hAnsi="SimSun" w:cs="SimSun"/>
        </w:rPr>
        <w:br/>
      </w:r>
      <w:r>
        <w:rPr>
          <w:rFonts w:ascii="SimSun" w:eastAsia="SimSun" w:hAnsi="SimSun" w:cs="SimSun"/>
        </w:rPr>
        <w:t>对他比较喜欢吃生一点的蛋。</w:t>
      </w:r>
    </w:p>
    <w:p w14:paraId="1CC537B3" w14:textId="77777777" w:rsidR="00F219B3" w:rsidRDefault="007D52BB">
      <w:pPr>
        <w:spacing w:before="240" w:after="240"/>
        <w:rPr>
          <w:rFonts w:ascii="SimSun" w:eastAsia="SimSun" w:hAnsi="SimSun" w:cs="SimSun"/>
        </w:rPr>
      </w:pPr>
      <w:r>
        <w:rPr>
          <w:rFonts w:ascii="SimSun" w:eastAsia="SimSun" w:hAnsi="SimSun" w:cs="SimSun"/>
        </w:rPr>
        <w:t>J 02:31</w:t>
      </w:r>
      <w:r>
        <w:rPr>
          <w:rFonts w:ascii="SimSun" w:eastAsia="SimSun" w:hAnsi="SimSun" w:cs="SimSun"/>
        </w:rPr>
        <w:br/>
      </w:r>
      <w:r>
        <w:rPr>
          <w:rFonts w:ascii="SimSun" w:eastAsia="SimSun" w:hAnsi="SimSun" w:cs="SimSun"/>
        </w:rPr>
        <w:t>是吗？蛮有趣的，你会这样一起吃吗？</w:t>
      </w:r>
    </w:p>
    <w:p w14:paraId="1CC537B4" w14:textId="77777777" w:rsidR="00F219B3" w:rsidRDefault="007D52BB">
      <w:pPr>
        <w:spacing w:before="240" w:after="240"/>
        <w:rPr>
          <w:rFonts w:ascii="SimSun" w:eastAsia="SimSun" w:hAnsi="SimSun" w:cs="SimSun"/>
        </w:rPr>
      </w:pPr>
      <w:r>
        <w:rPr>
          <w:rFonts w:ascii="SimSun" w:eastAsia="SimSun" w:hAnsi="SimSun" w:cs="SimSun"/>
        </w:rPr>
        <w:t>Q 02:37</w:t>
      </w:r>
      <w:r>
        <w:rPr>
          <w:rFonts w:ascii="SimSun" w:eastAsia="SimSun" w:hAnsi="SimSun" w:cs="SimSun"/>
        </w:rPr>
        <w:br/>
      </w:r>
      <w:r>
        <w:rPr>
          <w:rFonts w:ascii="SimSun" w:eastAsia="SimSun" w:hAnsi="SimSun" w:cs="SimSun"/>
        </w:rPr>
        <w:t>我早上一般不这样吃，我一，就喝点水吃个面包，然后你如果一般我们买那个切片面包，放一些泡菜或者放酸豆角，然后卷着吃。</w:t>
      </w:r>
    </w:p>
    <w:p w14:paraId="1CC537B5" w14:textId="77777777" w:rsidR="00F219B3" w:rsidRDefault="007D52BB">
      <w:pPr>
        <w:spacing w:before="240" w:after="240"/>
        <w:rPr>
          <w:rFonts w:ascii="SimSun" w:eastAsia="SimSun" w:hAnsi="SimSun" w:cs="SimSun"/>
        </w:rPr>
      </w:pPr>
      <w:r>
        <w:rPr>
          <w:rFonts w:ascii="SimSun" w:eastAsia="SimSun" w:hAnsi="SimSun" w:cs="SimSun"/>
        </w:rPr>
        <w:t>J 02:53</w:t>
      </w:r>
      <w:r>
        <w:rPr>
          <w:rFonts w:ascii="SimSun" w:eastAsia="SimSun" w:hAnsi="SimSun" w:cs="SimSun"/>
        </w:rPr>
        <w:br/>
      </w:r>
      <w:r>
        <w:rPr>
          <w:rFonts w:ascii="SimSun" w:eastAsia="SimSun" w:hAnsi="SimSun" w:cs="SimSun"/>
        </w:rPr>
        <w:t>对有点酸的味道，你喜欢吃酸的是吗？（</w:t>
      </w:r>
      <w:r>
        <w:rPr>
          <w:rFonts w:ascii="SimSun" w:eastAsia="SimSun" w:hAnsi="SimSun" w:cs="SimSun"/>
        </w:rPr>
        <w:t>Q</w:t>
      </w:r>
      <w:r>
        <w:rPr>
          <w:rFonts w:ascii="SimSun" w:eastAsia="SimSun" w:hAnsi="SimSun" w:cs="SimSun"/>
        </w:rPr>
        <w:t>：嗯）（一起笑）可是他就会每天早上都会吃两颗鸡蛋，然后都是这样子的方式吃是吗？就是打散</w:t>
      </w:r>
    </w:p>
    <w:p w14:paraId="1CC537B6" w14:textId="77777777" w:rsidR="00F219B3" w:rsidRDefault="007D52BB">
      <w:pPr>
        <w:spacing w:before="240" w:after="240"/>
        <w:rPr>
          <w:rFonts w:ascii="SimSun" w:eastAsia="SimSun" w:hAnsi="SimSun" w:cs="SimSun"/>
        </w:rPr>
      </w:pPr>
      <w:r>
        <w:rPr>
          <w:rFonts w:ascii="SimSun" w:eastAsia="SimSun" w:hAnsi="SimSun" w:cs="SimSun"/>
        </w:rPr>
        <w:t>Q 03:09</w:t>
      </w:r>
      <w:r>
        <w:rPr>
          <w:rFonts w:ascii="SimSun" w:eastAsia="SimSun" w:hAnsi="SimSun" w:cs="SimSun"/>
        </w:rPr>
        <w:br/>
      </w:r>
      <w:r>
        <w:rPr>
          <w:rFonts w:ascii="SimSun" w:eastAsia="SimSun" w:hAnsi="SimSun" w:cs="SimSun"/>
        </w:rPr>
        <w:t>对他他比较习惯这样，然后也比较方便。他觉得，比较健康</w:t>
      </w:r>
    </w:p>
    <w:p w14:paraId="1CC537B7" w14:textId="77777777" w:rsidR="00F219B3" w:rsidRDefault="007D52BB">
      <w:pPr>
        <w:spacing w:before="240" w:after="240"/>
        <w:rPr>
          <w:rFonts w:ascii="SimSun" w:eastAsia="SimSun" w:hAnsi="SimSun" w:cs="SimSun"/>
        </w:rPr>
      </w:pPr>
      <w:r>
        <w:rPr>
          <w:rFonts w:ascii="SimSun" w:eastAsia="SimSun" w:hAnsi="SimSun" w:cs="SimSun"/>
        </w:rPr>
        <w:t>J 03:13</w:t>
      </w:r>
      <w:r>
        <w:rPr>
          <w:rFonts w:ascii="SimSun" w:eastAsia="SimSun" w:hAnsi="SimSun" w:cs="SimSun"/>
        </w:rPr>
        <w:br/>
      </w:r>
      <w:r>
        <w:rPr>
          <w:rFonts w:ascii="SimSun" w:eastAsia="SimSun" w:hAnsi="SimSun" w:cs="SimSun"/>
        </w:rPr>
        <w:t>他会配什么其他东西吃吗？</w:t>
      </w:r>
    </w:p>
    <w:p w14:paraId="1CC537B8" w14:textId="77777777" w:rsidR="00F219B3" w:rsidRDefault="007D52BB">
      <w:pPr>
        <w:spacing w:before="240" w:after="240"/>
        <w:rPr>
          <w:rFonts w:ascii="SimSun" w:eastAsia="SimSun" w:hAnsi="SimSun" w:cs="SimSun"/>
        </w:rPr>
      </w:pPr>
      <w:r>
        <w:rPr>
          <w:rFonts w:ascii="SimSun" w:eastAsia="SimSun" w:hAnsi="SimSun" w:cs="SimSun"/>
        </w:rPr>
        <w:t>Q 03:18</w:t>
      </w:r>
      <w:r>
        <w:rPr>
          <w:rFonts w:ascii="SimSun" w:eastAsia="SimSun" w:hAnsi="SimSun" w:cs="SimSun"/>
        </w:rPr>
        <w:br/>
      </w:r>
      <w:r>
        <w:rPr>
          <w:rFonts w:ascii="SimSun" w:eastAsia="SimSun" w:hAnsi="SimSun" w:cs="SimSun"/>
        </w:rPr>
        <w:t>配酱油和一杯牛奶。</w:t>
      </w:r>
    </w:p>
    <w:p w14:paraId="1CC537B9" w14:textId="77777777" w:rsidR="00F219B3" w:rsidRDefault="007D52BB">
      <w:pPr>
        <w:spacing w:before="240" w:after="240"/>
        <w:rPr>
          <w:rFonts w:ascii="SimSun" w:eastAsia="SimSun" w:hAnsi="SimSun" w:cs="SimSun"/>
        </w:rPr>
      </w:pPr>
      <w:r>
        <w:rPr>
          <w:rFonts w:ascii="SimSun" w:eastAsia="SimSun" w:hAnsi="SimSun" w:cs="SimSun"/>
        </w:rPr>
        <w:lastRenderedPageBreak/>
        <w:t>J 03:22</w:t>
      </w:r>
      <w:r>
        <w:rPr>
          <w:rFonts w:ascii="SimSun" w:eastAsia="SimSun" w:hAnsi="SimSun" w:cs="SimSun"/>
        </w:rPr>
        <w:br/>
      </w:r>
      <w:r>
        <w:rPr>
          <w:rFonts w:ascii="SimSun" w:eastAsia="SimSun" w:hAnsi="SimSun" w:cs="SimSun"/>
        </w:rPr>
        <w:t>就这样就早餐就做成了。（</w:t>
      </w:r>
      <w:r>
        <w:rPr>
          <w:rFonts w:ascii="SimSun" w:eastAsia="SimSun" w:hAnsi="SimSun" w:cs="SimSun"/>
        </w:rPr>
        <w:t>Q</w:t>
      </w:r>
      <w:r>
        <w:rPr>
          <w:rFonts w:ascii="SimSun" w:eastAsia="SimSun" w:hAnsi="SimSun" w:cs="SimSun"/>
        </w:rPr>
        <w:t>：对）是我觉得这蛮有，我真的第一次听说，就水煮蛋，煎蛋我都听说过，但是用微波炉我觉得这个方式蛮奇特的。</w:t>
      </w:r>
    </w:p>
    <w:p w14:paraId="1CC537BA" w14:textId="77777777" w:rsidR="00F219B3" w:rsidRDefault="007D52BB">
      <w:pPr>
        <w:spacing w:before="240" w:after="240"/>
        <w:rPr>
          <w:rFonts w:ascii="SimSun" w:eastAsia="SimSun" w:hAnsi="SimSun" w:cs="SimSun"/>
        </w:rPr>
      </w:pPr>
      <w:r>
        <w:rPr>
          <w:rFonts w:ascii="SimSun" w:eastAsia="SimSun" w:hAnsi="SimSun" w:cs="SimSun"/>
        </w:rPr>
        <w:t>Q 03:38</w:t>
      </w:r>
      <w:r>
        <w:rPr>
          <w:rFonts w:ascii="SimSun" w:eastAsia="SimSun" w:hAnsi="SimSun" w:cs="SimSun"/>
        </w:rPr>
        <w:br/>
      </w:r>
      <w:r>
        <w:rPr>
          <w:rFonts w:ascii="SimSun" w:eastAsia="SimSun" w:hAnsi="SimSun" w:cs="SimSun"/>
        </w:rPr>
        <w:t>可能他觉得这样也不用洗锅了，你不用油煎，然后就加热一下。</w:t>
      </w:r>
    </w:p>
    <w:p w14:paraId="1CC537BB" w14:textId="77777777" w:rsidR="00F219B3" w:rsidRDefault="007D52BB">
      <w:pPr>
        <w:spacing w:before="240" w:after="240"/>
        <w:rPr>
          <w:rFonts w:ascii="SimSun" w:eastAsia="SimSun" w:hAnsi="SimSun" w:cs="SimSun"/>
        </w:rPr>
      </w:pPr>
      <w:r>
        <w:rPr>
          <w:rFonts w:ascii="SimSun" w:eastAsia="SimSun" w:hAnsi="SimSun" w:cs="SimSun"/>
        </w:rPr>
        <w:t>J 03:44</w:t>
      </w:r>
      <w:r>
        <w:rPr>
          <w:rFonts w:ascii="SimSun" w:eastAsia="SimSun" w:hAnsi="SimSun" w:cs="SimSun"/>
        </w:rPr>
        <w:br/>
      </w:r>
      <w:r>
        <w:rPr>
          <w:rFonts w:ascii="SimSun" w:eastAsia="SimSun" w:hAnsi="SimSun" w:cs="SimSun"/>
        </w:rPr>
        <w:t>对有道理，像泡面一样，你不需要自己，我也是以前就是煮泡面煮那个锅，那个锅就直接用了，不用洗碗，不用再多一个碗。</w:t>
      </w:r>
    </w:p>
    <w:p w14:paraId="1CC537BC" w14:textId="77777777" w:rsidR="00F219B3" w:rsidRDefault="007D52BB">
      <w:pPr>
        <w:spacing w:before="240" w:after="240"/>
        <w:rPr>
          <w:rFonts w:ascii="SimSun" w:eastAsia="SimSun" w:hAnsi="SimSun" w:cs="SimSun"/>
        </w:rPr>
      </w:pPr>
      <w:r>
        <w:rPr>
          <w:rFonts w:ascii="SimSun" w:eastAsia="SimSun" w:hAnsi="SimSun" w:cs="SimSun"/>
        </w:rPr>
        <w:t>Q 03:54</w:t>
      </w:r>
      <w:r>
        <w:rPr>
          <w:rFonts w:ascii="SimSun" w:eastAsia="SimSun" w:hAnsi="SimSun" w:cs="SimSun"/>
        </w:rPr>
        <w:br/>
      </w:r>
      <w:r>
        <w:rPr>
          <w:rFonts w:ascii="SimSun" w:eastAsia="SimSun" w:hAnsi="SimSun" w:cs="SimSun"/>
        </w:rPr>
        <w:t>对对对，我也是。</w:t>
      </w:r>
    </w:p>
    <w:p w14:paraId="1CC537BD" w14:textId="77777777" w:rsidR="00F219B3" w:rsidRDefault="007D52BB">
      <w:pPr>
        <w:spacing w:before="240" w:after="240"/>
        <w:rPr>
          <w:rFonts w:ascii="SimSun" w:eastAsia="SimSun" w:hAnsi="SimSun" w:cs="SimSun"/>
        </w:rPr>
      </w:pPr>
      <w:r>
        <w:rPr>
          <w:rFonts w:ascii="SimSun" w:eastAsia="SimSun" w:hAnsi="SimSun" w:cs="SimSun"/>
        </w:rPr>
        <w:t>J 03:56</w:t>
      </w:r>
      <w:r>
        <w:rPr>
          <w:rFonts w:ascii="SimSun" w:eastAsia="SimSun" w:hAnsi="SimSun" w:cs="SimSun"/>
        </w:rPr>
        <w:br/>
      </w:r>
      <w:r>
        <w:rPr>
          <w:rFonts w:ascii="SimSun" w:eastAsia="SimSun" w:hAnsi="SimSun" w:cs="SimSun"/>
        </w:rPr>
        <w:t>很懒的。所以你们早，就你早餐就不太吃鸡蛋了，如果自己煮，做的话。（</w:t>
      </w:r>
      <w:r>
        <w:rPr>
          <w:rFonts w:ascii="SimSun" w:eastAsia="SimSun" w:hAnsi="SimSun" w:cs="SimSun"/>
        </w:rPr>
        <w:t>Q</w:t>
      </w:r>
      <w:r>
        <w:rPr>
          <w:rFonts w:ascii="SimSun" w:eastAsia="SimSun" w:hAnsi="SimSun" w:cs="SimSun"/>
        </w:rPr>
        <w:t>：对），可是你说你在杭州的时候会吃。</w:t>
      </w:r>
    </w:p>
    <w:p w14:paraId="1CC537BE" w14:textId="77777777" w:rsidR="00F219B3" w:rsidRDefault="007D52BB">
      <w:pPr>
        <w:spacing w:before="240" w:after="240"/>
        <w:rPr>
          <w:rFonts w:ascii="SimSun" w:eastAsia="SimSun" w:hAnsi="SimSun" w:cs="SimSun"/>
        </w:rPr>
      </w:pPr>
      <w:r>
        <w:rPr>
          <w:rFonts w:ascii="SimSun" w:eastAsia="SimSun" w:hAnsi="SimSun" w:cs="SimSun"/>
        </w:rPr>
        <w:t>Q 04:08</w:t>
      </w:r>
      <w:r>
        <w:rPr>
          <w:rFonts w:ascii="SimSun" w:eastAsia="SimSun" w:hAnsi="SimSun" w:cs="SimSun"/>
        </w:rPr>
        <w:br/>
      </w:r>
      <w:r>
        <w:rPr>
          <w:rFonts w:ascii="SimSun" w:eastAsia="SimSun" w:hAnsi="SimSun" w:cs="SimSun"/>
        </w:rPr>
        <w:t>对，酒店里会有煎蛋，因为，怎么说，我觉得传统上大家都觉得鸡蛋蛮营养蛮健康的，每天吃</w:t>
      </w:r>
      <w:r>
        <w:rPr>
          <w:rFonts w:ascii="SimSun" w:eastAsia="SimSun" w:hAnsi="SimSun" w:cs="SimSun"/>
        </w:rPr>
        <w:t>1~2</w:t>
      </w:r>
      <w:r>
        <w:rPr>
          <w:rFonts w:ascii="SimSun" w:eastAsia="SimSun" w:hAnsi="SimSun" w:cs="SimSun"/>
        </w:rPr>
        <w:t>颗蛋感觉它。这就有一种我也不知道是哪个营养素，反正就感觉那个桶被填满了，某些营养被满足了这种感觉。</w:t>
      </w:r>
    </w:p>
    <w:p w14:paraId="1CC537BF" w14:textId="77777777" w:rsidR="00F219B3" w:rsidRDefault="007D52BB">
      <w:pPr>
        <w:spacing w:before="240" w:after="240"/>
        <w:rPr>
          <w:rFonts w:ascii="SimSun" w:eastAsia="SimSun" w:hAnsi="SimSun" w:cs="SimSun"/>
        </w:rPr>
      </w:pPr>
      <w:r>
        <w:rPr>
          <w:rFonts w:ascii="SimSun" w:eastAsia="SimSun" w:hAnsi="SimSun" w:cs="SimSun"/>
        </w:rPr>
        <w:t>J 04:31</w:t>
      </w:r>
      <w:r>
        <w:rPr>
          <w:rFonts w:ascii="SimSun" w:eastAsia="SimSun" w:hAnsi="SimSun" w:cs="SimSun"/>
        </w:rPr>
        <w:br/>
      </w:r>
      <w:r>
        <w:rPr>
          <w:rFonts w:ascii="SimSun" w:eastAsia="SimSun" w:hAnsi="SimSun" w:cs="SimSun"/>
        </w:rPr>
        <w:t>是吗？就算一个营养桶。（</w:t>
      </w:r>
      <w:r>
        <w:rPr>
          <w:rFonts w:ascii="SimSun" w:eastAsia="SimSun" w:hAnsi="SimSun" w:cs="SimSun"/>
        </w:rPr>
        <w:t>Q</w:t>
      </w:r>
      <w:r>
        <w:rPr>
          <w:rFonts w:ascii="SimSun" w:eastAsia="SimSun" w:hAnsi="SimSun" w:cs="SimSun"/>
        </w:rPr>
        <w:t>：对）你会这样觉得吗？你会自己会觉得说每天应该要自己健康的一个考量，每天会吃一两颗鸡蛋吗？</w:t>
      </w:r>
    </w:p>
    <w:p w14:paraId="1CC537C0" w14:textId="77777777" w:rsidR="00F219B3" w:rsidRDefault="007D52BB">
      <w:pPr>
        <w:spacing w:before="240" w:after="240"/>
        <w:rPr>
          <w:rFonts w:ascii="SimSun" w:eastAsia="SimSun" w:hAnsi="SimSun" w:cs="SimSun"/>
        </w:rPr>
      </w:pPr>
      <w:r>
        <w:rPr>
          <w:rFonts w:ascii="SimSun" w:eastAsia="SimSun" w:hAnsi="SimSun" w:cs="SimSun"/>
        </w:rPr>
        <w:t>Q 04:44</w:t>
      </w:r>
      <w:r>
        <w:rPr>
          <w:rFonts w:ascii="SimSun" w:eastAsia="SimSun" w:hAnsi="SimSun" w:cs="SimSun"/>
        </w:rPr>
        <w:br/>
      </w:r>
      <w:r>
        <w:rPr>
          <w:rFonts w:ascii="SimSun" w:eastAsia="SimSun" w:hAnsi="SimSun" w:cs="SimSun"/>
        </w:rPr>
        <w:t>如果很方便，同样是同样的便捷程度的话，比如说自助餐，我觉得我会选鸡蛋，但是如果要自己做的话，我可能更懒，然后我就会吸收营养，然后觉得吃点面包，吃点泡菜，然后这样就可以了，我是，也那样认可，但是可能他在我这边优先级没有那么高。</w:t>
      </w:r>
    </w:p>
    <w:p w14:paraId="1CC537C1" w14:textId="77777777" w:rsidR="00F219B3" w:rsidRDefault="007D52BB">
      <w:pPr>
        <w:spacing w:before="240" w:after="240"/>
        <w:rPr>
          <w:rFonts w:ascii="SimSun" w:eastAsia="SimSun" w:hAnsi="SimSun" w:cs="SimSun"/>
        </w:rPr>
      </w:pPr>
      <w:r>
        <w:rPr>
          <w:rFonts w:ascii="SimSun" w:eastAsia="SimSun" w:hAnsi="SimSun" w:cs="SimSun"/>
        </w:rPr>
        <w:t>J 05:09</w:t>
      </w:r>
      <w:r>
        <w:rPr>
          <w:rFonts w:ascii="SimSun" w:eastAsia="SimSun" w:hAnsi="SimSun" w:cs="SimSun"/>
        </w:rPr>
        <w:br/>
      </w:r>
      <w:r>
        <w:rPr>
          <w:rFonts w:ascii="SimSun" w:eastAsia="SimSun" w:hAnsi="SimSun" w:cs="SimSun"/>
        </w:rPr>
        <w:t>了解。一定要便利便捷，他如果能够呈现在你面前，你就可以。（笑）（</w:t>
      </w:r>
      <w:r>
        <w:rPr>
          <w:rFonts w:ascii="SimSun" w:eastAsia="SimSun" w:hAnsi="SimSun" w:cs="SimSun"/>
        </w:rPr>
        <w:t>Q</w:t>
      </w:r>
      <w:r>
        <w:rPr>
          <w:rFonts w:ascii="SimSun" w:eastAsia="SimSun" w:hAnsi="SimSun" w:cs="SimSun"/>
        </w:rPr>
        <w:t>：对，大概是）如果是你老对啊，如果是你男朋友帮你做，你会觉得可以接受吗？还是？</w:t>
      </w:r>
    </w:p>
    <w:p w14:paraId="1CC537C2" w14:textId="77777777" w:rsidR="00F219B3" w:rsidRDefault="007D52BB">
      <w:pPr>
        <w:spacing w:before="240" w:after="240"/>
        <w:rPr>
          <w:rFonts w:ascii="SimSun" w:eastAsia="SimSun" w:hAnsi="SimSun" w:cs="SimSun"/>
        </w:rPr>
      </w:pPr>
      <w:r>
        <w:rPr>
          <w:rFonts w:ascii="SimSun" w:eastAsia="SimSun" w:hAnsi="SimSun" w:cs="SimSun"/>
        </w:rPr>
        <w:t>Q 05:28</w:t>
      </w:r>
      <w:r>
        <w:rPr>
          <w:rFonts w:ascii="SimSun" w:eastAsia="SimSun" w:hAnsi="SimSun" w:cs="SimSun"/>
        </w:rPr>
        <w:br/>
      </w:r>
      <w:r>
        <w:rPr>
          <w:rFonts w:ascii="SimSun" w:eastAsia="SimSun" w:hAnsi="SimSun" w:cs="SimSun"/>
        </w:rPr>
        <w:t>我觉得他那个方式我不是很可以接受，因为有的时候中间是生的，然后我就觉得是不是没有加热完全。</w:t>
      </w:r>
    </w:p>
    <w:p w14:paraId="1CC537C3" w14:textId="77777777" w:rsidR="00F219B3" w:rsidRDefault="007D52BB">
      <w:pPr>
        <w:spacing w:before="240" w:after="240"/>
        <w:rPr>
          <w:rFonts w:ascii="SimSun" w:eastAsia="SimSun" w:hAnsi="SimSun" w:cs="SimSun"/>
        </w:rPr>
      </w:pPr>
      <w:r>
        <w:rPr>
          <w:rFonts w:ascii="SimSun" w:eastAsia="SimSun" w:hAnsi="SimSun" w:cs="SimSun"/>
        </w:rPr>
        <w:t>J 05:43</w:t>
      </w:r>
      <w:r>
        <w:rPr>
          <w:rFonts w:ascii="SimSun" w:eastAsia="SimSun" w:hAnsi="SimSun" w:cs="SimSun"/>
        </w:rPr>
        <w:br/>
      </w:r>
      <w:r>
        <w:rPr>
          <w:rFonts w:ascii="SimSun" w:eastAsia="SimSun" w:hAnsi="SimSun" w:cs="SimSun"/>
        </w:rPr>
        <w:t>是是是，那生的话你会有什么顾忌吗？你是不喜欢它的口感，还是有什么其他的一些。</w:t>
      </w:r>
    </w:p>
    <w:p w14:paraId="1CC537C4" w14:textId="77777777" w:rsidR="00F219B3" w:rsidRDefault="007D52BB">
      <w:pPr>
        <w:spacing w:before="240" w:after="240"/>
        <w:rPr>
          <w:rFonts w:ascii="SimSun" w:eastAsia="SimSun" w:hAnsi="SimSun" w:cs="SimSun"/>
        </w:rPr>
      </w:pPr>
      <w:r>
        <w:rPr>
          <w:rFonts w:ascii="SimSun" w:eastAsia="SimSun" w:hAnsi="SimSun" w:cs="SimSun"/>
        </w:rPr>
        <w:lastRenderedPageBreak/>
        <w:t>Q 05:51</w:t>
      </w:r>
      <w:r>
        <w:rPr>
          <w:rFonts w:ascii="SimSun" w:eastAsia="SimSun" w:hAnsi="SimSun" w:cs="SimSun"/>
        </w:rPr>
        <w:br/>
      </w:r>
      <w:r>
        <w:rPr>
          <w:rFonts w:ascii="SimSun" w:eastAsia="SimSun" w:hAnsi="SimSun" w:cs="SimSun"/>
        </w:rPr>
        <w:t>我觉得有一点腥的味道。</w:t>
      </w:r>
    </w:p>
    <w:p w14:paraId="1CC537C5" w14:textId="77777777" w:rsidR="00F219B3" w:rsidRDefault="007D52BB">
      <w:pPr>
        <w:spacing w:before="240" w:after="240"/>
        <w:rPr>
          <w:rFonts w:ascii="SimSun" w:eastAsia="SimSun" w:hAnsi="SimSun" w:cs="SimSun"/>
        </w:rPr>
      </w:pPr>
      <w:r>
        <w:rPr>
          <w:rFonts w:ascii="SimSun" w:eastAsia="SimSun" w:hAnsi="SimSun" w:cs="SimSun"/>
        </w:rPr>
        <w:t>J 05:54</w:t>
      </w:r>
      <w:r>
        <w:rPr>
          <w:rFonts w:ascii="SimSun" w:eastAsia="SimSun" w:hAnsi="SimSun" w:cs="SimSun"/>
        </w:rPr>
        <w:br/>
      </w:r>
      <w:r>
        <w:rPr>
          <w:rFonts w:ascii="SimSun" w:eastAsia="SimSun" w:hAnsi="SimSun" w:cs="SimSun"/>
        </w:rPr>
        <w:t>你觉得他会不会，你会担心关于像细菌或者是其他的一些东西吗？</w:t>
      </w:r>
    </w:p>
    <w:p w14:paraId="1CC537C6" w14:textId="77777777" w:rsidR="00F219B3" w:rsidRDefault="007D52BB">
      <w:pPr>
        <w:spacing w:before="240" w:after="240"/>
        <w:rPr>
          <w:rFonts w:ascii="SimSun" w:eastAsia="SimSun" w:hAnsi="SimSun" w:cs="SimSun"/>
        </w:rPr>
      </w:pPr>
      <w:r>
        <w:rPr>
          <w:rFonts w:ascii="SimSun" w:eastAsia="SimSun" w:hAnsi="SimSun" w:cs="SimSun"/>
        </w:rPr>
        <w:t>Q 06:01</w:t>
      </w:r>
      <w:r>
        <w:rPr>
          <w:rFonts w:ascii="SimSun" w:eastAsia="SimSun" w:hAnsi="SimSun" w:cs="SimSun"/>
        </w:rPr>
        <w:br/>
      </w:r>
      <w:r>
        <w:rPr>
          <w:rFonts w:ascii="SimSun" w:eastAsia="SimSun" w:hAnsi="SimSun" w:cs="SimSun"/>
        </w:rPr>
        <w:t>会有，会有。今天我有看到那个，上次不是有讲那个伊豆野菜村，他是那个寿喜烧沾那个无菌蛋，今天我有看到他有在卖那个无菌蛋，然后你刚刚问我这个问题，我就想如果我买那种无菌蛋的话，我觉得他他既然都可以生食了，好像他还说是按日本无菌的标准，我觉得即使没煮熟也是可以的。跟鸡蛋的选择还是有关系。目前我们买的鸡蛋来讲，我觉得要我这样吃的话，我有点担心。</w:t>
      </w:r>
    </w:p>
    <w:p w14:paraId="1CC537C7" w14:textId="77777777" w:rsidR="00F219B3" w:rsidRDefault="007D52BB">
      <w:pPr>
        <w:spacing w:before="240" w:after="240"/>
        <w:rPr>
          <w:rFonts w:ascii="SimSun" w:eastAsia="SimSun" w:hAnsi="SimSun" w:cs="SimSun"/>
        </w:rPr>
      </w:pPr>
      <w:r>
        <w:rPr>
          <w:rFonts w:ascii="SimSun" w:eastAsia="SimSun" w:hAnsi="SimSun" w:cs="SimSun"/>
        </w:rPr>
        <w:t>J 06:37</w:t>
      </w:r>
      <w:r>
        <w:rPr>
          <w:rFonts w:ascii="SimSun" w:eastAsia="SimSun" w:hAnsi="SimSun" w:cs="SimSun"/>
        </w:rPr>
        <w:br/>
      </w:r>
      <w:r>
        <w:rPr>
          <w:rFonts w:ascii="SimSun" w:eastAsia="SimSun" w:hAnsi="SimSun" w:cs="SimSun"/>
        </w:rPr>
        <w:t>你男朋友会想要去买这种无菌蛋吗。</w:t>
      </w:r>
    </w:p>
    <w:p w14:paraId="1CC537C8" w14:textId="77777777" w:rsidR="00F219B3" w:rsidRDefault="007D52BB">
      <w:pPr>
        <w:spacing w:before="240" w:after="240"/>
        <w:rPr>
          <w:rFonts w:ascii="SimSun" w:eastAsia="SimSun" w:hAnsi="SimSun" w:cs="SimSun"/>
        </w:rPr>
      </w:pPr>
      <w:r>
        <w:rPr>
          <w:rFonts w:ascii="SimSun" w:eastAsia="SimSun" w:hAnsi="SimSun" w:cs="SimSun"/>
        </w:rPr>
        <w:t>Q 06:41</w:t>
      </w:r>
      <w:r>
        <w:rPr>
          <w:rFonts w:ascii="SimSun" w:eastAsia="SimSun" w:hAnsi="SimSun" w:cs="SimSun"/>
        </w:rPr>
        <w:br/>
      </w:r>
      <w:r>
        <w:rPr>
          <w:rFonts w:ascii="SimSun" w:eastAsia="SimSun" w:hAnsi="SimSun" w:cs="SimSun"/>
        </w:rPr>
        <w:t>他应该不会，因为对他来讲，他正常买的蛋他也可以这样吃，他就认可那微波炉都是全部加热过了。即使它中间是生的，它也经过高温处理了应该，然后他没有这个顾忌，而且大多数都是成本优先。</w:t>
      </w:r>
    </w:p>
    <w:p w14:paraId="1CC537C9"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我不知道你有没有这个感觉，比如说在家里可能家人然后妈妈会买那种有机的蔬菜，然后就煮着吃，但是当当你自己花菜钱的时候，你就不愿意买有机的，然后就有什么，性价比高了我就选，然后因为要自己负担成本。</w:t>
      </w:r>
    </w:p>
    <w:p w14:paraId="1CC537CA" w14:textId="77777777" w:rsidR="00F219B3" w:rsidRDefault="007D52BB">
      <w:pPr>
        <w:spacing w:before="240" w:after="240"/>
        <w:rPr>
          <w:rFonts w:ascii="SimSun" w:eastAsia="SimSun" w:hAnsi="SimSun" w:cs="SimSun"/>
        </w:rPr>
      </w:pPr>
      <w:r>
        <w:rPr>
          <w:rFonts w:ascii="SimSun" w:eastAsia="SimSun" w:hAnsi="SimSun" w:cs="SimSun"/>
        </w:rPr>
        <w:t>J 07:27</w:t>
      </w:r>
      <w:r>
        <w:rPr>
          <w:rFonts w:ascii="SimSun" w:eastAsia="SimSun" w:hAnsi="SimSun" w:cs="SimSun"/>
        </w:rPr>
        <w:br/>
      </w:r>
      <w:r>
        <w:rPr>
          <w:rFonts w:ascii="SimSun" w:eastAsia="SimSun" w:hAnsi="SimSun" w:cs="SimSun"/>
        </w:rPr>
        <w:t>对，真的，尤其是我觉得学生时期就更会觉得说越是父母给的零花钱，就觉得说，没有有限的一个资源。（</w:t>
      </w:r>
      <w:r>
        <w:rPr>
          <w:rFonts w:ascii="SimSun" w:eastAsia="SimSun" w:hAnsi="SimSun" w:cs="SimSun"/>
        </w:rPr>
        <w:t>Q</w:t>
      </w:r>
      <w:r>
        <w:rPr>
          <w:rFonts w:ascii="SimSun" w:eastAsia="SimSun" w:hAnsi="SimSun" w:cs="SimSun"/>
        </w:rPr>
        <w:t>：对），也没有说是赚钱，对。</w:t>
      </w:r>
    </w:p>
    <w:p w14:paraId="1CC537CB" w14:textId="77777777" w:rsidR="00F219B3" w:rsidRDefault="007D52BB">
      <w:pPr>
        <w:spacing w:before="240" w:after="240"/>
        <w:rPr>
          <w:rFonts w:ascii="SimSun" w:eastAsia="SimSun" w:hAnsi="SimSun" w:cs="SimSun"/>
        </w:rPr>
      </w:pPr>
      <w:r>
        <w:rPr>
          <w:rFonts w:ascii="SimSun" w:eastAsia="SimSun" w:hAnsi="SimSun" w:cs="SimSun"/>
        </w:rPr>
        <w:t>Q 07:44</w:t>
      </w:r>
      <w:r>
        <w:rPr>
          <w:rFonts w:ascii="SimSun" w:eastAsia="SimSun" w:hAnsi="SimSun" w:cs="SimSun"/>
        </w:rPr>
        <w:br/>
      </w:r>
      <w:r>
        <w:rPr>
          <w:rFonts w:ascii="SimSun" w:eastAsia="SimSun" w:hAnsi="SimSun" w:cs="SimSun"/>
        </w:rPr>
        <w:t>或者说可能像妈妈有了孩子之后，他真的愿意就即使自己吃一点苦，然后也要为孩子提供更好的更安全的食物。他有这个需求，但是对于自己给自己做饭来讲的话，可能就没有这个想法了。</w:t>
      </w:r>
    </w:p>
    <w:p w14:paraId="1CC537CC" w14:textId="77777777" w:rsidR="00F219B3" w:rsidRDefault="007D52BB">
      <w:pPr>
        <w:spacing w:before="240" w:after="240"/>
        <w:rPr>
          <w:rFonts w:ascii="SimSun" w:eastAsia="SimSun" w:hAnsi="SimSun" w:cs="SimSun"/>
        </w:rPr>
      </w:pPr>
      <w:r>
        <w:rPr>
          <w:rFonts w:ascii="SimSun" w:eastAsia="SimSun" w:hAnsi="SimSun" w:cs="SimSun"/>
        </w:rPr>
        <w:t>J 08:03</w:t>
      </w:r>
      <w:r>
        <w:rPr>
          <w:rFonts w:ascii="SimSun" w:eastAsia="SimSun" w:hAnsi="SimSun" w:cs="SimSun"/>
        </w:rPr>
        <w:br/>
      </w:r>
      <w:r>
        <w:rPr>
          <w:rFonts w:ascii="SimSun" w:eastAsia="SimSun" w:hAnsi="SimSun" w:cs="SimSun"/>
        </w:rPr>
        <w:t>哦，这样子。所以你对有机有什么看法吗？像有机的食品，包括鸡蛋对。</w:t>
      </w:r>
    </w:p>
    <w:p w14:paraId="1CC537CD" w14:textId="77777777" w:rsidR="00F219B3" w:rsidRDefault="007D52BB">
      <w:pPr>
        <w:spacing w:before="240" w:after="240"/>
        <w:rPr>
          <w:rFonts w:ascii="SimSun" w:eastAsia="SimSun" w:hAnsi="SimSun" w:cs="SimSun"/>
        </w:rPr>
      </w:pPr>
      <w:r>
        <w:rPr>
          <w:rFonts w:ascii="SimSun" w:eastAsia="SimSun" w:hAnsi="SimSun" w:cs="SimSun"/>
        </w:rPr>
        <w:t>Q 08:10</w:t>
      </w:r>
      <w:r>
        <w:rPr>
          <w:rFonts w:ascii="SimSun" w:eastAsia="SimSun" w:hAnsi="SimSun" w:cs="SimSun"/>
        </w:rPr>
        <w:br/>
      </w:r>
      <w:r>
        <w:rPr>
          <w:rFonts w:ascii="SimSun" w:eastAsia="SimSun" w:hAnsi="SimSun" w:cs="SimSun"/>
        </w:rPr>
        <w:t>看法是说我会不会选择吗？还是说我对相关的知识的了解程度。</w:t>
      </w:r>
    </w:p>
    <w:p w14:paraId="1CC537CE" w14:textId="77777777" w:rsidR="00F219B3" w:rsidRDefault="007D52BB">
      <w:pPr>
        <w:spacing w:before="240" w:after="240"/>
        <w:rPr>
          <w:rFonts w:ascii="SimSun" w:eastAsia="SimSun" w:hAnsi="SimSun" w:cs="SimSun"/>
        </w:rPr>
      </w:pPr>
      <w:r>
        <w:rPr>
          <w:rFonts w:ascii="SimSun" w:eastAsia="SimSun" w:hAnsi="SimSun" w:cs="SimSun"/>
        </w:rPr>
        <w:t>J 08:17</w:t>
      </w:r>
      <w:r>
        <w:rPr>
          <w:rFonts w:ascii="SimSun" w:eastAsia="SimSun" w:hAnsi="SimSun" w:cs="SimSun"/>
        </w:rPr>
        <w:br/>
      </w:r>
      <w:r>
        <w:rPr>
          <w:rFonts w:ascii="SimSun" w:eastAsia="SimSun" w:hAnsi="SimSun" w:cs="SimSun"/>
        </w:rPr>
        <w:t>都是。</w:t>
      </w:r>
    </w:p>
    <w:p w14:paraId="1CC537CF" w14:textId="77777777" w:rsidR="00F219B3" w:rsidRDefault="007D52BB">
      <w:pPr>
        <w:spacing w:before="240" w:after="240"/>
        <w:rPr>
          <w:rFonts w:ascii="SimSun" w:eastAsia="SimSun" w:hAnsi="SimSun" w:cs="SimSun"/>
        </w:rPr>
      </w:pPr>
      <w:r>
        <w:rPr>
          <w:rFonts w:ascii="SimSun" w:eastAsia="SimSun" w:hAnsi="SimSun" w:cs="SimSun"/>
        </w:rPr>
        <w:lastRenderedPageBreak/>
        <w:t>Q 08:19</w:t>
      </w:r>
      <w:r>
        <w:rPr>
          <w:rFonts w:ascii="SimSun" w:eastAsia="SimSun" w:hAnsi="SimSun" w:cs="SimSun"/>
        </w:rPr>
        <w:br/>
      </w:r>
      <w:r>
        <w:rPr>
          <w:rFonts w:ascii="SimSun" w:eastAsia="SimSun" w:hAnsi="SimSun" w:cs="SimSun"/>
        </w:rPr>
        <w:t>之前好像有看过相关的有机的定义，每次都记不住，然后大概是不是说没有化肥，没有农药，没有激素。</w:t>
      </w:r>
    </w:p>
    <w:p w14:paraId="1CC537D0" w14:textId="77777777" w:rsidR="00F219B3" w:rsidRDefault="007D52BB">
      <w:pPr>
        <w:spacing w:before="240" w:after="240"/>
        <w:rPr>
          <w:rFonts w:ascii="SimSun" w:eastAsia="SimSun" w:hAnsi="SimSun" w:cs="SimSun"/>
        </w:rPr>
      </w:pPr>
      <w:r>
        <w:rPr>
          <w:rFonts w:ascii="SimSun" w:eastAsia="SimSun" w:hAnsi="SimSun" w:cs="SimSun"/>
        </w:rPr>
        <w:t>J 08:33</w:t>
      </w:r>
      <w:r>
        <w:rPr>
          <w:rFonts w:ascii="SimSun" w:eastAsia="SimSun" w:hAnsi="SimSun" w:cs="SimSun"/>
        </w:rPr>
        <w:br/>
      </w:r>
      <w:r>
        <w:rPr>
          <w:rFonts w:ascii="SimSun" w:eastAsia="SimSun" w:hAnsi="SimSun" w:cs="SimSun"/>
        </w:rPr>
        <w:t>对差不多。</w:t>
      </w:r>
    </w:p>
    <w:p w14:paraId="1CC537D1" w14:textId="77777777" w:rsidR="00F219B3" w:rsidRDefault="007D52BB">
      <w:pPr>
        <w:spacing w:before="240" w:after="240"/>
        <w:rPr>
          <w:rFonts w:ascii="SimSun" w:eastAsia="SimSun" w:hAnsi="SimSun" w:cs="SimSun"/>
        </w:rPr>
      </w:pPr>
      <w:r>
        <w:rPr>
          <w:rFonts w:ascii="SimSun" w:eastAsia="SimSun" w:hAnsi="SimSun" w:cs="SimSun"/>
        </w:rPr>
        <w:t>Q 08:33</w:t>
      </w:r>
      <w:r>
        <w:rPr>
          <w:rFonts w:ascii="SimSun" w:eastAsia="SimSun" w:hAnsi="SimSun" w:cs="SimSun"/>
        </w:rPr>
        <w:br/>
      </w:r>
      <w:r>
        <w:rPr>
          <w:rFonts w:ascii="SimSun" w:eastAsia="SimSun" w:hAnsi="SimSun" w:cs="SimSun"/>
        </w:rPr>
        <w:t>然后前一阵时间有，如果是价格差异太大，比如说成倍的，大多数情况下，我觉得都是有机大概是正常蔬菜的三倍价格。如果，就我给我的感触，我记忆中，比如前一阵我们去盒马，然后我看到它的有机蔬菜是白天是不做活动。</w:t>
      </w:r>
    </w:p>
    <w:p w14:paraId="1CC537D2" w14:textId="77777777" w:rsidR="00F219B3" w:rsidRDefault="007D52BB">
      <w:pPr>
        <w:spacing w:before="240" w:after="240"/>
        <w:rPr>
          <w:rFonts w:ascii="SimSun" w:eastAsia="SimSun" w:hAnsi="SimSun" w:cs="SimSun"/>
        </w:rPr>
      </w:pPr>
      <w:r>
        <w:rPr>
          <w:rFonts w:ascii="SimSun" w:eastAsia="SimSun" w:hAnsi="SimSun" w:cs="SimSun"/>
        </w:rPr>
        <w:t>J 09:02</w:t>
      </w:r>
      <w:r>
        <w:rPr>
          <w:rFonts w:ascii="SimSun" w:eastAsia="SimSun" w:hAnsi="SimSun" w:cs="SimSun"/>
        </w:rPr>
        <w:br/>
      </w:r>
      <w:r>
        <w:rPr>
          <w:rFonts w:ascii="SimSun" w:eastAsia="SimSun" w:hAnsi="SimSun" w:cs="SimSun"/>
        </w:rPr>
        <w:t>是，这样的价格就比较高。</w:t>
      </w:r>
    </w:p>
    <w:p w14:paraId="1CC537D3" w14:textId="77777777" w:rsidR="00F219B3" w:rsidRDefault="007D52BB">
      <w:pPr>
        <w:spacing w:before="240" w:after="240"/>
        <w:rPr>
          <w:rFonts w:ascii="SimSun" w:eastAsia="SimSun" w:hAnsi="SimSun" w:cs="SimSun"/>
        </w:rPr>
      </w:pPr>
      <w:r>
        <w:rPr>
          <w:rFonts w:ascii="SimSun" w:eastAsia="SimSun" w:hAnsi="SimSun" w:cs="SimSun"/>
        </w:rPr>
        <w:t>Q 09:05</w:t>
      </w:r>
      <w:r>
        <w:rPr>
          <w:rFonts w:ascii="SimSun" w:eastAsia="SimSun" w:hAnsi="SimSun" w:cs="SimSun"/>
        </w:rPr>
        <w:br/>
      </w:r>
      <w:r>
        <w:rPr>
          <w:rFonts w:ascii="SimSun" w:eastAsia="SimSun" w:hAnsi="SimSun" w:cs="SimSun"/>
        </w:rPr>
        <w:t>比较高，然后如果你同样做折扣的话，比如说有机蔬菜是，比如一包有机蔬菜，它打完折是</w:t>
      </w:r>
      <w:r>
        <w:rPr>
          <w:rFonts w:ascii="SimSun" w:eastAsia="SimSun" w:hAnsi="SimSun" w:cs="SimSun"/>
        </w:rPr>
        <w:t>5</w:t>
      </w:r>
      <w:r>
        <w:rPr>
          <w:rFonts w:ascii="SimSun" w:eastAsia="SimSun" w:hAnsi="SimSun" w:cs="SimSun"/>
        </w:rPr>
        <w:t>块钱，然后正常的一包蔬菜的话，它是三块的话，这个时候我愿意选有机的，因为价格其实没有翻番。</w:t>
      </w:r>
    </w:p>
    <w:p w14:paraId="1CC537D4" w14:textId="77777777" w:rsidR="00F219B3" w:rsidRDefault="007D52BB">
      <w:pPr>
        <w:spacing w:before="240" w:after="240"/>
        <w:rPr>
          <w:rFonts w:ascii="SimSun" w:eastAsia="SimSun" w:hAnsi="SimSun" w:cs="SimSun"/>
        </w:rPr>
      </w:pPr>
      <w:r>
        <w:rPr>
          <w:rFonts w:ascii="SimSun" w:eastAsia="SimSun" w:hAnsi="SimSun" w:cs="SimSun"/>
        </w:rPr>
        <w:t>J 09:21</w:t>
      </w:r>
      <w:r>
        <w:rPr>
          <w:rFonts w:ascii="SimSun" w:eastAsia="SimSun" w:hAnsi="SimSun" w:cs="SimSun"/>
        </w:rPr>
        <w:br/>
      </w:r>
      <w:r>
        <w:rPr>
          <w:rFonts w:ascii="SimSun" w:eastAsia="SimSun" w:hAnsi="SimSun" w:cs="SimSun"/>
        </w:rPr>
        <w:t>对，其实也差不多，对，差</w:t>
      </w:r>
      <w:r>
        <w:rPr>
          <w:rFonts w:ascii="SimSun" w:eastAsia="SimSun" w:hAnsi="SimSun" w:cs="SimSun"/>
        </w:rPr>
        <w:t>2</w:t>
      </w:r>
      <w:r>
        <w:rPr>
          <w:rFonts w:ascii="SimSun" w:eastAsia="SimSun" w:hAnsi="SimSun" w:cs="SimSun"/>
        </w:rPr>
        <w:t>块钱都没有两，就</w:t>
      </w:r>
      <w:r>
        <w:rPr>
          <w:rFonts w:ascii="SimSun" w:eastAsia="SimSun" w:hAnsi="SimSun" w:cs="SimSun"/>
        </w:rPr>
        <w:t>1</w:t>
      </w:r>
      <w:r>
        <w:rPr>
          <w:rFonts w:ascii="SimSun" w:eastAsia="SimSun" w:hAnsi="SimSun" w:cs="SimSun"/>
        </w:rPr>
        <w:t>倍多一点吧，对。</w:t>
      </w:r>
    </w:p>
    <w:p w14:paraId="1CC537D5" w14:textId="77777777" w:rsidR="00F219B3" w:rsidRDefault="007D52BB">
      <w:pPr>
        <w:spacing w:before="240" w:after="240"/>
        <w:rPr>
          <w:rFonts w:ascii="SimSun" w:eastAsia="SimSun" w:hAnsi="SimSun" w:cs="SimSun"/>
        </w:rPr>
      </w:pPr>
      <w:r>
        <w:rPr>
          <w:rFonts w:ascii="SimSun" w:eastAsia="SimSun" w:hAnsi="SimSun" w:cs="SimSun"/>
        </w:rPr>
        <w:t>Q 09:27</w:t>
      </w:r>
      <w:r>
        <w:rPr>
          <w:rFonts w:ascii="SimSun" w:eastAsia="SimSun" w:hAnsi="SimSun" w:cs="SimSun"/>
        </w:rPr>
        <w:br/>
      </w:r>
      <w:r>
        <w:rPr>
          <w:rFonts w:ascii="SimSun" w:eastAsia="SimSun" w:hAnsi="SimSun" w:cs="SimSun"/>
        </w:rPr>
        <w:t>但如果是比如说鸡胸肉，一个是</w:t>
      </w:r>
      <w:r>
        <w:rPr>
          <w:rFonts w:ascii="SimSun" w:eastAsia="SimSun" w:hAnsi="SimSun" w:cs="SimSun"/>
        </w:rPr>
        <w:t>10</w:t>
      </w:r>
      <w:r>
        <w:rPr>
          <w:rFonts w:ascii="SimSun" w:eastAsia="SimSun" w:hAnsi="SimSun" w:cs="SimSun"/>
        </w:rPr>
        <w:t>块，一个是</w:t>
      </w:r>
      <w:r>
        <w:rPr>
          <w:rFonts w:ascii="SimSun" w:eastAsia="SimSun" w:hAnsi="SimSun" w:cs="SimSun"/>
        </w:rPr>
        <w:t>20</w:t>
      </w:r>
      <w:r>
        <w:rPr>
          <w:rFonts w:ascii="SimSun" w:eastAsia="SimSun" w:hAnsi="SimSun" w:cs="SimSun"/>
        </w:rPr>
        <w:t>块，我就觉得差的太大了，可能我还是比较关心这个绝对值。</w:t>
      </w:r>
    </w:p>
    <w:p w14:paraId="1CC537D6" w14:textId="77777777" w:rsidR="00F219B3" w:rsidRDefault="007D52BB">
      <w:pPr>
        <w:spacing w:before="240" w:after="240"/>
        <w:rPr>
          <w:rFonts w:ascii="SimSun" w:eastAsia="SimSun" w:hAnsi="SimSun" w:cs="SimSun"/>
        </w:rPr>
      </w:pPr>
      <w:r>
        <w:rPr>
          <w:rFonts w:ascii="SimSun" w:eastAsia="SimSun" w:hAnsi="SimSun" w:cs="SimSun"/>
        </w:rPr>
        <w:t>J 09:35</w:t>
      </w:r>
      <w:r>
        <w:rPr>
          <w:rFonts w:ascii="SimSun" w:eastAsia="SimSun" w:hAnsi="SimSun" w:cs="SimSun"/>
        </w:rPr>
        <w:br/>
      </w:r>
      <w:r>
        <w:rPr>
          <w:rFonts w:ascii="SimSun" w:eastAsia="SimSun" w:hAnsi="SimSun" w:cs="SimSun"/>
        </w:rPr>
        <w:t>所以你觉得你会去对比不同的产品，它的一个价钱是吗？（</w:t>
      </w:r>
      <w:r>
        <w:rPr>
          <w:rFonts w:ascii="SimSun" w:eastAsia="SimSun" w:hAnsi="SimSun" w:cs="SimSun"/>
        </w:rPr>
        <w:t>Q</w:t>
      </w:r>
      <w:r>
        <w:rPr>
          <w:rFonts w:ascii="SimSun" w:eastAsia="SimSun" w:hAnsi="SimSun" w:cs="SimSun"/>
        </w:rPr>
        <w:t>：是的）如果价钱还是在一个你可以接受，比如说两倍或者什么以内，你会去购买一个稍微过一点点的有机的产品是吗？</w:t>
      </w:r>
    </w:p>
    <w:p w14:paraId="1CC537D7" w14:textId="77777777" w:rsidR="00F219B3" w:rsidRDefault="007D52BB">
      <w:pPr>
        <w:spacing w:before="240" w:after="240"/>
        <w:rPr>
          <w:rFonts w:ascii="SimSun" w:eastAsia="SimSun" w:hAnsi="SimSun" w:cs="SimSun"/>
        </w:rPr>
      </w:pPr>
      <w:r>
        <w:rPr>
          <w:rFonts w:ascii="SimSun" w:eastAsia="SimSun" w:hAnsi="SimSun" w:cs="SimSun"/>
        </w:rPr>
        <w:t>Q 09:52</w:t>
      </w:r>
      <w:r>
        <w:rPr>
          <w:rFonts w:ascii="SimSun" w:eastAsia="SimSun" w:hAnsi="SimSun" w:cs="SimSun"/>
        </w:rPr>
        <w:br/>
      </w:r>
      <w:r>
        <w:rPr>
          <w:rFonts w:ascii="SimSun" w:eastAsia="SimSun" w:hAnsi="SimSun" w:cs="SimSun"/>
        </w:rPr>
        <w:t>对，我会认可，我觉得有机肯定它生产过程更健康，吃进来说对人体的伤害也没有那么大。我是愿意为他付高付多一些的价格，但是不能太夸张，因为自己也没有很高的收入来源，然后还是学生，如果他太多我不会买。</w:t>
      </w:r>
    </w:p>
    <w:p w14:paraId="1CC537D8" w14:textId="77777777" w:rsidR="00F219B3" w:rsidRDefault="007D52BB">
      <w:pPr>
        <w:spacing w:before="240" w:after="240"/>
        <w:rPr>
          <w:rFonts w:ascii="SimSun" w:eastAsia="SimSun" w:hAnsi="SimSun" w:cs="SimSun"/>
        </w:rPr>
      </w:pPr>
      <w:r>
        <w:rPr>
          <w:rFonts w:ascii="SimSun" w:eastAsia="SimSun" w:hAnsi="SimSun" w:cs="SimSun"/>
        </w:rPr>
        <w:t>J 10:14</w:t>
      </w:r>
      <w:r>
        <w:rPr>
          <w:rFonts w:ascii="SimSun" w:eastAsia="SimSun" w:hAnsi="SimSun" w:cs="SimSun"/>
        </w:rPr>
        <w:br/>
      </w:r>
      <w:r>
        <w:rPr>
          <w:rFonts w:ascii="SimSun" w:eastAsia="SimSun" w:hAnsi="SimSun" w:cs="SimSun"/>
        </w:rPr>
        <w:t>有道理，你会对于像，因为它，它可能对人体健康或者是因为我知道，我了解是，尤其它也是关于一个，它传播的理念也是一个环境保护或者是生态的这种理念，你对于他这种理念或者是会有这样子的一个你是认识多吗？或者是？</w:t>
      </w:r>
    </w:p>
    <w:p w14:paraId="1CC537D9" w14:textId="77777777" w:rsidR="00F219B3" w:rsidRDefault="007D52BB">
      <w:pPr>
        <w:spacing w:before="240" w:after="240"/>
        <w:rPr>
          <w:rFonts w:ascii="SimSun" w:eastAsia="SimSun" w:hAnsi="SimSun" w:cs="SimSun"/>
        </w:rPr>
      </w:pPr>
      <w:r>
        <w:rPr>
          <w:rFonts w:ascii="SimSun" w:eastAsia="SimSun" w:hAnsi="SimSun" w:cs="SimSun"/>
        </w:rPr>
        <w:lastRenderedPageBreak/>
        <w:t>Q 10:33</w:t>
      </w:r>
      <w:r>
        <w:rPr>
          <w:rFonts w:ascii="SimSun" w:eastAsia="SimSun" w:hAnsi="SimSun" w:cs="SimSun"/>
        </w:rPr>
        <w:br/>
      </w:r>
      <w:r>
        <w:rPr>
          <w:rFonts w:ascii="SimSun" w:eastAsia="SimSun" w:hAnsi="SimSun" w:cs="SimSun"/>
        </w:rPr>
        <w:t>我在选择蔬菜的时候，更多的还是考虑利己的方面，就是我吃了会不会有问题，还是不太会想到它的生产过程对于土地的破坏，然后对于人类福祉这方面想的还是不是特别多，特别是在我购物的时候，而且现在我觉得大多数的购物标语也没有碰到人类去关心地球，更多的还是，他们的宣传诉求还是先是你对你自己个人有什么帮助，然后营养方面的。</w:t>
      </w:r>
    </w:p>
    <w:p w14:paraId="1CC537DA"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但，上一次我记得好像也讨论过这样的研究，就是当你真的让你想到人类福祉的时候，其实你也不一定会买，因为大家，我感觉在可能是大众消费群体还是没有这么高的高瞻远瞩，我们不会想到这些问题，可能比尔盖茨会想。</w:t>
      </w:r>
    </w:p>
    <w:p w14:paraId="1CC537DB" w14:textId="77777777" w:rsidR="00F219B3" w:rsidRDefault="007D52BB">
      <w:pPr>
        <w:spacing w:before="240" w:after="240"/>
        <w:rPr>
          <w:rFonts w:ascii="SimSun" w:eastAsia="SimSun" w:hAnsi="SimSun" w:cs="SimSun"/>
        </w:rPr>
      </w:pPr>
      <w:r>
        <w:rPr>
          <w:rFonts w:ascii="SimSun" w:eastAsia="SimSun" w:hAnsi="SimSun" w:cs="SimSun"/>
        </w:rPr>
        <w:t>J 11:28</w:t>
      </w:r>
      <w:r>
        <w:rPr>
          <w:rFonts w:ascii="SimSun" w:eastAsia="SimSun" w:hAnsi="SimSun" w:cs="SimSun"/>
        </w:rPr>
        <w:br/>
      </w:r>
      <w:r>
        <w:rPr>
          <w:rFonts w:ascii="SimSun" w:eastAsia="SimSun" w:hAnsi="SimSun" w:cs="SimSun"/>
        </w:rPr>
        <w:t>对啊，他想的更多了。（一起笑）（</w:t>
      </w:r>
      <w:r>
        <w:rPr>
          <w:rFonts w:ascii="SimSun" w:eastAsia="SimSun" w:hAnsi="SimSun" w:cs="SimSun"/>
        </w:rPr>
        <w:t>Q</w:t>
      </w:r>
      <w:r>
        <w:rPr>
          <w:rFonts w:ascii="SimSun" w:eastAsia="SimSun" w:hAnsi="SimSun" w:cs="SimSun"/>
        </w:rPr>
        <w:t>：对）</w:t>
      </w:r>
    </w:p>
    <w:p w14:paraId="1CC537DC"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你这样让我想到不是那时候新冠疫情刚出来，他们一直在转发什么，比尔盖茨一直在讲说几年前发的一个</w:t>
      </w:r>
      <w:r>
        <w:rPr>
          <w:rFonts w:ascii="SimSun" w:eastAsia="SimSun" w:hAnsi="SimSun" w:cs="SimSun"/>
        </w:rPr>
        <w:t xml:space="preserve"> Ted talk</w:t>
      </w:r>
      <w:r>
        <w:rPr>
          <w:rFonts w:ascii="SimSun" w:eastAsia="SimSun" w:hAnsi="SimSun" w:cs="SimSun"/>
        </w:rPr>
        <w:t>，你知道吗？他那时候，就是几年前好像那时候，我记得一直在疯狂的在发，比尔盖茨说这些新病毒病毒的一些变化会是人类的一个非常大的一个危机了，他那时候就在讲，（</w:t>
      </w:r>
      <w:r>
        <w:rPr>
          <w:rFonts w:ascii="SimSun" w:eastAsia="SimSun" w:hAnsi="SimSun" w:cs="SimSun"/>
        </w:rPr>
        <w:t>Q</w:t>
      </w:r>
      <w:r>
        <w:rPr>
          <w:rFonts w:ascii="SimSun" w:eastAsia="SimSun" w:hAnsi="SimSun" w:cs="SimSun"/>
        </w:rPr>
        <w:t>：哦）对，所以大家都说，其实学业界大家也都，就是在病理学这方面有研究的人其实都有讲到，但是真正有意识的人还是真的是要发生了以后，才会真的去想到说我们要怎么去建立更好的，比如说人类还有野生动物的一个关系，或者是人畜共患病这种，或者是食安，就是食安方面的一些顾忌才会点醒。（</w:t>
      </w:r>
      <w:r>
        <w:rPr>
          <w:rFonts w:ascii="SimSun" w:eastAsia="SimSun" w:hAnsi="SimSun" w:cs="SimSun"/>
        </w:rPr>
        <w:t>Q</w:t>
      </w:r>
      <w:r>
        <w:rPr>
          <w:rFonts w:ascii="SimSun" w:eastAsia="SimSun" w:hAnsi="SimSun" w:cs="SimSun"/>
        </w:rPr>
        <w:t>：对，确实）对是的。对，不见棺材不落不落泪。是，对，没办法。</w:t>
      </w:r>
    </w:p>
    <w:p w14:paraId="1CC537DD"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我觉得这也是没办法自己尤其是自身消费的时候，因为你刚刚有提到说，可能妈妈或者是老一辈会想到说给孩子更好的一个产品，或者是更高一点，更高质量的一些食物，可能是有这样子才会有比较，他可能家庭里面会有这种想法，但是自己购物可能会比较少一点。</w:t>
      </w:r>
    </w:p>
    <w:p w14:paraId="1CC537DE" w14:textId="77777777" w:rsidR="00F219B3" w:rsidRDefault="007D52BB">
      <w:pPr>
        <w:spacing w:before="240" w:after="240"/>
        <w:rPr>
          <w:rFonts w:ascii="SimSun" w:eastAsia="SimSun" w:hAnsi="SimSun" w:cs="SimSun"/>
        </w:rPr>
      </w:pPr>
      <w:r>
        <w:rPr>
          <w:rFonts w:ascii="SimSun" w:eastAsia="SimSun" w:hAnsi="SimSun" w:cs="SimSun"/>
        </w:rPr>
        <w:t>Q 13:05</w:t>
      </w:r>
      <w:r>
        <w:rPr>
          <w:rFonts w:ascii="SimSun" w:eastAsia="SimSun" w:hAnsi="SimSun" w:cs="SimSun"/>
        </w:rPr>
        <w:br/>
      </w:r>
      <w:r>
        <w:rPr>
          <w:rFonts w:ascii="SimSun" w:eastAsia="SimSun" w:hAnsi="SimSun" w:cs="SimSun"/>
        </w:rPr>
        <w:t>我还有另外一个感觉是说说，我觉得保护环境和我吃的食物离得稍微有一点远，我愿意，比如说我在丢这个垃圾，在丢电池垃圾的时候，我会想到它会污染环境，是我的行为直接会导致环境的破坏，我不愿意这样做，我愿意把它放到专门的这种有害垃圾的回收箱或者是在家里攒着，然后直到有看到因为学校宿舍是有电池回收的，我有的时候会从我家在东北我会拿那个电池，因为我们家附近找不到那个有害垃圾回收箱，放在行李箱里，然后在学校把他丢进去，丢进宿舍的那个</w:t>
      </w:r>
    </w:p>
    <w:p w14:paraId="1CC537DF" w14:textId="77777777" w:rsidR="00F219B3" w:rsidRDefault="007D52BB">
      <w:pPr>
        <w:spacing w:before="240" w:after="240"/>
        <w:rPr>
          <w:rFonts w:ascii="SimSun" w:eastAsia="SimSun" w:hAnsi="SimSun" w:cs="SimSun"/>
        </w:rPr>
      </w:pPr>
      <w:r>
        <w:rPr>
          <w:rFonts w:ascii="SimSun" w:eastAsia="SimSun" w:hAnsi="SimSun" w:cs="SimSun"/>
        </w:rPr>
        <w:t>J 13:44</w:t>
      </w:r>
      <w:r>
        <w:rPr>
          <w:rFonts w:ascii="SimSun" w:eastAsia="SimSun" w:hAnsi="SimSun" w:cs="SimSun"/>
        </w:rPr>
        <w:br/>
      </w:r>
      <w:r>
        <w:rPr>
          <w:rFonts w:ascii="SimSun" w:eastAsia="SimSun" w:hAnsi="SimSun" w:cs="SimSun"/>
        </w:rPr>
        <w:t>那很好，做这件事情其实就已经蛮好的。</w:t>
      </w:r>
    </w:p>
    <w:p w14:paraId="1CC537E0" w14:textId="77777777" w:rsidR="00F219B3" w:rsidRDefault="007D52BB">
      <w:pPr>
        <w:spacing w:before="240" w:after="240"/>
        <w:rPr>
          <w:rFonts w:ascii="SimSun" w:eastAsia="SimSun" w:hAnsi="SimSun" w:cs="SimSun"/>
        </w:rPr>
      </w:pPr>
      <w:r>
        <w:rPr>
          <w:rFonts w:ascii="SimSun" w:eastAsia="SimSun" w:hAnsi="SimSun" w:cs="SimSun"/>
        </w:rPr>
        <w:t>Q 13:47</w:t>
      </w:r>
      <w:r>
        <w:rPr>
          <w:rFonts w:ascii="SimSun" w:eastAsia="SimSun" w:hAnsi="SimSun" w:cs="SimSun"/>
        </w:rPr>
        <w:br/>
      </w:r>
      <w:r>
        <w:rPr>
          <w:rFonts w:ascii="SimSun" w:eastAsia="SimSun" w:hAnsi="SimSun" w:cs="SimSun"/>
        </w:rPr>
        <w:t>我会觉得是我的行为，我觉得是过错方，然后，如果我随便我丢到厨余垃圾袋，然后他们</w:t>
      </w:r>
      <w:r>
        <w:rPr>
          <w:rFonts w:ascii="SimSun" w:eastAsia="SimSun" w:hAnsi="SimSun" w:cs="SimSun"/>
        </w:rPr>
        <w:lastRenderedPageBreak/>
        <w:t>也看不到，那我就是罪人，然后我是承担我需要承担这个过失。但如果让我买东西，我还要为多付钱的话，我感觉我现在是不太愿意。</w:t>
      </w:r>
    </w:p>
    <w:p w14:paraId="1CC537E1" w14:textId="77777777" w:rsidR="00F219B3" w:rsidRDefault="007D52BB">
      <w:pPr>
        <w:spacing w:before="240" w:after="240"/>
        <w:rPr>
          <w:rFonts w:ascii="SimSun" w:eastAsia="SimSun" w:hAnsi="SimSun" w:cs="SimSun"/>
        </w:rPr>
      </w:pPr>
      <w:r>
        <w:rPr>
          <w:rFonts w:ascii="SimSun" w:eastAsia="SimSun" w:hAnsi="SimSun" w:cs="SimSun"/>
        </w:rPr>
        <w:t>J 14:10</w:t>
      </w:r>
      <w:r>
        <w:rPr>
          <w:rFonts w:ascii="SimSun" w:eastAsia="SimSun" w:hAnsi="SimSun" w:cs="SimSun"/>
        </w:rPr>
        <w:br/>
      </w:r>
      <w:r>
        <w:rPr>
          <w:rFonts w:ascii="SimSun" w:eastAsia="SimSun" w:hAnsi="SimSun" w:cs="SimSun"/>
        </w:rPr>
        <w:t>这蛮有趣的，你就是关于丢垃圾，还有买东就是买食品的对比，因为我知道。对，因为你觉得是因为你刚刚有提到像人类福祉，可能大环境还有环境保护这些，那你觉得动物福利，我不知道你有没有听过这个单词，你会有什么感想吗？</w:t>
      </w:r>
    </w:p>
    <w:p w14:paraId="1CC537E2" w14:textId="77777777" w:rsidR="00F219B3" w:rsidRDefault="007D52BB">
      <w:pPr>
        <w:spacing w:before="240" w:after="240"/>
        <w:rPr>
          <w:rFonts w:ascii="SimSun" w:eastAsia="SimSun" w:hAnsi="SimSun" w:cs="SimSun"/>
        </w:rPr>
      </w:pPr>
      <w:r>
        <w:rPr>
          <w:rFonts w:ascii="SimSun" w:eastAsia="SimSun" w:hAnsi="SimSun" w:cs="SimSun"/>
        </w:rPr>
        <w:t>Q 14:33</w:t>
      </w:r>
      <w:r>
        <w:rPr>
          <w:rFonts w:ascii="SimSun" w:eastAsia="SimSun" w:hAnsi="SimSun" w:cs="SimSun"/>
        </w:rPr>
        <w:br/>
      </w:r>
      <w:r>
        <w:rPr>
          <w:rFonts w:ascii="SimSun" w:eastAsia="SimSun" w:hAnsi="SimSun" w:cs="SimSun"/>
        </w:rPr>
        <w:t>上次我们是不是也有探讨过他们的，因为他们最终也不像我们家的宠物一样，每天是我们可以亲亲抱抱这种，他们肯定就是最终的目的还是被人类食用，但是我是不想让他在成长过程中受到很大的伤害，是这个意思吗？</w:t>
      </w:r>
    </w:p>
    <w:p w14:paraId="1CC537E3" w14:textId="77777777" w:rsidR="00F219B3" w:rsidRDefault="007D52BB">
      <w:pPr>
        <w:spacing w:before="240" w:after="240"/>
        <w:rPr>
          <w:rFonts w:ascii="SimSun" w:eastAsia="SimSun" w:hAnsi="SimSun" w:cs="SimSun"/>
        </w:rPr>
      </w:pPr>
      <w:r>
        <w:rPr>
          <w:rFonts w:ascii="SimSun" w:eastAsia="SimSun" w:hAnsi="SimSun" w:cs="SimSun"/>
        </w:rPr>
        <w:t>J 14:56</w:t>
      </w:r>
      <w:r>
        <w:rPr>
          <w:rFonts w:ascii="SimSun" w:eastAsia="SimSun" w:hAnsi="SimSun" w:cs="SimSun"/>
        </w:rPr>
        <w:br/>
      </w:r>
      <w:r>
        <w:rPr>
          <w:rFonts w:ascii="SimSun" w:eastAsia="SimSun" w:hAnsi="SimSun" w:cs="SimSun"/>
        </w:rPr>
        <w:t>对，基本上就是像他的养殖方式，就是养殖方式，或者是说它的一个，对啊运输屠宰，反正就任何的在生产的过程中，减少说任何的像痛苦，或者是尽量的去有更多的就是以动物为至少是会有考虑到说他们的一个像自然行为或者是他们的一个活动方式这种的概念。对很好奇说有没有，对啊你有没有听说过，或者是。对考虑过。</w:t>
      </w:r>
    </w:p>
    <w:p w14:paraId="1CC537E4" w14:textId="77777777" w:rsidR="00F219B3" w:rsidRDefault="007D52BB">
      <w:pPr>
        <w:spacing w:before="240" w:after="240"/>
        <w:rPr>
          <w:rFonts w:ascii="SimSun" w:eastAsia="SimSun" w:hAnsi="SimSun" w:cs="SimSun"/>
        </w:rPr>
      </w:pPr>
      <w:r>
        <w:rPr>
          <w:rFonts w:ascii="SimSun" w:eastAsia="SimSun" w:hAnsi="SimSun" w:cs="SimSun"/>
        </w:rPr>
        <w:t>Q 15:30</w:t>
      </w:r>
      <w:r>
        <w:rPr>
          <w:rFonts w:ascii="SimSun" w:eastAsia="SimSun" w:hAnsi="SimSun" w:cs="SimSun"/>
        </w:rPr>
        <w:br/>
      </w:r>
      <w:r>
        <w:rPr>
          <w:rFonts w:ascii="SimSun" w:eastAsia="SimSun" w:hAnsi="SimSun" w:cs="SimSun"/>
        </w:rPr>
        <w:t>我以前没有听过，我的浅薄的认知，我想到一个场景就是你知不知道回族，就一个少数民族。</w:t>
      </w:r>
    </w:p>
    <w:p w14:paraId="1CC537E5" w14:textId="77777777" w:rsidR="00F219B3" w:rsidRDefault="007D52BB">
      <w:pPr>
        <w:spacing w:before="240" w:after="240"/>
        <w:rPr>
          <w:rFonts w:ascii="SimSun" w:eastAsia="SimSun" w:hAnsi="SimSun" w:cs="SimSun"/>
        </w:rPr>
      </w:pPr>
      <w:r>
        <w:rPr>
          <w:rFonts w:ascii="SimSun" w:eastAsia="SimSun" w:hAnsi="SimSun" w:cs="SimSun"/>
        </w:rPr>
        <w:t>J 15:41</w:t>
      </w:r>
      <w:r>
        <w:rPr>
          <w:rFonts w:ascii="SimSun" w:eastAsia="SimSun" w:hAnsi="SimSun" w:cs="SimSun"/>
        </w:rPr>
        <w:br/>
      </w:r>
      <w:r>
        <w:rPr>
          <w:rFonts w:ascii="SimSun" w:eastAsia="SimSun" w:hAnsi="SimSun" w:cs="SimSun"/>
        </w:rPr>
        <w:t>是知道。</w:t>
      </w:r>
    </w:p>
    <w:p w14:paraId="1CC537E6" w14:textId="77777777" w:rsidR="00F219B3" w:rsidRDefault="007D52BB">
      <w:pPr>
        <w:spacing w:before="240" w:after="240"/>
        <w:rPr>
          <w:rFonts w:ascii="SimSun" w:eastAsia="SimSun" w:hAnsi="SimSun" w:cs="SimSun"/>
        </w:rPr>
      </w:pPr>
      <w:r>
        <w:rPr>
          <w:rFonts w:ascii="SimSun" w:eastAsia="SimSun" w:hAnsi="SimSun" w:cs="SimSun"/>
        </w:rPr>
        <w:t>Q 15:43</w:t>
      </w:r>
      <w:r>
        <w:rPr>
          <w:rFonts w:ascii="SimSun" w:eastAsia="SimSun" w:hAnsi="SimSun" w:cs="SimSun"/>
        </w:rPr>
        <w:br/>
      </w:r>
      <w:r>
        <w:rPr>
          <w:rFonts w:ascii="SimSun" w:eastAsia="SimSun" w:hAnsi="SimSun" w:cs="SimSun"/>
        </w:rPr>
        <w:t>他们的饮食习惯上来讲，他们是不是吃牛羊肉，然后我小的时候是不是听妈妈来讲说，买回族的牛羊肉会比较纯正，一方面它肯定不会掺假，再就是他们是不是在屠宰过程中会念古兰经还是什么？</w:t>
      </w:r>
    </w:p>
    <w:p w14:paraId="1CC537E7" w14:textId="77777777" w:rsidR="00F219B3" w:rsidRDefault="007D52BB">
      <w:pPr>
        <w:spacing w:before="240" w:after="240"/>
        <w:rPr>
          <w:rFonts w:ascii="SimSun" w:eastAsia="SimSun" w:hAnsi="SimSun" w:cs="SimSun"/>
        </w:rPr>
      </w:pPr>
      <w:r>
        <w:rPr>
          <w:rFonts w:ascii="SimSun" w:eastAsia="SimSun" w:hAnsi="SimSun" w:cs="SimSun"/>
        </w:rPr>
        <w:t>J 16:01</w:t>
      </w:r>
      <w:r>
        <w:rPr>
          <w:rFonts w:ascii="SimSun" w:eastAsia="SimSun" w:hAnsi="SimSun" w:cs="SimSun"/>
        </w:rPr>
        <w:br/>
      </w:r>
      <w:r>
        <w:rPr>
          <w:rFonts w:ascii="SimSun" w:eastAsia="SimSun" w:hAnsi="SimSun" w:cs="SimSun"/>
        </w:rPr>
        <w:t>这个我不太知道，不好意思。对这个种族对他们的一个方式我其实不太清楚。你是有看过说他们回族的，我有听说过是清真是吗？好像有一些产品上你对这个了解吗？因为我只有浅浅。</w:t>
      </w:r>
    </w:p>
    <w:p w14:paraId="1CC537E8" w14:textId="77777777" w:rsidR="00F219B3" w:rsidRDefault="007D52BB">
      <w:pPr>
        <w:spacing w:before="240" w:after="240"/>
        <w:rPr>
          <w:rFonts w:ascii="SimSun" w:eastAsia="SimSun" w:hAnsi="SimSun" w:cs="SimSun"/>
        </w:rPr>
      </w:pPr>
      <w:r>
        <w:rPr>
          <w:rFonts w:ascii="SimSun" w:eastAsia="SimSun" w:hAnsi="SimSun" w:cs="SimSun"/>
        </w:rPr>
        <w:t>Q 16:18</w:t>
      </w:r>
      <w:r>
        <w:rPr>
          <w:rFonts w:ascii="SimSun" w:eastAsia="SimSun" w:hAnsi="SimSun" w:cs="SimSun"/>
        </w:rPr>
        <w:br/>
      </w:r>
      <w:r>
        <w:rPr>
          <w:rFonts w:ascii="SimSun" w:eastAsia="SimSun" w:hAnsi="SimSun" w:cs="SimSun"/>
        </w:rPr>
        <w:t>我也只是听说，如果只是说动物福祉的话，在他即将屠宰的过程中我给他念经，到底是超度他还是超度人类，会不会其中提高了他的福祉？我也只是随口一说，我可能记忆也不是特别准确，就也不太清楚他们到底是不是念经，但我但我有记得是他们的牛羊肉会比较纯正。</w:t>
      </w:r>
    </w:p>
    <w:p w14:paraId="1CC537E9" w14:textId="77777777" w:rsidR="00F219B3" w:rsidRDefault="007D52BB">
      <w:pPr>
        <w:spacing w:before="240" w:after="240"/>
        <w:rPr>
          <w:rFonts w:ascii="SimSun" w:eastAsia="SimSun" w:hAnsi="SimSun" w:cs="SimSun"/>
        </w:rPr>
      </w:pPr>
      <w:r>
        <w:rPr>
          <w:rFonts w:ascii="SimSun" w:eastAsia="SimSun" w:hAnsi="SimSun" w:cs="SimSun"/>
        </w:rPr>
        <w:lastRenderedPageBreak/>
        <w:t>J 16:45</w:t>
      </w:r>
      <w:r>
        <w:rPr>
          <w:rFonts w:ascii="SimSun" w:eastAsia="SimSun" w:hAnsi="SimSun" w:cs="SimSun"/>
        </w:rPr>
        <w:br/>
      </w:r>
      <w:r>
        <w:rPr>
          <w:rFonts w:ascii="SimSun" w:eastAsia="SimSun" w:hAnsi="SimSun" w:cs="SimSun"/>
        </w:rPr>
        <w:t>纯正是什么意思？</w:t>
      </w:r>
    </w:p>
    <w:p w14:paraId="1CC537EA" w14:textId="77777777" w:rsidR="00F219B3" w:rsidRDefault="007D52BB">
      <w:pPr>
        <w:spacing w:before="240" w:after="240"/>
        <w:rPr>
          <w:rFonts w:ascii="SimSun" w:eastAsia="SimSun" w:hAnsi="SimSun" w:cs="SimSun"/>
        </w:rPr>
      </w:pPr>
      <w:r>
        <w:rPr>
          <w:rFonts w:ascii="SimSun" w:eastAsia="SimSun" w:hAnsi="SimSun" w:cs="SimSun"/>
        </w:rPr>
        <w:t>Q 16:47</w:t>
      </w:r>
      <w:r>
        <w:rPr>
          <w:rFonts w:ascii="SimSun" w:eastAsia="SimSun" w:hAnsi="SimSun" w:cs="SimSun"/>
        </w:rPr>
        <w:br/>
      </w:r>
      <w:r>
        <w:rPr>
          <w:rFonts w:ascii="SimSun" w:eastAsia="SimSun" w:hAnsi="SimSun" w:cs="SimSun"/>
        </w:rPr>
        <w:t>他不会注水，不注水，不是有挂羊头卖狗肉，他至少是真的牛羊肉。我看一下清真的牛羊肉到底是不是念古兰经的。</w:t>
      </w:r>
    </w:p>
    <w:p w14:paraId="1CC537EB" w14:textId="77777777" w:rsidR="00F219B3" w:rsidRDefault="007D52BB">
      <w:pPr>
        <w:spacing w:before="240" w:after="240"/>
        <w:rPr>
          <w:rFonts w:ascii="SimSun" w:eastAsia="SimSun" w:hAnsi="SimSun" w:cs="SimSun"/>
        </w:rPr>
      </w:pPr>
      <w:r>
        <w:rPr>
          <w:rFonts w:ascii="SimSun" w:eastAsia="SimSun" w:hAnsi="SimSun" w:cs="SimSun"/>
        </w:rPr>
        <w:t>J 17:02</w:t>
      </w:r>
      <w:r>
        <w:rPr>
          <w:rFonts w:ascii="SimSun" w:eastAsia="SimSun" w:hAnsi="SimSun" w:cs="SimSun"/>
        </w:rPr>
        <w:br/>
      </w:r>
      <w:r>
        <w:rPr>
          <w:rFonts w:ascii="SimSun" w:eastAsia="SimSun" w:hAnsi="SimSun" w:cs="SimSun"/>
        </w:rPr>
        <w:t>我还不太了解。对，可能，可是国外动物福利可能比较少是，怎么说传教宗教的这一方比较少，他们会讲到比较多，可能它会以向科学理论的一些方式去证实说，一个动物可能会比较喜欢在哪些环境下生长，比如说像一个鸡在一个笼子里，还是散养的方式之类的。对。</w:t>
      </w:r>
    </w:p>
    <w:p w14:paraId="1CC537EC" w14:textId="77777777" w:rsidR="00F219B3" w:rsidRDefault="007D52BB">
      <w:pPr>
        <w:spacing w:before="240" w:after="240"/>
        <w:rPr>
          <w:rFonts w:ascii="SimSun" w:eastAsia="SimSun" w:hAnsi="SimSun" w:cs="SimSun"/>
        </w:rPr>
      </w:pPr>
      <w:r>
        <w:rPr>
          <w:rFonts w:ascii="SimSun" w:eastAsia="SimSun" w:hAnsi="SimSun" w:cs="SimSun"/>
        </w:rPr>
        <w:t>Q 17:32</w:t>
      </w:r>
      <w:r>
        <w:rPr>
          <w:rFonts w:ascii="SimSun" w:eastAsia="SimSun" w:hAnsi="SimSun" w:cs="SimSun"/>
        </w:rPr>
        <w:br/>
      </w:r>
      <w:r>
        <w:rPr>
          <w:rFonts w:ascii="SimSun" w:eastAsia="SimSun" w:hAnsi="SimSun" w:cs="SimSun"/>
        </w:rPr>
        <w:t>他们是为什么要关注动物福祉，更多的是也是利己的角度，还是真的是能够认识到我是生命的平等。</w:t>
      </w:r>
    </w:p>
    <w:p w14:paraId="1CC537ED" w14:textId="77777777" w:rsidR="00F219B3" w:rsidRDefault="007D52BB">
      <w:pPr>
        <w:spacing w:before="240" w:after="240"/>
        <w:rPr>
          <w:rFonts w:ascii="SimSun" w:eastAsia="SimSun" w:hAnsi="SimSun" w:cs="SimSun"/>
        </w:rPr>
      </w:pPr>
      <w:r>
        <w:rPr>
          <w:rFonts w:ascii="SimSun" w:eastAsia="SimSun" w:hAnsi="SimSun" w:cs="SimSun"/>
        </w:rPr>
        <w:t>J 17:46</w:t>
      </w:r>
      <w:r>
        <w:rPr>
          <w:rFonts w:ascii="SimSun" w:eastAsia="SimSun" w:hAnsi="SimSun" w:cs="SimSun"/>
        </w:rPr>
        <w:br/>
      </w:r>
      <w:r>
        <w:rPr>
          <w:rFonts w:ascii="SimSun" w:eastAsia="SimSun" w:hAnsi="SimSun" w:cs="SimSun"/>
        </w:rPr>
        <w:t>对，都是。对有些利己可能就会觉得可能，对，就像关注有机或者环境，就有点利他的这种感觉，就是自我。自我对他应该感觉良好一点，或者是自己的同情心的体现。</w:t>
      </w:r>
    </w:p>
    <w:p w14:paraId="1CC537EE"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尤其是在国外可能比较多这种理念会去，大家都会传播，有新闻会报道，说看到这个动物会，处境是怎么样子，就会觉得说不太合适，所以才会去有这种政策的推动，说怎么样去给动物更多的也不算是权利，但是更好的一个待遇。</w:t>
      </w:r>
    </w:p>
    <w:p w14:paraId="1CC537EF"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然后让我们的像比如说如果是从食品这个方向出发的话，全部的养殖动物农场动物他们怎么样？可是也有提到说比如说对家里养的猫猫狗狗怎么去传播更好的理念，去让他们去让人照顾得更好，或者是一些像像比如说就像国内其实也慢慢多了一些理念，比如说领养来代替购买吗？</w:t>
      </w:r>
    </w:p>
    <w:p w14:paraId="1CC537F0"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宠物，这种也算是，因为购买的一些问题就在于比如说一些生产一些养殖户会比较，比较没有良心的那种，可能会一直让一些狗妈妈去生产，在一些比较不良的环境，所以就会想说怎么去推动一个更加好一点，对动物会好一点的一些方式。对就利己利他对，都有提到，对。</w:t>
      </w:r>
    </w:p>
    <w:p w14:paraId="1CC537F1" w14:textId="77777777" w:rsidR="00F219B3" w:rsidRDefault="007D52BB">
      <w:pPr>
        <w:spacing w:before="240" w:after="240"/>
        <w:rPr>
          <w:rFonts w:ascii="SimSun" w:eastAsia="SimSun" w:hAnsi="SimSun" w:cs="SimSun"/>
        </w:rPr>
      </w:pPr>
      <w:r>
        <w:rPr>
          <w:rFonts w:ascii="SimSun" w:eastAsia="SimSun" w:hAnsi="SimSun" w:cs="SimSun"/>
        </w:rPr>
        <w:t>Q 19:22</w:t>
      </w:r>
      <w:r>
        <w:rPr>
          <w:rFonts w:ascii="SimSun" w:eastAsia="SimSun" w:hAnsi="SimSun" w:cs="SimSun"/>
        </w:rPr>
        <w:br/>
      </w:r>
      <w:r>
        <w:rPr>
          <w:rFonts w:ascii="SimSun" w:eastAsia="SimSun" w:hAnsi="SimSun" w:cs="SimSun"/>
        </w:rPr>
        <w:t>我觉得这个挺好玩，甚至可以做营销相关的研究。</w:t>
      </w:r>
    </w:p>
    <w:p w14:paraId="1CC537F2" w14:textId="77777777" w:rsidR="00F219B3" w:rsidRDefault="007D52BB">
      <w:pPr>
        <w:spacing w:before="240" w:after="240"/>
        <w:rPr>
          <w:rFonts w:ascii="SimSun" w:eastAsia="SimSun" w:hAnsi="SimSun" w:cs="SimSun"/>
        </w:rPr>
      </w:pPr>
      <w:r>
        <w:rPr>
          <w:rFonts w:ascii="SimSun" w:eastAsia="SimSun" w:hAnsi="SimSun" w:cs="SimSun"/>
        </w:rPr>
        <w:t>J 19:27</w:t>
      </w:r>
      <w:r>
        <w:rPr>
          <w:rFonts w:ascii="SimSun" w:eastAsia="SimSun" w:hAnsi="SimSun" w:cs="SimSun"/>
        </w:rPr>
        <w:br/>
      </w:r>
      <w:r>
        <w:rPr>
          <w:rFonts w:ascii="SimSun" w:eastAsia="SimSun" w:hAnsi="SimSun" w:cs="SimSun"/>
        </w:rPr>
        <w:t>你觉得会怎么样？</w:t>
      </w:r>
    </w:p>
    <w:p w14:paraId="1CC537F3" w14:textId="77777777" w:rsidR="00F219B3" w:rsidRDefault="007D52BB">
      <w:pPr>
        <w:spacing w:before="240" w:after="240"/>
        <w:rPr>
          <w:rFonts w:ascii="SimSun" w:eastAsia="SimSun" w:hAnsi="SimSun" w:cs="SimSun"/>
        </w:rPr>
      </w:pPr>
      <w:r>
        <w:rPr>
          <w:rFonts w:ascii="SimSun" w:eastAsia="SimSun" w:hAnsi="SimSun" w:cs="SimSun"/>
        </w:rPr>
        <w:lastRenderedPageBreak/>
        <w:t>Q 19:30</w:t>
      </w:r>
      <w:r>
        <w:rPr>
          <w:rFonts w:ascii="SimSun" w:eastAsia="SimSun" w:hAnsi="SimSun" w:cs="SimSun"/>
        </w:rPr>
        <w:br/>
      </w:r>
      <w:r>
        <w:rPr>
          <w:rFonts w:ascii="SimSun" w:eastAsia="SimSun" w:hAnsi="SimSun" w:cs="SimSun"/>
        </w:rPr>
        <w:t>我还没有特别想好，我感觉它应该也是一个大的环保领域的话题。</w:t>
      </w:r>
    </w:p>
    <w:p w14:paraId="1CC537F4" w14:textId="77777777" w:rsidR="00F219B3" w:rsidRDefault="007D52BB">
      <w:pPr>
        <w:spacing w:before="240" w:after="240"/>
        <w:rPr>
          <w:rFonts w:ascii="SimSun" w:eastAsia="SimSun" w:hAnsi="SimSun" w:cs="SimSun"/>
        </w:rPr>
      </w:pPr>
      <w:r>
        <w:rPr>
          <w:rFonts w:ascii="SimSun" w:eastAsia="SimSun" w:hAnsi="SimSun" w:cs="SimSun"/>
        </w:rPr>
        <w:t>J 19:36</w:t>
      </w:r>
      <w:r>
        <w:rPr>
          <w:rFonts w:ascii="SimSun" w:eastAsia="SimSun" w:hAnsi="SimSun" w:cs="SimSun"/>
        </w:rPr>
        <w:br/>
      </w:r>
      <w:r>
        <w:rPr>
          <w:rFonts w:ascii="SimSun" w:eastAsia="SimSun" w:hAnsi="SimSun" w:cs="SimSun"/>
        </w:rPr>
        <w:t>你觉得是环保这一方面是吗？</w:t>
      </w:r>
    </w:p>
    <w:p w14:paraId="1CC537F5" w14:textId="77777777" w:rsidR="00F219B3" w:rsidRDefault="007D52BB">
      <w:pPr>
        <w:spacing w:before="240" w:after="240"/>
        <w:rPr>
          <w:rFonts w:ascii="SimSun" w:eastAsia="SimSun" w:hAnsi="SimSun" w:cs="SimSun"/>
        </w:rPr>
      </w:pPr>
      <w:r>
        <w:rPr>
          <w:rFonts w:ascii="SimSun" w:eastAsia="SimSun" w:hAnsi="SimSun" w:cs="SimSun"/>
        </w:rPr>
        <w:t>Q 19:40</w:t>
      </w:r>
      <w:r>
        <w:rPr>
          <w:rFonts w:ascii="SimSun" w:eastAsia="SimSun" w:hAnsi="SimSun" w:cs="SimSun"/>
        </w:rPr>
        <w:br/>
      </w:r>
      <w:r>
        <w:rPr>
          <w:rFonts w:ascii="SimSun" w:eastAsia="SimSun" w:hAnsi="SimSun" w:cs="SimSun"/>
        </w:rPr>
        <w:t>对，我觉得应该研究的价值，一方面就可能大家了解的不多，也比较新。</w:t>
      </w:r>
    </w:p>
    <w:p w14:paraId="1CC537F6" w14:textId="77777777" w:rsidR="00F219B3" w:rsidRDefault="007D52BB">
      <w:pPr>
        <w:spacing w:before="240" w:after="240"/>
        <w:rPr>
          <w:rFonts w:ascii="SimSun" w:eastAsia="SimSun" w:hAnsi="SimSun" w:cs="SimSun"/>
        </w:rPr>
      </w:pPr>
      <w:r>
        <w:rPr>
          <w:rFonts w:ascii="SimSun" w:eastAsia="SimSun" w:hAnsi="SimSun" w:cs="SimSun"/>
        </w:rPr>
        <w:t>J 19:48</w:t>
      </w:r>
      <w:r>
        <w:rPr>
          <w:rFonts w:ascii="SimSun" w:eastAsia="SimSun" w:hAnsi="SimSun" w:cs="SimSun"/>
        </w:rPr>
        <w:br/>
      </w:r>
      <w:r>
        <w:rPr>
          <w:rFonts w:ascii="SimSun" w:eastAsia="SimSun" w:hAnsi="SimSun" w:cs="SimSun"/>
        </w:rPr>
        <w:t>对我记得那时候对我们其实我有认识一个人，他就是做农业经济的，他好像也是在上海念博士，他就有提到一些像选择实验他会去做关于像比如说如果有个动物福利的鸡蛋或者是猪肉商品，有没有，消费者对，如果有得到这些方面的信息，有没有意愿去购买？</w:t>
      </w:r>
    </w:p>
    <w:p w14:paraId="1CC537F7"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比如说如果有溢价，然后或者是多少溢价可以去接受。从一个对，如果你知道说这个产品可能对它如果说我们鸡肉或者是鸡蛋或者什么，它生产出来的它动物它是有更好的一个生活环境之类的。对。</w:t>
      </w:r>
    </w:p>
    <w:p w14:paraId="1CC537F8" w14:textId="77777777" w:rsidR="00F219B3" w:rsidRDefault="007D52BB">
      <w:pPr>
        <w:spacing w:before="240" w:after="240"/>
        <w:rPr>
          <w:rFonts w:ascii="SimSun" w:eastAsia="SimSun" w:hAnsi="SimSun" w:cs="SimSun"/>
        </w:rPr>
      </w:pPr>
      <w:r>
        <w:rPr>
          <w:rFonts w:ascii="SimSun" w:eastAsia="SimSun" w:hAnsi="SimSun" w:cs="SimSun"/>
        </w:rPr>
        <w:t>Q 20:34</w:t>
      </w:r>
      <w:r>
        <w:rPr>
          <w:rFonts w:ascii="SimSun" w:eastAsia="SimSun" w:hAnsi="SimSun" w:cs="SimSun"/>
        </w:rPr>
        <w:br/>
      </w:r>
      <w:r>
        <w:rPr>
          <w:rFonts w:ascii="SimSun" w:eastAsia="SimSun" w:hAnsi="SimSun" w:cs="SimSun"/>
        </w:rPr>
        <w:t>对，我觉得应该是可以做的，可能现在没有想好，我觉得相关的话题还挺好玩，因为我今年刚刚毕业的有一个师兄他也是做营销相关的，但是他因为有农民的背景，他博士论文就做的是，怎样才能够，它应该是几个拼在一起的，一个是关于相关，相对于食物浪费来讲，他就说说通过拟人化让一些丑陋的食物更加的行动生动形象，然后来促进人家的购买，这样的话其实是可以减少食物浪费的。比如说我们去超商挑蔬菜，可能有一些畸形的食物，有的人会觉得它是不是生长过程不是特别的健康什么的，就有一些类比意识不是可能是错误的，但他从来没有认识到，然后他如何通过这种助推一个小的改变，然后来促进减少这种食物浪费。</w:t>
      </w:r>
    </w:p>
    <w:p w14:paraId="1CC537F9"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还有一个是他也是如何减少食物浪费，另外一个他的研究应该是做那种在餐厅在点餐的时候有一个胃的标签，就一个标签有几个有</w:t>
      </w:r>
      <w:r>
        <w:rPr>
          <w:rFonts w:ascii="SimSun" w:eastAsia="SimSun" w:hAnsi="SimSun" w:cs="SimSun"/>
        </w:rPr>
        <w:t>10</w:t>
      </w:r>
      <w:r>
        <w:rPr>
          <w:rFonts w:ascii="SimSun" w:eastAsia="SimSun" w:hAnsi="SimSun" w:cs="SimSun"/>
        </w:rPr>
        <w:t>个小胃，然后饱腹感标签它叫。比如说，然后有</w:t>
      </w:r>
      <w:r>
        <w:rPr>
          <w:rFonts w:ascii="SimSun" w:eastAsia="SimSun" w:hAnsi="SimSun" w:cs="SimSun"/>
        </w:rPr>
        <w:t>10</w:t>
      </w:r>
      <w:r>
        <w:rPr>
          <w:rFonts w:ascii="SimSun" w:eastAsia="SimSun" w:hAnsi="SimSun" w:cs="SimSun"/>
        </w:rPr>
        <w:t>个胃的图案，你填满了</w:t>
      </w:r>
      <w:r>
        <w:rPr>
          <w:rFonts w:ascii="SimSun" w:eastAsia="SimSun" w:hAnsi="SimSun" w:cs="SimSun"/>
        </w:rPr>
        <w:t>5</w:t>
      </w:r>
      <w:r>
        <w:rPr>
          <w:rFonts w:ascii="SimSun" w:eastAsia="SimSun" w:hAnsi="SimSun" w:cs="SimSun"/>
        </w:rPr>
        <w:t>个意思说你吃了这道菜你可能就饱了一半了这种，然后会减少，就会让人们适度的点菜。</w:t>
      </w:r>
    </w:p>
    <w:p w14:paraId="1CC537FA" w14:textId="77777777" w:rsidR="00F219B3" w:rsidRDefault="007D52BB">
      <w:pPr>
        <w:spacing w:before="240" w:after="240"/>
        <w:rPr>
          <w:rFonts w:ascii="SimSun" w:eastAsia="SimSun" w:hAnsi="SimSun" w:cs="SimSun"/>
        </w:rPr>
      </w:pPr>
      <w:r>
        <w:rPr>
          <w:rFonts w:ascii="SimSun" w:eastAsia="SimSun" w:hAnsi="SimSun" w:cs="SimSun"/>
        </w:rPr>
        <w:t>J 21:59</w:t>
      </w:r>
      <w:r>
        <w:rPr>
          <w:rFonts w:ascii="SimSun" w:eastAsia="SimSun" w:hAnsi="SimSun" w:cs="SimSun"/>
        </w:rPr>
        <w:br/>
      </w:r>
      <w:r>
        <w:rPr>
          <w:rFonts w:ascii="SimSun" w:eastAsia="SimSun" w:hAnsi="SimSun" w:cs="SimSun"/>
        </w:rPr>
        <w:t>好可爱啊</w:t>
      </w:r>
    </w:p>
    <w:p w14:paraId="1CC537FB" w14:textId="77777777" w:rsidR="00F219B3" w:rsidRDefault="007D52BB">
      <w:pPr>
        <w:spacing w:before="240" w:after="240"/>
        <w:rPr>
          <w:rFonts w:ascii="SimSun" w:eastAsia="SimSun" w:hAnsi="SimSun" w:cs="SimSun"/>
        </w:rPr>
      </w:pPr>
      <w:r>
        <w:rPr>
          <w:rFonts w:ascii="SimSun" w:eastAsia="SimSun" w:hAnsi="SimSun" w:cs="SimSun"/>
        </w:rPr>
        <w:t>Q 22:02</w:t>
      </w:r>
      <w:r>
        <w:rPr>
          <w:rFonts w:ascii="SimSun" w:eastAsia="SimSun" w:hAnsi="SimSun" w:cs="SimSun"/>
        </w:rPr>
        <w:br/>
      </w:r>
      <w:r>
        <w:rPr>
          <w:rFonts w:ascii="SimSun" w:eastAsia="SimSun" w:hAnsi="SimSun" w:cs="SimSun"/>
        </w:rPr>
        <w:t>对，他做这俩真的都好可爱，</w:t>
      </w:r>
    </w:p>
    <w:p w14:paraId="1CC537FC" w14:textId="77777777" w:rsidR="00F219B3" w:rsidRDefault="007D52BB">
      <w:pPr>
        <w:spacing w:before="240" w:after="240"/>
        <w:rPr>
          <w:rFonts w:ascii="SimSun" w:eastAsia="SimSun" w:hAnsi="SimSun" w:cs="SimSun"/>
        </w:rPr>
      </w:pPr>
      <w:r>
        <w:rPr>
          <w:rFonts w:ascii="SimSun" w:eastAsia="SimSun" w:hAnsi="SimSun" w:cs="SimSun"/>
        </w:rPr>
        <w:t>J 22:05</w:t>
      </w:r>
      <w:r>
        <w:rPr>
          <w:rFonts w:ascii="SimSun" w:eastAsia="SimSun" w:hAnsi="SimSun" w:cs="SimSun"/>
        </w:rPr>
        <w:br/>
      </w:r>
      <w:r>
        <w:rPr>
          <w:rFonts w:ascii="SimSun" w:eastAsia="SimSun" w:hAnsi="SimSun" w:cs="SimSun"/>
        </w:rPr>
        <w:t>我觉得这理念也很好，对，也算是一个，那不是环境保护，但是食物系统转型（</w:t>
      </w:r>
      <w:r>
        <w:rPr>
          <w:rFonts w:ascii="SimSun" w:eastAsia="SimSun" w:hAnsi="SimSun" w:cs="SimSun"/>
        </w:rPr>
        <w:t>Q</w:t>
      </w:r>
      <w:r>
        <w:rPr>
          <w:rFonts w:ascii="SimSun" w:eastAsia="SimSun" w:hAnsi="SimSun" w:cs="SimSun"/>
        </w:rPr>
        <w:t>：食物</w:t>
      </w:r>
      <w:r>
        <w:rPr>
          <w:rFonts w:ascii="SimSun" w:eastAsia="SimSun" w:hAnsi="SimSun" w:cs="SimSun"/>
        </w:rPr>
        <w:lastRenderedPageBreak/>
        <w:t>浪费）对食物浪费也是一个很大的问题，对。应该就是以这种可能社会，或者甚至是全球性的一些问题去出发，然后去做这些研究，我觉得特别有意义，然后再看怎么去实践出来，有效的实践出来，所以。对像我们的科学院就是我的</w:t>
      </w:r>
      <w:r>
        <w:rPr>
          <w:rFonts w:ascii="SimSun" w:eastAsia="SimSun" w:hAnsi="SimSun" w:cs="SimSun"/>
        </w:rPr>
        <w:t>Lab</w:t>
      </w:r>
      <w:r>
        <w:rPr>
          <w:rFonts w:ascii="SimSun" w:eastAsia="SimSun" w:hAnsi="SimSun" w:cs="SimSun"/>
        </w:rPr>
        <w:t>就是做动物福利这方面，就是觉得说现在养殖，主要更多，其实任何动物都是像实验动物伴侣动物其实都有一些，都有各自的问题了，所以就会想说（</w:t>
      </w:r>
      <w:r>
        <w:rPr>
          <w:rFonts w:ascii="SimSun" w:eastAsia="SimSun" w:hAnsi="SimSun" w:cs="SimSun"/>
        </w:rPr>
        <w:t>Q</w:t>
      </w:r>
      <w:r>
        <w:rPr>
          <w:rFonts w:ascii="SimSun" w:eastAsia="SimSun" w:hAnsi="SimSun" w:cs="SimSun"/>
        </w:rPr>
        <w:t>：啊，懂了）这些动物方面，有点像人和动物之间的一些关系，甚至是我们以前认为是对的事情是否是真的是对的，像对，所以真的还蛮蛮有趣的。</w:t>
      </w:r>
    </w:p>
    <w:p w14:paraId="1CC537FD" w14:textId="77777777" w:rsidR="00F219B3" w:rsidRDefault="007D52BB">
      <w:pPr>
        <w:spacing w:before="240" w:after="240"/>
        <w:rPr>
          <w:rFonts w:ascii="SimSun" w:eastAsia="SimSun" w:hAnsi="SimSun" w:cs="SimSun"/>
        </w:rPr>
      </w:pPr>
      <w:r>
        <w:rPr>
          <w:rFonts w:ascii="SimSun" w:eastAsia="SimSun" w:hAnsi="SimSun" w:cs="SimSun"/>
        </w:rPr>
        <w:t>Q 23:03</w:t>
      </w:r>
      <w:r>
        <w:rPr>
          <w:rFonts w:ascii="SimSun" w:eastAsia="SimSun" w:hAnsi="SimSun" w:cs="SimSun"/>
        </w:rPr>
        <w:br/>
      </w:r>
      <w:r>
        <w:rPr>
          <w:rFonts w:ascii="SimSun" w:eastAsia="SimSun" w:hAnsi="SimSun" w:cs="SimSun"/>
        </w:rPr>
        <w:t>比如说，我可能忽然想到，如果是我们领域的话研究可以看这个猪肉，然后是这个猪，这个猪是每天听着音乐长大的，然后就放一段它听音乐的视频，然后会不会消费者愿意付高的价格，通过他的愉悦感能不能传递给你，还是说都听过音乐的猪，曾经过这样幸福的日子，现在还是成为了人，盘中餐会不会有一种愧疚的感觉？这个可能我大体上目前忽然想到的就是这种类似的可以做成营销相关的，但我还没有特别想好。感觉也挺好玩的。</w:t>
      </w:r>
    </w:p>
    <w:p w14:paraId="1CC537FE" w14:textId="77777777" w:rsidR="00F219B3" w:rsidRDefault="007D52BB">
      <w:pPr>
        <w:spacing w:before="240" w:after="240"/>
        <w:rPr>
          <w:rFonts w:ascii="SimSun" w:eastAsia="SimSun" w:hAnsi="SimSun" w:cs="SimSun"/>
        </w:rPr>
      </w:pPr>
      <w:r>
        <w:rPr>
          <w:rFonts w:ascii="SimSun" w:eastAsia="SimSun" w:hAnsi="SimSun" w:cs="SimSun"/>
        </w:rPr>
        <w:t>J 23:50</w:t>
      </w:r>
      <w:r>
        <w:rPr>
          <w:rFonts w:ascii="SimSun" w:eastAsia="SimSun" w:hAnsi="SimSun" w:cs="SimSun"/>
        </w:rPr>
        <w:br/>
      </w:r>
      <w:r>
        <w:rPr>
          <w:rFonts w:ascii="SimSun" w:eastAsia="SimSun" w:hAnsi="SimSun" w:cs="SimSun"/>
        </w:rPr>
        <w:t>蛮有趣的，对。我觉得你很有趣。</w:t>
      </w:r>
    </w:p>
    <w:p w14:paraId="1CC537FF"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你会想到说对你们如果是从营销的手段会怎么去做，其实这也是我想学习，因为我完全没有任何营销的背景，对消费者也不了解，但是我也很好奇怎么去，怎么去把这些理念传递给消费者，或者是对我觉得很有趣，就可能不一定是猪听音乐了，尤其我知道有些人可能会提到说像，因为我们其实很少有讲到听音乐。所以我觉得蛮有趣的。对，也算是知道他有音乐（？），可是我们更多可能最普通的，他不要受苦就好了。像比如说他的一个疾病，这些方面有疾病应该要及时治疗，或者是说像叫什么对吧？</w:t>
      </w:r>
    </w:p>
    <w:p w14:paraId="1CC53800"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如果是尽量不要困在特别小的笼子里面，让他至少能够转身，就这些可能比较基础一点的对他的像活动空间（</w:t>
      </w:r>
      <w:r>
        <w:rPr>
          <w:rFonts w:ascii="SimSun" w:eastAsia="SimSun" w:hAnsi="SimSun" w:cs="SimSun"/>
        </w:rPr>
        <w:t>Q</w:t>
      </w:r>
      <w:r>
        <w:rPr>
          <w:rFonts w:ascii="SimSun" w:eastAsia="SimSun" w:hAnsi="SimSun" w:cs="SimSun"/>
        </w:rPr>
        <w:t>：哦，懂了），还有他的饮食，不要饿着，然后有水，然后温度环境，基本上就是让它能够一个猪像一个猪能够生活就好了。就不一定说一定要听音乐喝啤酒按摩。所以，当然也最近有新出来一个牛的按摩器还蛮有趣的，这倒是有，一个抓背的，还蛮有蛮有趣的，牛还蛮喜欢的。对。</w:t>
      </w:r>
    </w:p>
    <w:p w14:paraId="1CC53801"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但是对我觉得我个人因为我是学兽医，所以我跟动物接触之后就会有这些这些疑问这些感想，然后就很好奇说从消费者的角度，是否，因为我自己对，也会觉得说有点远，如果我在超市里不会，很少会去想到说农场上会发生什么事情，所以我记得我小时候还跟，因为我是在上海长大的，那时候真的是什么农场都没去过，真的觉得说牛奶是从冰箱里来的。从来就。</w:t>
      </w:r>
    </w:p>
    <w:p w14:paraId="1CC53802"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我觉得我是后来出国以后才发现我的天。好无知，我连牛奶就是牛有几个乳头我都不知道。</w:t>
      </w:r>
    </w:p>
    <w:p w14:paraId="1CC53803" w14:textId="77777777" w:rsidR="00F219B3" w:rsidRDefault="007D52BB">
      <w:pPr>
        <w:spacing w:before="240" w:after="240"/>
        <w:rPr>
          <w:rFonts w:ascii="SimSun" w:eastAsia="SimSun" w:hAnsi="SimSun" w:cs="SimSun"/>
        </w:rPr>
      </w:pPr>
      <w:r>
        <w:rPr>
          <w:rFonts w:ascii="SimSun" w:eastAsia="SimSun" w:hAnsi="SimSun" w:cs="SimSun"/>
        </w:rPr>
        <w:lastRenderedPageBreak/>
        <w:t>Q 26:12</w:t>
      </w:r>
      <w:r>
        <w:rPr>
          <w:rFonts w:ascii="SimSun" w:eastAsia="SimSun" w:hAnsi="SimSun" w:cs="SimSun"/>
        </w:rPr>
        <w:br/>
      </w:r>
      <w:r>
        <w:rPr>
          <w:rFonts w:ascii="SimSun" w:eastAsia="SimSun" w:hAnsi="SimSun" w:cs="SimSun"/>
        </w:rPr>
        <w:t>我真的不知道。</w:t>
      </w:r>
    </w:p>
    <w:p w14:paraId="1CC53804" w14:textId="77777777" w:rsidR="00F219B3" w:rsidRDefault="007D52BB">
      <w:pPr>
        <w:spacing w:before="240" w:after="240"/>
        <w:rPr>
          <w:rFonts w:ascii="SimSun" w:eastAsia="SimSun" w:hAnsi="SimSun" w:cs="SimSun"/>
        </w:rPr>
      </w:pPr>
      <w:r>
        <w:rPr>
          <w:rFonts w:ascii="SimSun" w:eastAsia="SimSun" w:hAnsi="SimSun" w:cs="SimSun"/>
        </w:rPr>
        <w:t>J 26:18</w:t>
      </w:r>
      <w:r>
        <w:rPr>
          <w:rFonts w:ascii="SimSun" w:eastAsia="SimSun" w:hAnsi="SimSun" w:cs="SimSun"/>
        </w:rPr>
        <w:br/>
      </w:r>
      <w:r>
        <w:rPr>
          <w:rFonts w:ascii="SimSun" w:eastAsia="SimSun" w:hAnsi="SimSun" w:cs="SimSun"/>
        </w:rPr>
        <w:t>就觉得小时候的教育啊，城市里的孩子。那时候还蛮无知的，还好现在知道了，现在我知道</w:t>
      </w:r>
    </w:p>
    <w:p w14:paraId="1CC53805" w14:textId="77777777" w:rsidR="00F219B3" w:rsidRDefault="007D52BB">
      <w:pPr>
        <w:spacing w:before="240" w:after="240"/>
        <w:rPr>
          <w:rFonts w:ascii="SimSun" w:eastAsia="SimSun" w:hAnsi="SimSun" w:cs="SimSun"/>
        </w:rPr>
      </w:pPr>
      <w:r>
        <w:rPr>
          <w:rFonts w:ascii="SimSun" w:eastAsia="SimSun" w:hAnsi="SimSun" w:cs="SimSun"/>
        </w:rPr>
        <w:t>Q 26:30</w:t>
      </w:r>
      <w:r>
        <w:rPr>
          <w:rFonts w:ascii="SimSun" w:eastAsia="SimSun" w:hAnsi="SimSun" w:cs="SimSun"/>
        </w:rPr>
        <w:br/>
      </w:r>
      <w:r>
        <w:rPr>
          <w:rFonts w:ascii="SimSun" w:eastAsia="SimSun" w:hAnsi="SimSun" w:cs="SimSun"/>
        </w:rPr>
        <w:t>他有几个？</w:t>
      </w:r>
    </w:p>
    <w:p w14:paraId="1CC53806" w14:textId="77777777" w:rsidR="00F219B3" w:rsidRDefault="007D52BB">
      <w:pPr>
        <w:spacing w:before="240" w:after="240"/>
        <w:rPr>
          <w:rFonts w:ascii="SimSun" w:eastAsia="SimSun" w:hAnsi="SimSun" w:cs="SimSun"/>
        </w:rPr>
      </w:pPr>
      <w:r>
        <w:rPr>
          <w:rFonts w:ascii="SimSun" w:eastAsia="SimSun" w:hAnsi="SimSun" w:cs="SimSun"/>
        </w:rPr>
        <w:t>J 26:30</w:t>
      </w:r>
      <w:r>
        <w:rPr>
          <w:rFonts w:ascii="SimSun" w:eastAsia="SimSun" w:hAnsi="SimSun" w:cs="SimSun"/>
        </w:rPr>
        <w:br/>
      </w:r>
      <w:r>
        <w:rPr>
          <w:rFonts w:ascii="SimSun" w:eastAsia="SimSun" w:hAnsi="SimSun" w:cs="SimSun"/>
        </w:rPr>
        <w:t>你知道吗？（笑）（</w:t>
      </w:r>
      <w:r>
        <w:rPr>
          <w:rFonts w:ascii="SimSun" w:eastAsia="SimSun" w:hAnsi="SimSun" w:cs="SimSun"/>
        </w:rPr>
        <w:t>Q</w:t>
      </w:r>
      <w:r>
        <w:rPr>
          <w:rFonts w:ascii="SimSun" w:eastAsia="SimSun" w:hAnsi="SimSun" w:cs="SimSun"/>
        </w:rPr>
        <w:t>：</w:t>
      </w:r>
      <w:r>
        <w:rPr>
          <w:rFonts w:ascii="SimSun" w:eastAsia="SimSun" w:hAnsi="SimSun" w:cs="SimSun"/>
        </w:rPr>
        <w:t>8</w:t>
      </w:r>
      <w:r>
        <w:rPr>
          <w:rFonts w:ascii="SimSun" w:eastAsia="SimSun" w:hAnsi="SimSun" w:cs="SimSun"/>
        </w:rPr>
        <w:t>个？）对不起。你猜一下。</w:t>
      </w:r>
    </w:p>
    <w:p w14:paraId="1CC53807" w14:textId="77777777" w:rsidR="00F219B3" w:rsidRDefault="007D52BB">
      <w:pPr>
        <w:spacing w:before="240" w:after="240"/>
        <w:rPr>
          <w:rFonts w:ascii="SimSun" w:eastAsia="SimSun" w:hAnsi="SimSun" w:cs="SimSun"/>
        </w:rPr>
      </w:pPr>
      <w:r>
        <w:rPr>
          <w:rFonts w:ascii="SimSun" w:eastAsia="SimSun" w:hAnsi="SimSun" w:cs="SimSun"/>
        </w:rPr>
        <w:t>Q 26:41</w:t>
      </w:r>
      <w:r>
        <w:rPr>
          <w:rFonts w:ascii="SimSun" w:eastAsia="SimSun" w:hAnsi="SimSun" w:cs="SimSun"/>
        </w:rPr>
        <w:br/>
      </w:r>
      <w:r>
        <w:rPr>
          <w:rFonts w:ascii="SimSun" w:eastAsia="SimSun" w:hAnsi="SimSun" w:cs="SimSun"/>
        </w:rPr>
        <w:t>我猜</w:t>
      </w:r>
      <w:r>
        <w:rPr>
          <w:rFonts w:ascii="SimSun" w:eastAsia="SimSun" w:hAnsi="SimSun" w:cs="SimSun"/>
        </w:rPr>
        <w:t>8</w:t>
      </w:r>
      <w:r>
        <w:rPr>
          <w:rFonts w:ascii="SimSun" w:eastAsia="SimSun" w:hAnsi="SimSun" w:cs="SimSun"/>
        </w:rPr>
        <w:t>个。</w:t>
      </w:r>
    </w:p>
    <w:p w14:paraId="1CC53808" w14:textId="77777777" w:rsidR="00F219B3" w:rsidRDefault="007D52BB">
      <w:pPr>
        <w:spacing w:before="240" w:after="240"/>
        <w:rPr>
          <w:rFonts w:ascii="SimSun" w:eastAsia="SimSun" w:hAnsi="SimSun" w:cs="SimSun"/>
        </w:rPr>
      </w:pPr>
      <w:r>
        <w:rPr>
          <w:rFonts w:ascii="SimSun" w:eastAsia="SimSun" w:hAnsi="SimSun" w:cs="SimSun"/>
        </w:rPr>
        <w:t>J 26:42</w:t>
      </w:r>
      <w:r>
        <w:rPr>
          <w:rFonts w:ascii="SimSun" w:eastAsia="SimSun" w:hAnsi="SimSun" w:cs="SimSun"/>
        </w:rPr>
        <w:br/>
      </w:r>
      <w:r>
        <w:rPr>
          <w:rFonts w:ascii="SimSun" w:eastAsia="SimSun" w:hAnsi="SimSun" w:cs="SimSun"/>
        </w:rPr>
        <w:t>你猜你猜，对不起，我重新问题重新来，他有几个乳头，几个乳房？</w:t>
      </w:r>
    </w:p>
    <w:p w14:paraId="1CC53809" w14:textId="77777777" w:rsidR="00F219B3" w:rsidRDefault="007D52BB">
      <w:pPr>
        <w:spacing w:before="240" w:after="240"/>
        <w:rPr>
          <w:rFonts w:ascii="SimSun" w:eastAsia="SimSun" w:hAnsi="SimSun" w:cs="SimSun"/>
        </w:rPr>
      </w:pPr>
      <w:r>
        <w:rPr>
          <w:rFonts w:ascii="SimSun" w:eastAsia="SimSun" w:hAnsi="SimSun" w:cs="SimSun"/>
        </w:rPr>
        <w:t>Q 26:51</w:t>
      </w:r>
      <w:r>
        <w:rPr>
          <w:rFonts w:ascii="SimSun" w:eastAsia="SimSun" w:hAnsi="SimSun" w:cs="SimSun"/>
        </w:rPr>
        <w:br/>
      </w:r>
      <w:r>
        <w:rPr>
          <w:rFonts w:ascii="SimSun" w:eastAsia="SimSun" w:hAnsi="SimSun" w:cs="SimSun"/>
        </w:rPr>
        <w:t>啊，这两个数量还不一样。</w:t>
      </w:r>
    </w:p>
    <w:p w14:paraId="1CC5380A" w14:textId="77777777" w:rsidR="00F219B3" w:rsidRDefault="007D52BB">
      <w:pPr>
        <w:spacing w:before="240" w:after="240"/>
        <w:rPr>
          <w:rFonts w:ascii="SimSun" w:eastAsia="SimSun" w:hAnsi="SimSun" w:cs="SimSun"/>
        </w:rPr>
      </w:pPr>
      <w:r>
        <w:rPr>
          <w:rFonts w:ascii="SimSun" w:eastAsia="SimSun" w:hAnsi="SimSun" w:cs="SimSun"/>
        </w:rPr>
        <w:t>J 26:54</w:t>
      </w:r>
      <w:r>
        <w:rPr>
          <w:rFonts w:ascii="SimSun" w:eastAsia="SimSun" w:hAnsi="SimSun" w:cs="SimSun"/>
        </w:rPr>
        <w:br/>
      </w:r>
      <w:r>
        <w:rPr>
          <w:rFonts w:ascii="SimSun" w:eastAsia="SimSun" w:hAnsi="SimSun" w:cs="SimSun"/>
        </w:rPr>
        <w:t>不是乳头和乳房不一样吗？等一下我看一下是不是我中文错了。等一下我看一下。反正你刚刚以为本来是要说什么。</w:t>
      </w:r>
    </w:p>
    <w:p w14:paraId="1CC5380B" w14:textId="77777777" w:rsidR="00F219B3" w:rsidRDefault="007D52BB">
      <w:pPr>
        <w:spacing w:before="240" w:after="240"/>
        <w:rPr>
          <w:rFonts w:ascii="SimSun" w:eastAsia="SimSun" w:hAnsi="SimSun" w:cs="SimSun"/>
        </w:rPr>
      </w:pPr>
      <w:r>
        <w:rPr>
          <w:rFonts w:ascii="SimSun" w:eastAsia="SimSun" w:hAnsi="SimSun" w:cs="SimSun"/>
        </w:rPr>
        <w:t>Q 27:16</w:t>
      </w:r>
      <w:r>
        <w:rPr>
          <w:rFonts w:ascii="SimSun" w:eastAsia="SimSun" w:hAnsi="SimSun" w:cs="SimSun"/>
        </w:rPr>
        <w:br/>
      </w:r>
      <w:r>
        <w:rPr>
          <w:rFonts w:ascii="SimSun" w:eastAsia="SimSun" w:hAnsi="SimSun" w:cs="SimSun"/>
        </w:rPr>
        <w:t>我以为这两个数据这两个数字应该也是一个数。</w:t>
      </w:r>
    </w:p>
    <w:p w14:paraId="1CC5380C" w14:textId="77777777" w:rsidR="00F219B3" w:rsidRDefault="007D52BB">
      <w:pPr>
        <w:spacing w:before="240" w:after="240"/>
        <w:rPr>
          <w:rFonts w:ascii="SimSun" w:eastAsia="SimSun" w:hAnsi="SimSun" w:cs="SimSun"/>
        </w:rPr>
      </w:pPr>
      <w:r>
        <w:rPr>
          <w:rFonts w:ascii="SimSun" w:eastAsia="SimSun" w:hAnsi="SimSun" w:cs="SimSun"/>
        </w:rPr>
        <w:t>J 27:22</w:t>
      </w:r>
      <w:r>
        <w:rPr>
          <w:rFonts w:ascii="SimSun" w:eastAsia="SimSun" w:hAnsi="SimSun" w:cs="SimSun"/>
        </w:rPr>
        <w:br/>
      </w:r>
      <w:r>
        <w:rPr>
          <w:rFonts w:ascii="SimSun" w:eastAsia="SimSun" w:hAnsi="SimSun" w:cs="SimSun"/>
        </w:rPr>
        <w:t>乳头和乳房是什么东西？等一下对我。对应该一样，那一样不对？通常没有不同动物会不一样。等一下我看一下。</w:t>
      </w:r>
    </w:p>
    <w:p w14:paraId="1CC5380D" w14:textId="77777777" w:rsidR="00F219B3" w:rsidRDefault="007D52BB">
      <w:pPr>
        <w:spacing w:before="240" w:after="240"/>
        <w:rPr>
          <w:rFonts w:ascii="SimSun" w:eastAsia="SimSun" w:hAnsi="SimSun" w:cs="SimSun"/>
        </w:rPr>
      </w:pPr>
      <w:r>
        <w:rPr>
          <w:rFonts w:ascii="SimSun" w:eastAsia="SimSun" w:hAnsi="SimSun" w:cs="SimSun"/>
        </w:rPr>
        <w:t>Q 27:37</w:t>
      </w:r>
      <w:r>
        <w:rPr>
          <w:rFonts w:ascii="SimSun" w:eastAsia="SimSun" w:hAnsi="SimSun" w:cs="SimSun"/>
        </w:rPr>
        <w:br/>
      </w:r>
      <w:r>
        <w:rPr>
          <w:rFonts w:ascii="SimSun" w:eastAsia="SimSun" w:hAnsi="SimSun" w:cs="SimSun"/>
        </w:rPr>
        <w:t>还有一个乳房上长两个乳头这种吗？</w:t>
      </w:r>
    </w:p>
    <w:p w14:paraId="1CC5380E" w14:textId="77777777" w:rsidR="00F219B3" w:rsidRDefault="007D52BB">
      <w:pPr>
        <w:spacing w:before="240" w:after="240"/>
        <w:rPr>
          <w:rFonts w:ascii="SimSun" w:eastAsia="SimSun" w:hAnsi="SimSun" w:cs="SimSun"/>
        </w:rPr>
      </w:pPr>
      <w:r>
        <w:rPr>
          <w:rFonts w:ascii="SimSun" w:eastAsia="SimSun" w:hAnsi="SimSun" w:cs="SimSun"/>
        </w:rPr>
        <w:t>J 27:44</w:t>
      </w:r>
      <w:r>
        <w:rPr>
          <w:rFonts w:ascii="SimSun" w:eastAsia="SimSun" w:hAnsi="SimSun" w:cs="SimSun"/>
        </w:rPr>
        <w:br/>
      </w:r>
      <w:r>
        <w:rPr>
          <w:rFonts w:ascii="SimSun" w:eastAsia="SimSun" w:hAnsi="SimSun" w:cs="SimSun"/>
        </w:rPr>
        <w:t>等一下。对啊，不一样，我没有说错。人类是一样。</w:t>
      </w:r>
    </w:p>
    <w:p w14:paraId="1CC5380F" w14:textId="77777777" w:rsidR="00F219B3" w:rsidRDefault="007D52BB">
      <w:pPr>
        <w:spacing w:before="240" w:after="240"/>
        <w:rPr>
          <w:rFonts w:ascii="SimSun" w:eastAsia="SimSun" w:hAnsi="SimSun" w:cs="SimSun"/>
        </w:rPr>
      </w:pPr>
      <w:r>
        <w:rPr>
          <w:rFonts w:ascii="SimSun" w:eastAsia="SimSun" w:hAnsi="SimSun" w:cs="SimSun"/>
        </w:rPr>
        <w:t>Q 27:59</w:t>
      </w:r>
      <w:r>
        <w:rPr>
          <w:rFonts w:ascii="SimSun" w:eastAsia="SimSun" w:hAnsi="SimSun" w:cs="SimSun"/>
        </w:rPr>
        <w:br/>
      </w:r>
      <w:r>
        <w:rPr>
          <w:rFonts w:ascii="SimSun" w:eastAsia="SimSun" w:hAnsi="SimSun" w:cs="SimSun"/>
        </w:rPr>
        <w:t>天我还是猜乳头，不对，还是猜乳房，我猜他有</w:t>
      </w:r>
      <w:r>
        <w:rPr>
          <w:rFonts w:ascii="SimSun" w:eastAsia="SimSun" w:hAnsi="SimSun" w:cs="SimSun"/>
        </w:rPr>
        <w:t>8</w:t>
      </w:r>
      <w:r>
        <w:rPr>
          <w:rFonts w:ascii="SimSun" w:eastAsia="SimSun" w:hAnsi="SimSun" w:cs="SimSun"/>
        </w:rPr>
        <w:t>个乳房。</w:t>
      </w:r>
    </w:p>
    <w:p w14:paraId="1CC53810" w14:textId="77777777" w:rsidR="00F219B3" w:rsidRDefault="007D52BB">
      <w:pPr>
        <w:spacing w:before="240" w:after="240"/>
        <w:rPr>
          <w:rFonts w:ascii="SimSun" w:eastAsia="SimSun" w:hAnsi="SimSun" w:cs="SimSun"/>
        </w:rPr>
      </w:pPr>
      <w:r>
        <w:rPr>
          <w:rFonts w:ascii="SimSun" w:eastAsia="SimSun" w:hAnsi="SimSun" w:cs="SimSun"/>
        </w:rPr>
        <w:t>J 28:09</w:t>
      </w:r>
      <w:r>
        <w:rPr>
          <w:rFonts w:ascii="SimSun" w:eastAsia="SimSun" w:hAnsi="SimSun" w:cs="SimSun"/>
        </w:rPr>
        <w:br/>
      </w:r>
      <w:r>
        <w:rPr>
          <w:rFonts w:ascii="SimSun" w:eastAsia="SimSun" w:hAnsi="SimSun" w:cs="SimSun"/>
        </w:rPr>
        <w:t>不是，要再猜一次吗？</w:t>
      </w:r>
    </w:p>
    <w:p w14:paraId="1CC53811" w14:textId="77777777" w:rsidR="00F219B3" w:rsidRDefault="007D52BB">
      <w:pPr>
        <w:spacing w:before="240" w:after="240"/>
        <w:rPr>
          <w:rFonts w:ascii="SimSun" w:eastAsia="SimSun" w:hAnsi="SimSun" w:cs="SimSun"/>
        </w:rPr>
      </w:pPr>
      <w:r>
        <w:rPr>
          <w:rFonts w:ascii="SimSun" w:eastAsia="SimSun" w:hAnsi="SimSun" w:cs="SimSun"/>
        </w:rPr>
        <w:lastRenderedPageBreak/>
        <w:t>Q 28:17</w:t>
      </w:r>
      <w:r>
        <w:rPr>
          <w:rFonts w:ascii="SimSun" w:eastAsia="SimSun" w:hAnsi="SimSun" w:cs="SimSun"/>
        </w:rPr>
        <w:br/>
      </w:r>
      <w:r>
        <w:rPr>
          <w:rFonts w:ascii="SimSun" w:eastAsia="SimSun" w:hAnsi="SimSun" w:cs="SimSun"/>
        </w:rPr>
        <w:t>多了还是少了？（</w:t>
      </w:r>
      <w:r>
        <w:rPr>
          <w:rFonts w:ascii="SimSun" w:eastAsia="SimSun" w:hAnsi="SimSun" w:cs="SimSun"/>
        </w:rPr>
        <w:t>J</w:t>
      </w:r>
      <w:r>
        <w:rPr>
          <w:rFonts w:ascii="SimSun" w:eastAsia="SimSun" w:hAnsi="SimSun" w:cs="SimSun"/>
        </w:rPr>
        <w:t>：多了）一个正确答案是，我猜多了，（</w:t>
      </w:r>
      <w:r>
        <w:rPr>
          <w:rFonts w:ascii="SimSun" w:eastAsia="SimSun" w:hAnsi="SimSun" w:cs="SimSun"/>
        </w:rPr>
        <w:t>J</w:t>
      </w:r>
      <w:r>
        <w:rPr>
          <w:rFonts w:ascii="SimSun" w:eastAsia="SimSun" w:hAnsi="SimSun" w:cs="SimSun"/>
        </w:rPr>
        <w:t>：你猜多了）。那就</w:t>
      </w:r>
      <w:r>
        <w:rPr>
          <w:rFonts w:ascii="SimSun" w:eastAsia="SimSun" w:hAnsi="SimSun" w:cs="SimSun"/>
        </w:rPr>
        <w:t>4</w:t>
      </w:r>
      <w:r>
        <w:rPr>
          <w:rFonts w:ascii="SimSun" w:eastAsia="SimSun" w:hAnsi="SimSun" w:cs="SimSun"/>
        </w:rPr>
        <w:t>个。</w:t>
      </w:r>
    </w:p>
    <w:p w14:paraId="1CC53812" w14:textId="77777777" w:rsidR="00F219B3" w:rsidRDefault="007D52BB">
      <w:pPr>
        <w:spacing w:before="240" w:after="240"/>
        <w:rPr>
          <w:rFonts w:ascii="SimSun" w:eastAsia="SimSun" w:hAnsi="SimSun" w:cs="SimSun"/>
        </w:rPr>
      </w:pPr>
      <w:r>
        <w:rPr>
          <w:rFonts w:ascii="SimSun" w:eastAsia="SimSun" w:hAnsi="SimSun" w:cs="SimSun"/>
        </w:rPr>
        <w:t>J 28:28</w:t>
      </w:r>
      <w:r>
        <w:rPr>
          <w:rFonts w:ascii="SimSun" w:eastAsia="SimSun" w:hAnsi="SimSun" w:cs="SimSun"/>
        </w:rPr>
        <w:br/>
      </w:r>
      <w:r>
        <w:rPr>
          <w:rFonts w:ascii="SimSun" w:eastAsia="SimSun" w:hAnsi="SimSun" w:cs="SimSun"/>
        </w:rPr>
        <w:t>对，它是</w:t>
      </w:r>
      <w:r>
        <w:rPr>
          <w:rFonts w:ascii="SimSun" w:eastAsia="SimSun" w:hAnsi="SimSun" w:cs="SimSun"/>
        </w:rPr>
        <w:t>1</w:t>
      </w:r>
      <w:r>
        <w:rPr>
          <w:rFonts w:ascii="SimSun" w:eastAsia="SimSun" w:hAnsi="SimSun" w:cs="SimSun"/>
        </w:rPr>
        <w:t>个，</w:t>
      </w:r>
      <w:r>
        <w:rPr>
          <w:rFonts w:ascii="SimSun" w:eastAsia="SimSun" w:hAnsi="SimSun" w:cs="SimSun"/>
        </w:rPr>
        <w:t>1</w:t>
      </w:r>
      <w:r>
        <w:rPr>
          <w:rFonts w:ascii="SimSun" w:eastAsia="SimSun" w:hAnsi="SimSun" w:cs="SimSun"/>
        </w:rPr>
        <w:t>个乳房，</w:t>
      </w:r>
      <w:r>
        <w:rPr>
          <w:rFonts w:ascii="SimSun" w:eastAsia="SimSun" w:hAnsi="SimSun" w:cs="SimSun"/>
        </w:rPr>
        <w:t>4</w:t>
      </w:r>
      <w:r>
        <w:rPr>
          <w:rFonts w:ascii="SimSun" w:eastAsia="SimSun" w:hAnsi="SimSun" w:cs="SimSun"/>
        </w:rPr>
        <w:t>个乳头。</w:t>
      </w:r>
    </w:p>
    <w:p w14:paraId="1CC53813" w14:textId="77777777" w:rsidR="00F219B3" w:rsidRDefault="007D52BB">
      <w:pPr>
        <w:spacing w:before="240" w:after="240"/>
        <w:rPr>
          <w:rFonts w:ascii="SimSun" w:eastAsia="SimSun" w:hAnsi="SimSun" w:cs="SimSun"/>
        </w:rPr>
      </w:pPr>
      <w:r>
        <w:rPr>
          <w:rFonts w:ascii="SimSun" w:eastAsia="SimSun" w:hAnsi="SimSun" w:cs="SimSun"/>
        </w:rPr>
        <w:t>Q 28:35</w:t>
      </w:r>
      <w:r>
        <w:rPr>
          <w:rFonts w:ascii="SimSun" w:eastAsia="SimSun" w:hAnsi="SimSun" w:cs="SimSun"/>
        </w:rPr>
        <w:br/>
      </w:r>
      <w:r>
        <w:rPr>
          <w:rFonts w:ascii="SimSun" w:eastAsia="SimSun" w:hAnsi="SimSun" w:cs="SimSun"/>
        </w:rPr>
        <w:t>所以它有</w:t>
      </w:r>
      <w:r>
        <w:rPr>
          <w:rFonts w:ascii="SimSun" w:eastAsia="SimSun" w:hAnsi="SimSun" w:cs="SimSun"/>
        </w:rPr>
        <w:t>16</w:t>
      </w:r>
      <w:r>
        <w:rPr>
          <w:rFonts w:ascii="SimSun" w:eastAsia="SimSun" w:hAnsi="SimSun" w:cs="SimSun"/>
        </w:rPr>
        <w:t>个乳头，</w:t>
      </w:r>
    </w:p>
    <w:p w14:paraId="1CC53814" w14:textId="77777777" w:rsidR="00F219B3" w:rsidRDefault="007D52BB">
      <w:pPr>
        <w:spacing w:before="240" w:after="240"/>
        <w:rPr>
          <w:rFonts w:ascii="SimSun" w:eastAsia="SimSun" w:hAnsi="SimSun" w:cs="SimSun"/>
        </w:rPr>
      </w:pPr>
      <w:r>
        <w:rPr>
          <w:rFonts w:ascii="SimSun" w:eastAsia="SimSun" w:hAnsi="SimSun" w:cs="SimSun"/>
        </w:rPr>
        <w:t>J 28:40</w:t>
      </w:r>
      <w:r>
        <w:rPr>
          <w:rFonts w:ascii="SimSun" w:eastAsia="SimSun" w:hAnsi="SimSun" w:cs="SimSun"/>
        </w:rPr>
        <w:br/>
      </w:r>
      <w:r>
        <w:rPr>
          <w:rFonts w:ascii="SimSun" w:eastAsia="SimSun" w:hAnsi="SimSun" w:cs="SimSun"/>
        </w:rPr>
        <w:t>不对啊，没有，就</w:t>
      </w:r>
      <w:r>
        <w:rPr>
          <w:rFonts w:ascii="SimSun" w:eastAsia="SimSun" w:hAnsi="SimSun" w:cs="SimSun"/>
        </w:rPr>
        <w:t>1</w:t>
      </w:r>
      <w:r>
        <w:rPr>
          <w:rFonts w:ascii="SimSun" w:eastAsia="SimSun" w:hAnsi="SimSun" w:cs="SimSun"/>
        </w:rPr>
        <w:t>个乳房，然后</w:t>
      </w:r>
      <w:r>
        <w:rPr>
          <w:rFonts w:ascii="SimSun" w:eastAsia="SimSun" w:hAnsi="SimSun" w:cs="SimSun"/>
        </w:rPr>
        <w:t>4</w:t>
      </w:r>
      <w:r>
        <w:rPr>
          <w:rFonts w:ascii="SimSun" w:eastAsia="SimSun" w:hAnsi="SimSun" w:cs="SimSun"/>
        </w:rPr>
        <w:t>个乳头。</w:t>
      </w:r>
    </w:p>
    <w:p w14:paraId="1CC53815" w14:textId="77777777" w:rsidR="00F219B3" w:rsidRDefault="007D52BB">
      <w:pPr>
        <w:spacing w:before="240" w:after="240"/>
        <w:rPr>
          <w:rFonts w:ascii="SimSun" w:eastAsia="SimSun" w:hAnsi="SimSun" w:cs="SimSun"/>
        </w:rPr>
      </w:pPr>
      <w:r>
        <w:rPr>
          <w:rFonts w:ascii="SimSun" w:eastAsia="SimSun" w:hAnsi="SimSun" w:cs="SimSun"/>
        </w:rPr>
        <w:t>Q 28:49</w:t>
      </w:r>
      <w:r>
        <w:rPr>
          <w:rFonts w:ascii="SimSun" w:eastAsia="SimSun" w:hAnsi="SimSun" w:cs="SimSun"/>
        </w:rPr>
        <w:br/>
      </w:r>
      <w:r>
        <w:rPr>
          <w:rFonts w:ascii="SimSun" w:eastAsia="SimSun" w:hAnsi="SimSun" w:cs="SimSun"/>
        </w:rPr>
        <w:t>哦，懂了。它只有</w:t>
      </w:r>
      <w:r>
        <w:rPr>
          <w:rFonts w:ascii="SimSun" w:eastAsia="SimSun" w:hAnsi="SimSun" w:cs="SimSun"/>
        </w:rPr>
        <w:t>1</w:t>
      </w:r>
      <w:r>
        <w:rPr>
          <w:rFonts w:ascii="SimSun" w:eastAsia="SimSun" w:hAnsi="SimSun" w:cs="SimSun"/>
        </w:rPr>
        <w:t>个乳房？</w:t>
      </w:r>
    </w:p>
    <w:p w14:paraId="1CC53816" w14:textId="77777777" w:rsidR="00F219B3" w:rsidRDefault="007D52BB">
      <w:pPr>
        <w:spacing w:before="240" w:after="240"/>
        <w:rPr>
          <w:rFonts w:ascii="SimSun" w:eastAsia="SimSun" w:hAnsi="SimSun" w:cs="SimSun"/>
        </w:rPr>
      </w:pPr>
      <w:r>
        <w:rPr>
          <w:rFonts w:ascii="SimSun" w:eastAsia="SimSun" w:hAnsi="SimSun" w:cs="SimSun"/>
        </w:rPr>
        <w:t>J 28:51</w:t>
      </w:r>
      <w:r>
        <w:rPr>
          <w:rFonts w:ascii="SimSun" w:eastAsia="SimSun" w:hAnsi="SimSun" w:cs="SimSun"/>
        </w:rPr>
        <w:br/>
      </w:r>
      <w:r>
        <w:rPr>
          <w:rFonts w:ascii="SimSun" w:eastAsia="SimSun" w:hAnsi="SimSun" w:cs="SimSun"/>
        </w:rPr>
        <w:t>对他就</w:t>
      </w:r>
      <w:r>
        <w:rPr>
          <w:rFonts w:ascii="SimSun" w:eastAsia="SimSun" w:hAnsi="SimSun" w:cs="SimSun"/>
        </w:rPr>
        <w:t>1</w:t>
      </w:r>
      <w:r>
        <w:rPr>
          <w:rFonts w:ascii="SimSun" w:eastAsia="SimSun" w:hAnsi="SimSun" w:cs="SimSun"/>
        </w:rPr>
        <w:t>个乳房。</w:t>
      </w:r>
    </w:p>
    <w:p w14:paraId="1CC53817" w14:textId="77777777" w:rsidR="00F219B3" w:rsidRDefault="007D52BB">
      <w:pPr>
        <w:spacing w:before="240" w:after="240"/>
        <w:rPr>
          <w:rFonts w:ascii="SimSun" w:eastAsia="SimSun" w:hAnsi="SimSun" w:cs="SimSun"/>
        </w:rPr>
      </w:pPr>
      <w:r>
        <w:rPr>
          <w:rFonts w:ascii="SimSun" w:eastAsia="SimSun" w:hAnsi="SimSun" w:cs="SimSun"/>
        </w:rPr>
        <w:t>Q 28:53</w:t>
      </w:r>
      <w:r>
        <w:rPr>
          <w:rFonts w:ascii="SimSun" w:eastAsia="SimSun" w:hAnsi="SimSun" w:cs="SimSun"/>
        </w:rPr>
        <w:br/>
      </w:r>
      <w:r>
        <w:rPr>
          <w:rFonts w:ascii="SimSun" w:eastAsia="SimSun" w:hAnsi="SimSun" w:cs="SimSun"/>
        </w:rPr>
        <w:t>天啊，学到了学到了。</w:t>
      </w:r>
    </w:p>
    <w:p w14:paraId="1CC53818" w14:textId="77777777" w:rsidR="00F219B3" w:rsidRDefault="007D52BB">
      <w:pPr>
        <w:spacing w:before="240" w:after="240"/>
        <w:rPr>
          <w:rFonts w:ascii="SimSun" w:eastAsia="SimSun" w:hAnsi="SimSun" w:cs="SimSun"/>
        </w:rPr>
      </w:pPr>
      <w:r>
        <w:rPr>
          <w:rFonts w:ascii="SimSun" w:eastAsia="SimSun" w:hAnsi="SimSun" w:cs="SimSun"/>
        </w:rPr>
        <w:t>J 28:59</w:t>
      </w:r>
      <w:r>
        <w:rPr>
          <w:rFonts w:ascii="SimSun" w:eastAsia="SimSun" w:hAnsi="SimSun" w:cs="SimSun"/>
        </w:rPr>
        <w:br/>
      </w:r>
      <w:r>
        <w:rPr>
          <w:rFonts w:ascii="SimSun" w:eastAsia="SimSun" w:hAnsi="SimSun" w:cs="SimSun"/>
        </w:rPr>
        <w:t>对，有时候，其实我本来也不知道，我真的不知道，我以为我那时候就乱真的乱猜，只是因为我去奶牛场实习了两个礼拜。不知道也难。</w:t>
      </w:r>
    </w:p>
    <w:p w14:paraId="1CC53819"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去那边挤奶真的是挤奶，可是现在挤奶都很先进了，是用机器。但是你把套在他的她的乳房上面，然后就吸那个乳头，对还蛮有趣的。</w:t>
      </w:r>
    </w:p>
    <w:p w14:paraId="1CC5381A" w14:textId="77777777" w:rsidR="00F219B3" w:rsidRDefault="007D52BB">
      <w:pPr>
        <w:spacing w:before="240" w:after="240"/>
        <w:rPr>
          <w:rFonts w:ascii="SimSun" w:eastAsia="SimSun" w:hAnsi="SimSun" w:cs="SimSun"/>
        </w:rPr>
      </w:pPr>
      <w:r>
        <w:rPr>
          <w:rFonts w:ascii="SimSun" w:eastAsia="SimSun" w:hAnsi="SimSun" w:cs="SimSun"/>
        </w:rPr>
        <w:t>Q 29:22</w:t>
      </w:r>
      <w:r>
        <w:rPr>
          <w:rFonts w:ascii="SimSun" w:eastAsia="SimSun" w:hAnsi="SimSun" w:cs="SimSun"/>
        </w:rPr>
        <w:br/>
      </w:r>
      <w:r>
        <w:rPr>
          <w:rFonts w:ascii="SimSun" w:eastAsia="SimSun" w:hAnsi="SimSun" w:cs="SimSun"/>
        </w:rPr>
        <w:t>他会痛苦吗？</w:t>
      </w:r>
    </w:p>
    <w:p w14:paraId="1CC5381B" w14:textId="77777777" w:rsidR="00F219B3" w:rsidRDefault="007D52BB">
      <w:pPr>
        <w:spacing w:before="240" w:after="240"/>
        <w:rPr>
          <w:rFonts w:ascii="SimSun" w:eastAsia="SimSun" w:hAnsi="SimSun" w:cs="SimSun"/>
        </w:rPr>
      </w:pPr>
      <w:r>
        <w:rPr>
          <w:rFonts w:ascii="SimSun" w:eastAsia="SimSun" w:hAnsi="SimSun" w:cs="SimSun"/>
        </w:rPr>
        <w:t>J 29:23</w:t>
      </w:r>
      <w:r>
        <w:rPr>
          <w:rFonts w:ascii="SimSun" w:eastAsia="SimSun" w:hAnsi="SimSun" w:cs="SimSun"/>
        </w:rPr>
        <w:br/>
      </w:r>
      <w:r>
        <w:rPr>
          <w:rFonts w:ascii="SimSun" w:eastAsia="SimSun" w:hAnsi="SimSun" w:cs="SimSun"/>
        </w:rPr>
        <w:t>可是他其实对。就是这种问题，我们会去问说，这个东西他去吸会不会痛苦，但是其实他们都是还蛮愿意进到这个地方的，因为它的吸力他们就会有控制，这些研究就会控制说，怎样子的吸力是最好的，让他们不会疼痛，但是又能够有效的把牛奶给吸出来，对不对？</w:t>
      </w:r>
    </w:p>
    <w:p w14:paraId="1CC5381C"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然后而且他们有看过，比如说因为他每天都要挤奶，每天都要吸奶，所以他其实在吸奶前那一段时间，其实他们都会已经排队要进来了，因为其实胀奶是很不舒服的。对，所以其实他这样子把它吸掉还比较舒服，然后他们也会让他们进到这些叫什么挤奶的地方，都会有吃的给他们，所以他们也会蛮开心的，对。边进来边吃了，然后就可以出去了，然后回去做自己的事情了，对。</w:t>
      </w:r>
    </w:p>
    <w:p w14:paraId="1CC5381D" w14:textId="77777777" w:rsidR="00F219B3" w:rsidRDefault="007D52BB">
      <w:pPr>
        <w:spacing w:before="240" w:after="240"/>
        <w:rPr>
          <w:rFonts w:ascii="SimSun" w:eastAsia="SimSun" w:hAnsi="SimSun" w:cs="SimSun"/>
        </w:rPr>
      </w:pPr>
      <w:r>
        <w:rPr>
          <w:rFonts w:ascii="SimSun" w:eastAsia="SimSun" w:hAnsi="SimSun" w:cs="SimSun"/>
        </w:rPr>
        <w:lastRenderedPageBreak/>
        <w:t>Q 30:18</w:t>
      </w:r>
      <w:r>
        <w:rPr>
          <w:rFonts w:ascii="SimSun" w:eastAsia="SimSun" w:hAnsi="SimSun" w:cs="SimSun"/>
        </w:rPr>
        <w:br/>
      </w:r>
      <w:r>
        <w:rPr>
          <w:rFonts w:ascii="SimSun" w:eastAsia="SimSun" w:hAnsi="SimSun" w:cs="SimSun"/>
        </w:rPr>
        <w:t>哦。</w:t>
      </w:r>
    </w:p>
    <w:p w14:paraId="1CC5381E" w14:textId="77777777" w:rsidR="00F219B3" w:rsidRDefault="007D52BB">
      <w:pPr>
        <w:spacing w:before="240" w:after="240"/>
        <w:rPr>
          <w:rFonts w:ascii="SimSun" w:eastAsia="SimSun" w:hAnsi="SimSun" w:cs="SimSun"/>
        </w:rPr>
      </w:pPr>
      <w:r>
        <w:rPr>
          <w:rFonts w:ascii="SimSun" w:eastAsia="SimSun" w:hAnsi="SimSun" w:cs="SimSun"/>
        </w:rPr>
        <w:t>J 30:19</w:t>
      </w:r>
      <w:r>
        <w:rPr>
          <w:rFonts w:ascii="SimSun" w:eastAsia="SimSun" w:hAnsi="SimSun" w:cs="SimSun"/>
        </w:rPr>
        <w:br/>
      </w:r>
      <w:r>
        <w:rPr>
          <w:rFonts w:ascii="SimSun" w:eastAsia="SimSun" w:hAnsi="SimSun" w:cs="SimSun"/>
        </w:rPr>
        <w:t>蛮有趣的，对。可是对问题像我小时候就觉得说就冰箱里有个牛奶而已，也不会想那么多说他牛奶到底是怎么生产的，或者是说有没有什么问题，或者是我不知道原来有更有些是好的，有些是不好的，这种对。所以对不起讲多了，这应该是（</w:t>
      </w:r>
      <w:r>
        <w:rPr>
          <w:rFonts w:ascii="SimSun" w:eastAsia="SimSun" w:hAnsi="SimSun" w:cs="SimSun"/>
        </w:rPr>
        <w:t>Q</w:t>
      </w:r>
      <w:r>
        <w:rPr>
          <w:rFonts w:ascii="SimSun" w:eastAsia="SimSun" w:hAnsi="SimSun" w:cs="SimSun"/>
        </w:rPr>
        <w:t>：我学到了！）你的一个看法，对，所以我这个研究专门看鸡这一方面，所以对于对。</w:t>
      </w:r>
    </w:p>
    <w:p w14:paraId="1CC5381F" w14:textId="77777777" w:rsidR="00F219B3" w:rsidRDefault="007D52BB">
      <w:pPr>
        <w:spacing w:before="240" w:after="240"/>
        <w:rPr>
          <w:rFonts w:ascii="SimSun" w:eastAsia="SimSun" w:hAnsi="SimSun" w:cs="SimSun"/>
        </w:rPr>
      </w:pPr>
      <w:r>
        <w:rPr>
          <w:rFonts w:ascii="SimSun" w:eastAsia="SimSun" w:hAnsi="SimSun" w:cs="SimSun"/>
        </w:rPr>
        <w:t>Q 30:53</w:t>
      </w:r>
      <w:r>
        <w:rPr>
          <w:rFonts w:ascii="SimSun" w:eastAsia="SimSun" w:hAnsi="SimSun" w:cs="SimSun"/>
        </w:rPr>
        <w:br/>
      </w:r>
      <w:r>
        <w:rPr>
          <w:rFonts w:ascii="SimSun" w:eastAsia="SimSun" w:hAnsi="SimSun" w:cs="SimSun"/>
        </w:rPr>
        <w:t>我们还是聊鸡吧。</w:t>
      </w:r>
    </w:p>
    <w:p w14:paraId="1CC53820" w14:textId="77777777" w:rsidR="00F219B3" w:rsidRDefault="007D52BB">
      <w:pPr>
        <w:spacing w:before="240" w:after="240"/>
        <w:rPr>
          <w:rFonts w:ascii="SimSun" w:eastAsia="SimSun" w:hAnsi="SimSun" w:cs="SimSun"/>
        </w:rPr>
      </w:pPr>
      <w:r>
        <w:rPr>
          <w:rFonts w:ascii="SimSun" w:eastAsia="SimSun" w:hAnsi="SimSun" w:cs="SimSun"/>
        </w:rPr>
        <w:t>J 30:56</w:t>
      </w:r>
      <w:r>
        <w:rPr>
          <w:rFonts w:ascii="SimSun" w:eastAsia="SimSun" w:hAnsi="SimSun" w:cs="SimSun"/>
        </w:rPr>
        <w:br/>
      </w:r>
      <w:r>
        <w:rPr>
          <w:rFonts w:ascii="SimSun" w:eastAsia="SimSun" w:hAnsi="SimSun" w:cs="SimSun"/>
        </w:rPr>
        <w:t>鸡有几个翅膀啊？（笑）</w:t>
      </w:r>
    </w:p>
    <w:p w14:paraId="1CC53821" w14:textId="77777777" w:rsidR="00F219B3" w:rsidRDefault="007D52BB">
      <w:pPr>
        <w:spacing w:before="240" w:after="240"/>
        <w:rPr>
          <w:rFonts w:ascii="SimSun" w:eastAsia="SimSun" w:hAnsi="SimSun" w:cs="SimSun"/>
        </w:rPr>
      </w:pPr>
      <w:r>
        <w:rPr>
          <w:rFonts w:ascii="SimSun" w:eastAsia="SimSun" w:hAnsi="SimSun" w:cs="SimSun"/>
        </w:rPr>
        <w:t>Q 30:57</w:t>
      </w:r>
      <w:r>
        <w:rPr>
          <w:rFonts w:ascii="SimSun" w:eastAsia="SimSun" w:hAnsi="SimSun" w:cs="SimSun"/>
        </w:rPr>
        <w:br/>
      </w:r>
      <w:r>
        <w:rPr>
          <w:rFonts w:ascii="SimSun" w:eastAsia="SimSun" w:hAnsi="SimSun" w:cs="SimSun"/>
        </w:rPr>
        <w:t>两个，这个我知道，不是麦当劳之前不是有负面新闻，说麦当劳的鸡是什么基因工程，然后有好多个翅膀</w:t>
      </w:r>
    </w:p>
    <w:p w14:paraId="1CC53822" w14:textId="77777777" w:rsidR="00F219B3" w:rsidRDefault="007D52BB">
      <w:pPr>
        <w:spacing w:before="240" w:after="240"/>
        <w:rPr>
          <w:rFonts w:ascii="SimSun" w:eastAsia="SimSun" w:hAnsi="SimSun" w:cs="SimSun"/>
        </w:rPr>
      </w:pPr>
      <w:r>
        <w:rPr>
          <w:rFonts w:ascii="SimSun" w:eastAsia="SimSun" w:hAnsi="SimSun" w:cs="SimSun"/>
        </w:rPr>
        <w:t>J 31:10</w:t>
      </w:r>
      <w:r>
        <w:rPr>
          <w:rFonts w:ascii="SimSun" w:eastAsia="SimSun" w:hAnsi="SimSun" w:cs="SimSun"/>
        </w:rPr>
        <w:br/>
      </w:r>
      <w:r>
        <w:rPr>
          <w:rFonts w:ascii="SimSun" w:eastAsia="SimSun" w:hAnsi="SimSun" w:cs="SimSun"/>
        </w:rPr>
        <w:t>那个都是假的，不可能的。</w:t>
      </w:r>
    </w:p>
    <w:p w14:paraId="1CC53823" w14:textId="77777777" w:rsidR="00F219B3" w:rsidRDefault="007D52BB">
      <w:pPr>
        <w:spacing w:before="240" w:after="240"/>
        <w:rPr>
          <w:rFonts w:ascii="SimSun" w:eastAsia="SimSun" w:hAnsi="SimSun" w:cs="SimSun"/>
        </w:rPr>
      </w:pPr>
      <w:r>
        <w:rPr>
          <w:rFonts w:ascii="SimSun" w:eastAsia="SimSun" w:hAnsi="SimSun" w:cs="SimSun"/>
        </w:rPr>
        <w:t>Q 31:12</w:t>
      </w:r>
      <w:r>
        <w:rPr>
          <w:rFonts w:ascii="SimSun" w:eastAsia="SimSun" w:hAnsi="SimSun" w:cs="SimSun"/>
        </w:rPr>
        <w:br/>
      </w:r>
      <w:r>
        <w:rPr>
          <w:rFonts w:ascii="SimSun" w:eastAsia="SimSun" w:hAnsi="SimSun" w:cs="SimSun"/>
        </w:rPr>
        <w:t>技术还没有到那个地步应该。</w:t>
      </w:r>
    </w:p>
    <w:p w14:paraId="1CC53824" w14:textId="77777777" w:rsidR="00F219B3" w:rsidRDefault="007D52BB">
      <w:pPr>
        <w:spacing w:before="240" w:after="240"/>
        <w:rPr>
          <w:rFonts w:ascii="SimSun" w:eastAsia="SimSun" w:hAnsi="SimSun" w:cs="SimSun"/>
        </w:rPr>
      </w:pPr>
      <w:r>
        <w:rPr>
          <w:rFonts w:ascii="SimSun" w:eastAsia="SimSun" w:hAnsi="SimSun" w:cs="SimSun"/>
        </w:rPr>
        <w:t>J 31:17</w:t>
      </w:r>
      <w:r>
        <w:rPr>
          <w:rFonts w:ascii="SimSun" w:eastAsia="SimSun" w:hAnsi="SimSun" w:cs="SimSun"/>
        </w:rPr>
        <w:br/>
      </w:r>
      <w:r>
        <w:rPr>
          <w:rFonts w:ascii="SimSun" w:eastAsia="SimSun" w:hAnsi="SimSun" w:cs="SimSun"/>
        </w:rPr>
        <w:t>而且不会到，如果从一个道德伦理的角度讲，应该不会到那种地步，就算是实验动物都会觉得说很，对，不可能说这样生产对，所以对，然后都行，对鸡蛋，对，所以你会觉得我刚刚讲什么，对，所以我才会有想要说了解说消费者有没有认识说像养殖不同的养殖系统，或者是对这些有没有任何的像感触这样子？</w:t>
      </w:r>
    </w:p>
    <w:p w14:paraId="1CC53825" w14:textId="77777777" w:rsidR="00F219B3" w:rsidRDefault="007D52BB">
      <w:pPr>
        <w:spacing w:before="240" w:after="240"/>
        <w:rPr>
          <w:rFonts w:ascii="SimSun" w:eastAsia="SimSun" w:hAnsi="SimSun" w:cs="SimSun"/>
        </w:rPr>
      </w:pPr>
      <w:r>
        <w:rPr>
          <w:rFonts w:ascii="SimSun" w:eastAsia="SimSun" w:hAnsi="SimSun" w:cs="SimSun"/>
        </w:rPr>
        <w:t>Q 31:53</w:t>
      </w:r>
      <w:r>
        <w:rPr>
          <w:rFonts w:ascii="SimSun" w:eastAsia="SimSun" w:hAnsi="SimSun" w:cs="SimSun"/>
        </w:rPr>
        <w:br/>
      </w:r>
      <w:r>
        <w:rPr>
          <w:rFonts w:ascii="SimSun" w:eastAsia="SimSun" w:hAnsi="SimSun" w:cs="SimSun"/>
        </w:rPr>
        <w:t>对，我觉得可能不同的社会角色还是不一样，像学生那肯定就是价格是第一的，然后如果是家庭主妇或者是真的有小朋友的，他们可能会更注重营养，注重健康啊伤害。可能我们都成年了，大家都觉得那就，不用让我摄入营养，只要不让我吃坏就行。</w:t>
      </w:r>
    </w:p>
    <w:p w14:paraId="1CC53826"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家长可能觉得小孩在长身体，一方面他肯定就是希望有更，质量更好的，然后没有抗生素这种，因为小小朋友的免疫系统应该很脆弱，有一些，他们也会更在意。如果是真的是相对来说有经济能力的，肯定还是会选择有机，他们愿意付更高的价格，也有经济能力负担了嘛。</w:t>
      </w:r>
    </w:p>
    <w:p w14:paraId="1CC53827" w14:textId="77777777" w:rsidR="00F219B3" w:rsidRDefault="007D52BB">
      <w:pPr>
        <w:spacing w:before="240" w:after="240"/>
        <w:rPr>
          <w:rFonts w:ascii="SimSun" w:eastAsia="SimSun" w:hAnsi="SimSun" w:cs="SimSun"/>
        </w:rPr>
      </w:pPr>
      <w:r>
        <w:rPr>
          <w:rFonts w:ascii="SimSun" w:eastAsia="SimSun" w:hAnsi="SimSun" w:cs="SimSun"/>
        </w:rPr>
        <w:lastRenderedPageBreak/>
        <w:t>J 32:44</w:t>
      </w:r>
      <w:r>
        <w:rPr>
          <w:rFonts w:ascii="SimSun" w:eastAsia="SimSun" w:hAnsi="SimSun" w:cs="SimSun"/>
        </w:rPr>
        <w:br/>
      </w:r>
      <w:r>
        <w:rPr>
          <w:rFonts w:ascii="SimSun" w:eastAsia="SimSun" w:hAnsi="SimSun" w:cs="SimSun"/>
        </w:rPr>
        <w:t>是对，如果有，对啊，主要判断经济能力或者是年龄，或者是怎么样子一个处境。</w:t>
      </w:r>
    </w:p>
    <w:p w14:paraId="1CC53828" w14:textId="77777777" w:rsidR="00F219B3" w:rsidRDefault="007D52BB">
      <w:pPr>
        <w:spacing w:before="240" w:after="240"/>
        <w:rPr>
          <w:rFonts w:ascii="SimSun" w:eastAsia="SimSun" w:hAnsi="SimSun" w:cs="SimSun"/>
        </w:rPr>
      </w:pPr>
      <w:r>
        <w:rPr>
          <w:rFonts w:ascii="SimSun" w:eastAsia="SimSun" w:hAnsi="SimSun" w:cs="SimSun"/>
        </w:rPr>
        <w:t>Q 32:51</w:t>
      </w:r>
      <w:r>
        <w:rPr>
          <w:rFonts w:ascii="SimSun" w:eastAsia="SimSun" w:hAnsi="SimSun" w:cs="SimSun"/>
        </w:rPr>
        <w:br/>
      </w:r>
      <w:r>
        <w:rPr>
          <w:rFonts w:ascii="SimSun" w:eastAsia="SimSun" w:hAnsi="SimSun" w:cs="SimSun"/>
        </w:rPr>
        <w:t>在调研的时候有发现，有这种差异嘛，或者实际上的差异。</w:t>
      </w:r>
    </w:p>
    <w:p w14:paraId="1CC53829" w14:textId="77777777" w:rsidR="00F219B3" w:rsidRDefault="007D52BB">
      <w:pPr>
        <w:spacing w:before="240" w:after="240"/>
        <w:rPr>
          <w:rFonts w:ascii="SimSun" w:eastAsia="SimSun" w:hAnsi="SimSun" w:cs="SimSun"/>
        </w:rPr>
      </w:pPr>
      <w:r>
        <w:rPr>
          <w:rFonts w:ascii="SimSun" w:eastAsia="SimSun" w:hAnsi="SimSun" w:cs="SimSun"/>
        </w:rPr>
        <w:t>J 32:56</w:t>
      </w:r>
      <w:r>
        <w:rPr>
          <w:rFonts w:ascii="SimSun" w:eastAsia="SimSun" w:hAnsi="SimSun" w:cs="SimSun"/>
        </w:rPr>
        <w:br/>
      </w:r>
      <w:r>
        <w:rPr>
          <w:rFonts w:ascii="SimSun" w:eastAsia="SimSun" w:hAnsi="SimSun" w:cs="SimSun"/>
        </w:rPr>
        <w:t>有真的还蛮有趣的，尤其是可能就年龄大一点点的，或者是经济水平还是比较高的，然后生活环境生活条件都是比较高一点的，就是它价格对他们来讲不是特别的在意。然后他们就觉得只要对，而且尤其是如果能够方便购买，方便运输，比如说像有订购的这种功能或者是这些这些公司，然后他们觉得吃起来也不错，就会一直变成说一个持续购买的行为。</w:t>
      </w:r>
    </w:p>
    <w:p w14:paraId="1CC5382A"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对，他们就会养成，只要是最初养成了这个习惯，他们就不会说再去考虑更多的一个选择。对，然后所以我觉得反而是大家可能就家庭有些家，家庭主妇也要看，看他们的家庭的一个其实对像经济水平或者是他的一个就业状况，或者是一个认知的状况，像比如说有些人可能对动物福利这方面或者动物比较感兴趣，就会更多的去调查，然后去找寻一个更好的一些资源或来源，甚至是认识的一些人，然后专门去找他们订购，然后就养成培养感情，就是有这个关系在。</w:t>
      </w:r>
    </w:p>
    <w:p w14:paraId="1CC5382B"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对，虽然说可能有稍微价格会高一点点，但是只要在比如说他们能接受的价格范围内，又养成了这个习惯，他们就会一直去购买。对，也不会去专门去看说其他的鸡蛋的一些商标或什么的就比较少。对。</w:t>
      </w:r>
    </w:p>
    <w:p w14:paraId="1CC5382C" w14:textId="77777777" w:rsidR="00F219B3" w:rsidRDefault="007D52BB">
      <w:pPr>
        <w:spacing w:before="240" w:after="240"/>
        <w:rPr>
          <w:rFonts w:ascii="SimSun" w:eastAsia="SimSun" w:hAnsi="SimSun" w:cs="SimSun"/>
        </w:rPr>
      </w:pPr>
      <w:r>
        <w:rPr>
          <w:rFonts w:ascii="SimSun" w:eastAsia="SimSun" w:hAnsi="SimSun" w:cs="SimSun"/>
        </w:rPr>
        <w:t>Q 34:31</w:t>
      </w:r>
      <w:r>
        <w:rPr>
          <w:rFonts w:ascii="SimSun" w:eastAsia="SimSun" w:hAnsi="SimSun" w:cs="SimSun"/>
        </w:rPr>
        <w:br/>
      </w:r>
      <w:r>
        <w:rPr>
          <w:rFonts w:ascii="SimSun" w:eastAsia="SimSun" w:hAnsi="SimSun" w:cs="SimSun"/>
        </w:rPr>
        <w:t>我懂了，所以你跟我讲了之后，我觉得渠道资源对他们很重要，他有没有稳定的渠道，然后甚至购买行为都可以成为他社交的一个方面。</w:t>
      </w:r>
    </w:p>
    <w:p w14:paraId="1CC5382D" w14:textId="77777777" w:rsidR="00F219B3" w:rsidRDefault="007D52BB">
      <w:pPr>
        <w:spacing w:before="240" w:after="240"/>
        <w:rPr>
          <w:rFonts w:ascii="SimSun" w:eastAsia="SimSun" w:hAnsi="SimSun" w:cs="SimSun"/>
        </w:rPr>
      </w:pPr>
      <w:r>
        <w:rPr>
          <w:rFonts w:ascii="SimSun" w:eastAsia="SimSun" w:hAnsi="SimSun" w:cs="SimSun"/>
        </w:rPr>
        <w:t>J 34:44</w:t>
      </w:r>
      <w:r>
        <w:rPr>
          <w:rFonts w:ascii="SimSun" w:eastAsia="SimSun" w:hAnsi="SimSun" w:cs="SimSun"/>
        </w:rPr>
        <w:br/>
      </w:r>
      <w:r>
        <w:rPr>
          <w:rFonts w:ascii="SimSun" w:eastAsia="SimSun" w:hAnsi="SimSun" w:cs="SimSun"/>
        </w:rPr>
        <w:t>对同意对，这个渠道好像真的很重要。对，有时候他们对。</w:t>
      </w:r>
    </w:p>
    <w:p w14:paraId="1CC5382E" w14:textId="77777777" w:rsidR="00F219B3" w:rsidRDefault="007D52BB">
      <w:pPr>
        <w:spacing w:before="240" w:after="240"/>
        <w:rPr>
          <w:rFonts w:ascii="SimSun" w:eastAsia="SimSun" w:hAnsi="SimSun" w:cs="SimSun"/>
        </w:rPr>
      </w:pPr>
      <w:r>
        <w:rPr>
          <w:rFonts w:ascii="SimSun" w:eastAsia="SimSun" w:hAnsi="SimSun" w:cs="SimSun"/>
        </w:rPr>
        <w:t>Q 34:51</w:t>
      </w:r>
      <w:r>
        <w:rPr>
          <w:rFonts w:ascii="SimSun" w:eastAsia="SimSun" w:hAnsi="SimSun" w:cs="SimSun"/>
        </w:rPr>
        <w:br/>
      </w:r>
      <w:r>
        <w:rPr>
          <w:rFonts w:ascii="SimSun" w:eastAsia="SimSun" w:hAnsi="SimSun" w:cs="SimSun"/>
        </w:rPr>
        <w:t>我在想的时候我没有想到，我甚至都没有意识到渠道这么重要，因为我觉得买不就是商超，然后就像盒马这些生鲜的，只有超市才卖鸡蛋，哪里还应该卖鸡蛋，（</w:t>
      </w:r>
      <w:r>
        <w:rPr>
          <w:rFonts w:ascii="SimSun" w:eastAsia="SimSun" w:hAnsi="SimSun" w:cs="SimSun"/>
        </w:rPr>
        <w:t>J</w:t>
      </w:r>
      <w:r>
        <w:rPr>
          <w:rFonts w:ascii="SimSun" w:eastAsia="SimSun" w:hAnsi="SimSun" w:cs="SimSun"/>
        </w:rPr>
        <w:t>：有好多不同的渠道），对。</w:t>
      </w:r>
    </w:p>
    <w:p w14:paraId="1CC5382F"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对，我就想到，之前我们好像也聊到，就是说有的时候市场上卖那些农家溜达鸡蛋的其实是不稳定的，因为他们家的鸡，既然说溜达肯定是小规模，它就是不定时。</w:t>
      </w:r>
    </w:p>
    <w:p w14:paraId="1CC53830" w14:textId="77777777" w:rsidR="00F219B3" w:rsidRDefault="007D52BB">
      <w:pPr>
        <w:spacing w:before="240" w:after="240"/>
        <w:rPr>
          <w:rFonts w:ascii="SimSun" w:eastAsia="SimSun" w:hAnsi="SimSun" w:cs="SimSun"/>
        </w:rPr>
      </w:pPr>
      <w:r>
        <w:rPr>
          <w:rFonts w:ascii="SimSun" w:eastAsia="SimSun" w:hAnsi="SimSun" w:cs="SimSun"/>
        </w:rPr>
        <w:lastRenderedPageBreak/>
        <w:t>J 35:25</w:t>
      </w:r>
      <w:r>
        <w:rPr>
          <w:rFonts w:ascii="SimSun" w:eastAsia="SimSun" w:hAnsi="SimSun" w:cs="SimSun"/>
        </w:rPr>
        <w:br/>
      </w:r>
      <w:r>
        <w:rPr>
          <w:rFonts w:ascii="SimSun" w:eastAsia="SimSun" w:hAnsi="SimSun" w:cs="SimSun"/>
        </w:rPr>
        <w:t>对，可是你觉得如果是超市卖像土鸡蛋这些或者是我不知道像无骨鸡就是不同的这些商标，你觉得它卖点是在哪里？或者是他想吸引的客户是什么样子的群体？</w:t>
      </w:r>
    </w:p>
    <w:p w14:paraId="1CC53831" w14:textId="77777777" w:rsidR="00F219B3" w:rsidRDefault="007D52BB">
      <w:pPr>
        <w:spacing w:before="240" w:after="240"/>
        <w:rPr>
          <w:rFonts w:ascii="SimSun" w:eastAsia="SimSun" w:hAnsi="SimSun" w:cs="SimSun"/>
        </w:rPr>
      </w:pPr>
      <w:r>
        <w:rPr>
          <w:rFonts w:ascii="SimSun" w:eastAsia="SimSun" w:hAnsi="SimSun" w:cs="SimSun"/>
        </w:rPr>
        <w:t>Q 35:45</w:t>
      </w:r>
      <w:r>
        <w:rPr>
          <w:rFonts w:ascii="SimSun" w:eastAsia="SimSun" w:hAnsi="SimSun" w:cs="SimSun"/>
        </w:rPr>
        <w:br/>
      </w:r>
      <w:r>
        <w:rPr>
          <w:rFonts w:ascii="SimSun" w:eastAsia="SimSun" w:hAnsi="SimSun" w:cs="SimSun"/>
        </w:rPr>
        <w:t>这么说的话，其实超市的客群，我直觉上来讲，我总觉得超市的客群其实还挺丰富的，应该不只是，可能我比较喜欢逛超市，我总觉得不管是家庭主妇还是上班族都需要去超市采购食物，然后所以那就是不同价位针对不同的客群，对，你有没有看过？我给你发了一个图片是盒马卖的那个。</w:t>
      </w:r>
    </w:p>
    <w:p w14:paraId="1CC53832" w14:textId="77777777" w:rsidR="00F219B3" w:rsidRDefault="007D52BB">
      <w:pPr>
        <w:spacing w:before="240" w:after="240"/>
        <w:rPr>
          <w:rFonts w:ascii="SimSun" w:eastAsia="SimSun" w:hAnsi="SimSun" w:cs="SimSun"/>
        </w:rPr>
      </w:pPr>
      <w:r>
        <w:rPr>
          <w:rFonts w:ascii="SimSun" w:eastAsia="SimSun" w:hAnsi="SimSun" w:cs="SimSun"/>
        </w:rPr>
        <w:t>J 36:14</w:t>
      </w:r>
      <w:r>
        <w:rPr>
          <w:rFonts w:ascii="SimSun" w:eastAsia="SimSun" w:hAnsi="SimSun" w:cs="SimSun"/>
        </w:rPr>
        <w:br/>
      </w:r>
      <w:r>
        <w:rPr>
          <w:rFonts w:ascii="SimSun" w:eastAsia="SimSun" w:hAnsi="SimSun" w:cs="SimSun"/>
        </w:rPr>
        <w:t>对，我看到了非笼养对。</w:t>
      </w:r>
    </w:p>
    <w:p w14:paraId="1CC53833" w14:textId="77777777" w:rsidR="00F219B3" w:rsidRDefault="007D52BB">
      <w:pPr>
        <w:spacing w:before="240" w:after="240"/>
        <w:rPr>
          <w:rFonts w:ascii="SimSun" w:eastAsia="SimSun" w:hAnsi="SimSun" w:cs="SimSun"/>
        </w:rPr>
      </w:pPr>
      <w:r>
        <w:rPr>
          <w:rFonts w:ascii="SimSun" w:eastAsia="SimSun" w:hAnsi="SimSun" w:cs="SimSun"/>
        </w:rPr>
        <w:t>Q 36:16</w:t>
      </w:r>
      <w:r>
        <w:rPr>
          <w:rFonts w:ascii="SimSun" w:eastAsia="SimSun" w:hAnsi="SimSun" w:cs="SimSun"/>
        </w:rPr>
        <w:br/>
      </w:r>
      <w:r>
        <w:rPr>
          <w:rFonts w:ascii="SimSun" w:eastAsia="SimSun" w:hAnsi="SimSun" w:cs="SimSun"/>
        </w:rPr>
        <w:t>可生食，（</w:t>
      </w:r>
      <w:r>
        <w:rPr>
          <w:rFonts w:ascii="SimSun" w:eastAsia="SimSun" w:hAnsi="SimSun" w:cs="SimSun"/>
        </w:rPr>
        <w:t>J</w:t>
      </w:r>
      <w:r>
        <w:rPr>
          <w:rFonts w:ascii="SimSun" w:eastAsia="SimSun" w:hAnsi="SimSun" w:cs="SimSun"/>
        </w:rPr>
        <w:t>：对，你看到你是在）。我是在盒马线下店看到，因为我之前从来，我们上次也聊过就溜达机，基本上以前除了在你这，从来没听过非笼养。</w:t>
      </w:r>
    </w:p>
    <w:p w14:paraId="1CC53834" w14:textId="77777777" w:rsidR="00F219B3" w:rsidRDefault="007D52BB">
      <w:pPr>
        <w:spacing w:before="240" w:after="240"/>
        <w:rPr>
          <w:rFonts w:ascii="SimSun" w:eastAsia="SimSun" w:hAnsi="SimSun" w:cs="SimSun"/>
        </w:rPr>
      </w:pPr>
      <w:r>
        <w:rPr>
          <w:rFonts w:ascii="SimSun" w:eastAsia="SimSun" w:hAnsi="SimSun" w:cs="SimSun"/>
        </w:rPr>
        <w:t>J 36:34</w:t>
      </w:r>
      <w:r>
        <w:rPr>
          <w:rFonts w:ascii="SimSun" w:eastAsia="SimSun" w:hAnsi="SimSun" w:cs="SimSun"/>
        </w:rPr>
        <w:br/>
      </w:r>
      <w:r>
        <w:rPr>
          <w:rFonts w:ascii="SimSun" w:eastAsia="SimSun" w:hAnsi="SimSun" w:cs="SimSun"/>
        </w:rPr>
        <w:t>是你第一次看到你是因为因为我们提到，所以你看到就会。</w:t>
      </w:r>
    </w:p>
    <w:p w14:paraId="1CC53835" w14:textId="77777777" w:rsidR="00F219B3" w:rsidRDefault="007D52BB">
      <w:pPr>
        <w:spacing w:before="240" w:after="240"/>
        <w:rPr>
          <w:rFonts w:ascii="SimSun" w:eastAsia="SimSun" w:hAnsi="SimSun" w:cs="SimSun"/>
        </w:rPr>
      </w:pPr>
      <w:r>
        <w:rPr>
          <w:rFonts w:ascii="SimSun" w:eastAsia="SimSun" w:hAnsi="SimSun" w:cs="SimSun"/>
        </w:rPr>
        <w:t>Q 36:38</w:t>
      </w:r>
      <w:r>
        <w:rPr>
          <w:rFonts w:ascii="SimSun" w:eastAsia="SimSun" w:hAnsi="SimSun" w:cs="SimSun"/>
        </w:rPr>
        <w:br/>
      </w:r>
      <w:r>
        <w:rPr>
          <w:rFonts w:ascii="SimSun" w:eastAsia="SimSun" w:hAnsi="SimSun" w:cs="SimSun"/>
        </w:rPr>
        <w:t>对，我还觉得还挺专业的他们。</w:t>
      </w:r>
    </w:p>
    <w:p w14:paraId="1CC53836" w14:textId="77777777" w:rsidR="00F219B3" w:rsidRDefault="007D52BB">
      <w:pPr>
        <w:spacing w:before="240" w:after="240"/>
        <w:rPr>
          <w:rFonts w:ascii="SimSun" w:eastAsia="SimSun" w:hAnsi="SimSun" w:cs="SimSun"/>
        </w:rPr>
      </w:pPr>
      <w:r>
        <w:rPr>
          <w:rFonts w:ascii="SimSun" w:eastAsia="SimSun" w:hAnsi="SimSun" w:cs="SimSun"/>
        </w:rPr>
        <w:t>J 36:43</w:t>
      </w:r>
      <w:r>
        <w:rPr>
          <w:rFonts w:ascii="SimSun" w:eastAsia="SimSun" w:hAnsi="SimSun" w:cs="SimSun"/>
        </w:rPr>
        <w:br/>
      </w:r>
      <w:r>
        <w:rPr>
          <w:rFonts w:ascii="SimSun" w:eastAsia="SimSun" w:hAnsi="SimSun" w:cs="SimSun"/>
        </w:rPr>
        <w:t>你有看到它是什么品牌吗？还是？</w:t>
      </w:r>
    </w:p>
    <w:p w14:paraId="1CC53837" w14:textId="77777777" w:rsidR="00F219B3" w:rsidRDefault="007D52BB">
      <w:pPr>
        <w:spacing w:before="240" w:after="240"/>
        <w:rPr>
          <w:rFonts w:ascii="SimSun" w:eastAsia="SimSun" w:hAnsi="SimSun" w:cs="SimSun"/>
        </w:rPr>
      </w:pPr>
      <w:r>
        <w:rPr>
          <w:rFonts w:ascii="SimSun" w:eastAsia="SimSun" w:hAnsi="SimSun" w:cs="SimSun"/>
        </w:rPr>
        <w:t>Q 36:51</w:t>
      </w:r>
      <w:r>
        <w:rPr>
          <w:rFonts w:ascii="SimSun" w:eastAsia="SimSun" w:hAnsi="SimSun" w:cs="SimSun"/>
        </w:rPr>
        <w:br/>
      </w:r>
      <w:r>
        <w:rPr>
          <w:rFonts w:ascii="SimSun" w:eastAsia="SimSun" w:hAnsi="SimSun" w:cs="SimSun"/>
        </w:rPr>
        <w:t>我是不是拍的太那个啥了，食品集，好像没写，你看它上面写了幸福的鸡快乐的蛋，然后它这一盘数量很少，而且它是做了不规则的形状，我是不是发的图片不太清晰。</w:t>
      </w:r>
    </w:p>
    <w:p w14:paraId="1CC53838" w14:textId="77777777" w:rsidR="00F219B3" w:rsidRDefault="007D52BB">
      <w:pPr>
        <w:spacing w:before="240" w:after="240"/>
        <w:rPr>
          <w:rFonts w:ascii="SimSun" w:eastAsia="SimSun" w:hAnsi="SimSun" w:cs="SimSun"/>
        </w:rPr>
      </w:pPr>
      <w:r>
        <w:rPr>
          <w:rFonts w:ascii="SimSun" w:eastAsia="SimSun" w:hAnsi="SimSun" w:cs="SimSun"/>
        </w:rPr>
        <w:t>J 37:10</w:t>
      </w:r>
      <w:r>
        <w:rPr>
          <w:rFonts w:ascii="SimSun" w:eastAsia="SimSun" w:hAnsi="SimSun" w:cs="SimSun"/>
        </w:rPr>
        <w:br/>
      </w:r>
      <w:r>
        <w:rPr>
          <w:rFonts w:ascii="SimSun" w:eastAsia="SimSun" w:hAnsi="SimSun" w:cs="SimSun"/>
        </w:rPr>
        <w:t>对，我就可能我只看到那几个大字，就觉得这蛮有趣的，我再看一下。</w:t>
      </w:r>
    </w:p>
    <w:p w14:paraId="1CC53839" w14:textId="77777777" w:rsidR="00F219B3" w:rsidRDefault="007D52BB">
      <w:pPr>
        <w:spacing w:before="240" w:after="240"/>
        <w:rPr>
          <w:rFonts w:ascii="SimSun" w:eastAsia="SimSun" w:hAnsi="SimSun" w:cs="SimSun"/>
        </w:rPr>
      </w:pPr>
      <w:r>
        <w:rPr>
          <w:rFonts w:ascii="SimSun" w:eastAsia="SimSun" w:hAnsi="SimSun" w:cs="SimSun"/>
        </w:rPr>
        <w:t>Q 37:18</w:t>
      </w:r>
      <w:r>
        <w:rPr>
          <w:rFonts w:ascii="SimSun" w:eastAsia="SimSun" w:hAnsi="SimSun" w:cs="SimSun"/>
        </w:rPr>
        <w:br/>
      </w:r>
      <w:r>
        <w:rPr>
          <w:rFonts w:ascii="SimSun" w:eastAsia="SimSun" w:hAnsi="SimSun" w:cs="SimSun"/>
        </w:rPr>
        <w:t>我在盒马上看一下能不能找到。</w:t>
      </w:r>
    </w:p>
    <w:p w14:paraId="1CC5383A" w14:textId="77777777" w:rsidR="00F219B3" w:rsidRDefault="007D52BB">
      <w:pPr>
        <w:spacing w:before="240" w:after="240"/>
        <w:rPr>
          <w:rFonts w:ascii="SimSun" w:eastAsia="SimSun" w:hAnsi="SimSun" w:cs="SimSun"/>
        </w:rPr>
      </w:pPr>
      <w:r>
        <w:rPr>
          <w:rFonts w:ascii="SimSun" w:eastAsia="SimSun" w:hAnsi="SimSun" w:cs="SimSun"/>
        </w:rPr>
        <w:t>J 37:19</w:t>
      </w:r>
      <w:r>
        <w:rPr>
          <w:rFonts w:ascii="SimSun" w:eastAsia="SimSun" w:hAnsi="SimSun" w:cs="SimSun"/>
        </w:rPr>
        <w:br/>
      </w:r>
      <w:r>
        <w:rPr>
          <w:rFonts w:ascii="SimSun" w:eastAsia="SimSun" w:hAnsi="SimSun" w:cs="SimSun"/>
        </w:rPr>
        <w:t>说他的，对你刚刚是对看到了，有个旁边有个金色的蛋。对幸福的鸡，快乐的蛋，（</w:t>
      </w:r>
      <w:r>
        <w:rPr>
          <w:rFonts w:ascii="SimSun" w:eastAsia="SimSun" w:hAnsi="SimSun" w:cs="SimSun"/>
        </w:rPr>
        <w:t>Q</w:t>
      </w:r>
      <w:r>
        <w:rPr>
          <w:rFonts w:ascii="SimSun" w:eastAsia="SimSun" w:hAnsi="SimSun" w:cs="SimSun"/>
        </w:rPr>
        <w:t>：对）。所以它的包装是不不规则的吗？</w:t>
      </w:r>
    </w:p>
    <w:p w14:paraId="1CC5383B" w14:textId="77777777" w:rsidR="00F219B3" w:rsidRDefault="007D52BB">
      <w:pPr>
        <w:spacing w:before="240" w:after="240"/>
        <w:rPr>
          <w:rFonts w:ascii="SimSun" w:eastAsia="SimSun" w:hAnsi="SimSun" w:cs="SimSun"/>
        </w:rPr>
      </w:pPr>
      <w:r>
        <w:rPr>
          <w:rFonts w:ascii="SimSun" w:eastAsia="SimSun" w:hAnsi="SimSun" w:cs="SimSun"/>
        </w:rPr>
        <w:t>Q 37:36</w:t>
      </w:r>
      <w:r>
        <w:rPr>
          <w:rFonts w:ascii="SimSun" w:eastAsia="SimSun" w:hAnsi="SimSun" w:cs="SimSun"/>
        </w:rPr>
        <w:br/>
      </w:r>
      <w:r>
        <w:rPr>
          <w:rFonts w:ascii="SimSun" w:eastAsia="SimSun" w:hAnsi="SimSun" w:cs="SimSun"/>
        </w:rPr>
        <w:t>对，你看他正常也没有按照，比如</w:t>
      </w:r>
      <w:r>
        <w:rPr>
          <w:rFonts w:ascii="SimSun" w:eastAsia="SimSun" w:hAnsi="SimSun" w:cs="SimSun"/>
        </w:rPr>
        <w:t>1</w:t>
      </w:r>
      <w:r>
        <w:rPr>
          <w:rFonts w:ascii="SimSun" w:eastAsia="SimSun" w:hAnsi="SimSun" w:cs="SimSun"/>
        </w:rPr>
        <w:t>排</w:t>
      </w:r>
      <w:r>
        <w:rPr>
          <w:rFonts w:ascii="SimSun" w:eastAsia="SimSun" w:hAnsi="SimSun" w:cs="SimSun"/>
        </w:rPr>
        <w:t>4</w:t>
      </w:r>
      <w:r>
        <w:rPr>
          <w:rFonts w:ascii="SimSun" w:eastAsia="SimSun" w:hAnsi="SimSun" w:cs="SimSun"/>
        </w:rPr>
        <w:t>个，然后对称的这种。</w:t>
      </w:r>
    </w:p>
    <w:p w14:paraId="1CC5383C" w14:textId="77777777" w:rsidR="00F219B3" w:rsidRDefault="007D52BB">
      <w:pPr>
        <w:spacing w:before="240" w:after="240"/>
        <w:rPr>
          <w:rFonts w:ascii="SimSun" w:eastAsia="SimSun" w:hAnsi="SimSun" w:cs="SimSun"/>
        </w:rPr>
      </w:pPr>
      <w:r>
        <w:rPr>
          <w:rFonts w:ascii="SimSun" w:eastAsia="SimSun" w:hAnsi="SimSun" w:cs="SimSun"/>
        </w:rPr>
        <w:lastRenderedPageBreak/>
        <w:t>J 37:44</w:t>
      </w:r>
      <w:r>
        <w:rPr>
          <w:rFonts w:ascii="SimSun" w:eastAsia="SimSun" w:hAnsi="SimSun" w:cs="SimSun"/>
        </w:rPr>
        <w:br/>
      </w:r>
      <w:r>
        <w:rPr>
          <w:rFonts w:ascii="SimSun" w:eastAsia="SimSun" w:hAnsi="SimSun" w:cs="SimSun"/>
        </w:rPr>
        <w:t>为什么会这样子？</w:t>
      </w:r>
    </w:p>
    <w:p w14:paraId="1CC5383D" w14:textId="77777777" w:rsidR="00F219B3" w:rsidRDefault="007D52BB">
      <w:pPr>
        <w:spacing w:before="240" w:after="240"/>
        <w:rPr>
          <w:rFonts w:ascii="SimSun" w:eastAsia="SimSun" w:hAnsi="SimSun" w:cs="SimSun"/>
        </w:rPr>
      </w:pPr>
      <w:r>
        <w:rPr>
          <w:rFonts w:ascii="SimSun" w:eastAsia="SimSun" w:hAnsi="SimSun" w:cs="SimSun"/>
        </w:rPr>
        <w:t>Q 37:45</w:t>
      </w:r>
      <w:r>
        <w:rPr>
          <w:rFonts w:ascii="SimSun" w:eastAsia="SimSun" w:hAnsi="SimSun" w:cs="SimSun"/>
        </w:rPr>
        <w:br/>
      </w:r>
      <w:r>
        <w:rPr>
          <w:rFonts w:ascii="SimSun" w:eastAsia="SimSun" w:hAnsi="SimSun" w:cs="SimSun"/>
        </w:rPr>
        <w:t>因为它数量太少了，他做成这种，我看到了这个链接我应该可以，我不知道是不是可以转给你，它有一个小视频可以看一下。小视频。对，我看能不能直接转发。能看到吗？</w:t>
      </w:r>
    </w:p>
    <w:p w14:paraId="1CC5383E" w14:textId="77777777" w:rsidR="00F219B3" w:rsidRDefault="007D52BB">
      <w:pPr>
        <w:spacing w:before="240" w:after="240"/>
        <w:rPr>
          <w:rFonts w:ascii="SimSun" w:eastAsia="SimSun" w:hAnsi="SimSun" w:cs="SimSun"/>
        </w:rPr>
      </w:pPr>
      <w:r>
        <w:rPr>
          <w:rFonts w:ascii="SimSun" w:eastAsia="SimSun" w:hAnsi="SimSun" w:cs="SimSun"/>
        </w:rPr>
        <w:t>J 38:09</w:t>
      </w:r>
      <w:r>
        <w:rPr>
          <w:rFonts w:ascii="SimSun" w:eastAsia="SimSun" w:hAnsi="SimSun" w:cs="SimSun"/>
        </w:rPr>
        <w:br/>
      </w:r>
      <w:r>
        <w:rPr>
          <w:rFonts w:ascii="SimSun" w:eastAsia="SimSun" w:hAnsi="SimSun" w:cs="SimSun"/>
        </w:rPr>
        <w:t>快乐的蛋，听起来蛮可爱的。（</w:t>
      </w:r>
      <w:r>
        <w:rPr>
          <w:rFonts w:ascii="SimSun" w:eastAsia="SimSun" w:hAnsi="SimSun" w:cs="SimSun"/>
        </w:rPr>
        <w:t>Q</w:t>
      </w:r>
      <w:r>
        <w:rPr>
          <w:rFonts w:ascii="SimSun" w:eastAsia="SimSun" w:hAnsi="SimSun" w:cs="SimSun"/>
        </w:rPr>
        <w:t>：对）。你是第一次看到这个商品吗？</w:t>
      </w:r>
    </w:p>
    <w:p w14:paraId="1CC5383F" w14:textId="77777777" w:rsidR="00F219B3" w:rsidRDefault="007D52BB">
      <w:pPr>
        <w:spacing w:before="240" w:after="240"/>
        <w:rPr>
          <w:rFonts w:ascii="SimSun" w:eastAsia="SimSun" w:hAnsi="SimSun" w:cs="SimSun"/>
        </w:rPr>
      </w:pPr>
      <w:r>
        <w:rPr>
          <w:rFonts w:ascii="SimSun" w:eastAsia="SimSun" w:hAnsi="SimSun" w:cs="SimSun"/>
        </w:rPr>
        <w:t>Q 38:22</w:t>
      </w:r>
      <w:r>
        <w:rPr>
          <w:rFonts w:ascii="SimSun" w:eastAsia="SimSun" w:hAnsi="SimSun" w:cs="SimSun"/>
        </w:rPr>
        <w:br/>
      </w:r>
      <w:r>
        <w:rPr>
          <w:rFonts w:ascii="SimSun" w:eastAsia="SimSun" w:hAnsi="SimSun" w:cs="SimSun"/>
        </w:rPr>
        <w:t>没错，我是第一次看到，他有带，他下面有讲，他说他的鸡妈妈健康快乐的</w:t>
      </w:r>
      <w:r>
        <w:rPr>
          <w:rFonts w:ascii="SimSun" w:eastAsia="SimSun" w:hAnsi="SimSun" w:cs="SimSun"/>
        </w:rPr>
        <w:t>5</w:t>
      </w:r>
      <w:r>
        <w:rPr>
          <w:rFonts w:ascii="SimSun" w:eastAsia="SimSun" w:hAnsi="SimSun" w:cs="SimSun"/>
        </w:rPr>
        <w:t>个条件，应该就是对应着你的这个动物福利。（</w:t>
      </w:r>
      <w:r>
        <w:rPr>
          <w:rFonts w:ascii="SimSun" w:eastAsia="SimSun" w:hAnsi="SimSun" w:cs="SimSun"/>
        </w:rPr>
        <w:t>J</w:t>
      </w:r>
      <w:r>
        <w:rPr>
          <w:rFonts w:ascii="SimSun" w:eastAsia="SimSun" w:hAnsi="SimSun" w:cs="SimSun"/>
        </w:rPr>
        <w:t>：对）吃到好、煮的好、心情好（</w:t>
      </w:r>
      <w:r>
        <w:rPr>
          <w:rFonts w:ascii="SimSun" w:eastAsia="SimSun" w:hAnsi="SimSun" w:cs="SimSun"/>
        </w:rPr>
        <w:t>J</w:t>
      </w:r>
      <w:r>
        <w:rPr>
          <w:rFonts w:ascii="SimSun" w:eastAsia="SimSun" w:hAnsi="SimSun" w:cs="SimSun"/>
        </w:rPr>
        <w:t>：是，对差不多）对。</w:t>
      </w:r>
    </w:p>
    <w:p w14:paraId="1CC53840"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我直觉上总觉得这种，动物福祉的相关的这种产品，应该是做成拟人化的那种，应该可能会，比较好，但还没有特别想好什么。</w:t>
      </w:r>
    </w:p>
    <w:p w14:paraId="1CC53841" w14:textId="77777777" w:rsidR="00F219B3" w:rsidRDefault="007D52BB">
      <w:pPr>
        <w:spacing w:before="240" w:after="240"/>
        <w:rPr>
          <w:rFonts w:ascii="SimSun" w:eastAsia="SimSun" w:hAnsi="SimSun" w:cs="SimSun"/>
        </w:rPr>
      </w:pPr>
      <w:r>
        <w:rPr>
          <w:rFonts w:ascii="SimSun" w:eastAsia="SimSun" w:hAnsi="SimSun" w:cs="SimSun"/>
        </w:rPr>
        <w:t>J 39:02</w:t>
      </w:r>
      <w:r>
        <w:rPr>
          <w:rFonts w:ascii="SimSun" w:eastAsia="SimSun" w:hAnsi="SimSun" w:cs="SimSun"/>
        </w:rPr>
        <w:br/>
      </w:r>
      <w:r>
        <w:rPr>
          <w:rFonts w:ascii="SimSun" w:eastAsia="SimSun" w:hAnsi="SimSun" w:cs="SimSun"/>
        </w:rPr>
        <w:t>拟人化？您说把这个鸡做得更拟人化吗？</w:t>
      </w:r>
    </w:p>
    <w:p w14:paraId="1CC53842" w14:textId="77777777" w:rsidR="00F219B3" w:rsidRDefault="007D52BB">
      <w:pPr>
        <w:spacing w:before="240" w:after="240"/>
        <w:rPr>
          <w:rFonts w:ascii="SimSun" w:eastAsia="SimSun" w:hAnsi="SimSun" w:cs="SimSun"/>
        </w:rPr>
      </w:pPr>
      <w:r>
        <w:rPr>
          <w:rFonts w:ascii="SimSun" w:eastAsia="SimSun" w:hAnsi="SimSun" w:cs="SimSun"/>
        </w:rPr>
        <w:t>Q 39:06</w:t>
      </w:r>
      <w:r>
        <w:rPr>
          <w:rFonts w:ascii="SimSun" w:eastAsia="SimSun" w:hAnsi="SimSun" w:cs="SimSun"/>
        </w:rPr>
        <w:br/>
      </w:r>
      <w:r>
        <w:rPr>
          <w:rFonts w:ascii="SimSun" w:eastAsia="SimSun" w:hAnsi="SimSun" w:cs="SimSun"/>
        </w:rPr>
        <w:t>对，或者说这个标语就真的会让，激发人的这种共情能力，或者它的卖点应该是如果你跟动物真的产生共情了，那你愿意消费，你愿意为他曾经的快乐买单，可能。如果你之后想做这个相关的消费者研究，我们可以一起</w:t>
      </w:r>
    </w:p>
    <w:p w14:paraId="1CC53843" w14:textId="77777777" w:rsidR="00F219B3" w:rsidRDefault="007D52BB">
      <w:pPr>
        <w:spacing w:before="240" w:after="240"/>
        <w:rPr>
          <w:rFonts w:ascii="SimSun" w:eastAsia="SimSun" w:hAnsi="SimSun" w:cs="SimSun"/>
        </w:rPr>
      </w:pPr>
      <w:r>
        <w:rPr>
          <w:rFonts w:ascii="SimSun" w:eastAsia="SimSun" w:hAnsi="SimSun" w:cs="SimSun"/>
        </w:rPr>
        <w:t>J 39:31</w:t>
      </w:r>
      <w:r>
        <w:rPr>
          <w:rFonts w:ascii="SimSun" w:eastAsia="SimSun" w:hAnsi="SimSun" w:cs="SimSun"/>
        </w:rPr>
        <w:br/>
      </w:r>
      <w:r>
        <w:rPr>
          <w:rFonts w:ascii="SimSun" w:eastAsia="SimSun" w:hAnsi="SimSun" w:cs="SimSun"/>
        </w:rPr>
        <w:t>好啊，可以！对，我现在就在慢慢收集资料，就是找不同的消费者，就是稍微对这方面可能有听说或者，尤其是有购买的这个行为，就是为什么购买。我觉得渠道是我也，就是消费渠道，我觉得是我这次学到的还蛮重要的一点，因为比如说尤其是因为不一定是在城市，我的消费群体，还有一些可能在比较乡下偏乡下的地方，旁边的可能就超市真的特别小，他就那三四种蛋，然后他就这样子做选择，然后或者是其他的对有一些可能已经有关系的，或者是在有机市集有一些关系，或者是朋友，他们跟农场直接联系或者是团购，尤其是在疫情的时候，在上海，他们就养成了一些团购的习惯，可能就找到一些特定的资源，然后开开启了一个不同的消费模式。</w:t>
      </w:r>
    </w:p>
    <w:p w14:paraId="1CC53844"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所以对，而且除了超市，我觉得有些也会比较喜欢像电商，然后看他们怎么去找这些电商或者电商，就是在电商上购买，还有在超市购买有什么差别。对，也会蛮有趣的我觉得。对。</w:t>
      </w:r>
    </w:p>
    <w:p w14:paraId="1CC53845" w14:textId="77777777" w:rsidR="00F219B3" w:rsidRDefault="007D52BB">
      <w:pPr>
        <w:spacing w:before="240" w:after="240"/>
        <w:rPr>
          <w:rFonts w:ascii="SimSun" w:eastAsia="SimSun" w:hAnsi="SimSun" w:cs="SimSun"/>
        </w:rPr>
      </w:pPr>
      <w:r>
        <w:rPr>
          <w:rFonts w:ascii="SimSun" w:eastAsia="SimSun" w:hAnsi="SimSun" w:cs="SimSun"/>
        </w:rPr>
        <w:lastRenderedPageBreak/>
        <w:t>Q 40:40</w:t>
      </w:r>
      <w:r>
        <w:rPr>
          <w:rFonts w:ascii="SimSun" w:eastAsia="SimSun" w:hAnsi="SimSun" w:cs="SimSun"/>
        </w:rPr>
        <w:br/>
      </w:r>
      <w:r>
        <w:rPr>
          <w:rFonts w:ascii="SimSun" w:eastAsia="SimSun" w:hAnsi="SimSun" w:cs="SimSun"/>
        </w:rPr>
        <w:t>比如说好像做的比较好的生食的，耳熟能详的，我想起那个黄天鹅应该是比较，比较有名的。</w:t>
      </w:r>
    </w:p>
    <w:p w14:paraId="1CC53846" w14:textId="77777777" w:rsidR="00F219B3" w:rsidRDefault="007D52BB">
      <w:pPr>
        <w:spacing w:before="240" w:after="240"/>
        <w:rPr>
          <w:rFonts w:ascii="SimSun" w:eastAsia="SimSun" w:hAnsi="SimSun" w:cs="SimSun"/>
        </w:rPr>
      </w:pPr>
      <w:r>
        <w:rPr>
          <w:rFonts w:ascii="SimSun" w:eastAsia="SimSun" w:hAnsi="SimSun" w:cs="SimSun"/>
        </w:rPr>
        <w:t>J 40:51</w:t>
      </w:r>
      <w:r>
        <w:rPr>
          <w:rFonts w:ascii="SimSun" w:eastAsia="SimSun" w:hAnsi="SimSun" w:cs="SimSun"/>
        </w:rPr>
        <w:br/>
      </w:r>
      <w:r>
        <w:rPr>
          <w:rFonts w:ascii="SimSun" w:eastAsia="SimSun" w:hAnsi="SimSun" w:cs="SimSun"/>
        </w:rPr>
        <w:t>是对吧？你觉得他怎么会这么有名？他的营销做的是特别好吗？</w:t>
      </w:r>
    </w:p>
    <w:p w14:paraId="1CC53847" w14:textId="77777777" w:rsidR="00F219B3" w:rsidRDefault="007D52BB">
      <w:pPr>
        <w:spacing w:before="240" w:after="240"/>
        <w:rPr>
          <w:rFonts w:ascii="SimSun" w:eastAsia="SimSun" w:hAnsi="SimSun" w:cs="SimSun"/>
        </w:rPr>
      </w:pPr>
      <w:r>
        <w:rPr>
          <w:rFonts w:ascii="SimSun" w:eastAsia="SimSun" w:hAnsi="SimSun" w:cs="SimSun"/>
        </w:rPr>
        <w:t>Q 40:57</w:t>
      </w:r>
      <w:r>
        <w:rPr>
          <w:rFonts w:ascii="SimSun" w:eastAsia="SimSun" w:hAnsi="SimSun" w:cs="SimSun"/>
        </w:rPr>
        <w:br/>
      </w:r>
      <w:r>
        <w:rPr>
          <w:rFonts w:ascii="SimSun" w:eastAsia="SimSun" w:hAnsi="SimSun" w:cs="SimSun"/>
        </w:rPr>
        <w:t>因为它铺的真的很广，它还有很多联名的产品，不知道你有没有印象，他曾经能茶百道，如果没记错应该是茶百道，他跟茶百道合作过一款饮品，就是把可生食的鸡蛋，我觉得他真的跟饮料结合的太好了，寿喜烧那个让我觉得蛮不错的，那就是一个吃生食蛋的环境，能够最大程度上能够贡献它的美味。</w:t>
      </w:r>
    </w:p>
    <w:p w14:paraId="1CC53848"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那个过程，但是如果做成饮料的话，真的是我觉得普及度很高，你也不用去火锅店，就是饮品的触达程度我觉得挺强的，特别是你看前一阵，叫啥？谁演的那个电视剧，刘亦菲和，和谁，和陈晓吧。想起来梦华录。他做的那个联名不是跟喜茶吗？然后最近有元神跟喜茶，我觉得饮品可能它的消费群体和它的触达率真的很高，也没什么技术含量，然后他渠道铺的也很广，如果你跟他合作的话，其实相当于打了很多个广告，因为覆盖面真的很广。奶茶店</w:t>
      </w:r>
    </w:p>
    <w:p w14:paraId="1CC53849" w14:textId="77777777" w:rsidR="00F219B3" w:rsidRDefault="007D52BB">
      <w:pPr>
        <w:spacing w:before="240" w:after="240"/>
        <w:rPr>
          <w:rFonts w:ascii="SimSun" w:eastAsia="SimSun" w:hAnsi="SimSun" w:cs="SimSun"/>
        </w:rPr>
      </w:pPr>
      <w:r>
        <w:rPr>
          <w:rFonts w:ascii="SimSun" w:eastAsia="SimSun" w:hAnsi="SimSun" w:cs="SimSun"/>
        </w:rPr>
        <w:t>J 42:12</w:t>
      </w:r>
      <w:r>
        <w:rPr>
          <w:rFonts w:ascii="SimSun" w:eastAsia="SimSun" w:hAnsi="SimSun" w:cs="SimSun"/>
        </w:rPr>
        <w:br/>
      </w:r>
      <w:r>
        <w:rPr>
          <w:rFonts w:ascii="SimSun" w:eastAsia="SimSun" w:hAnsi="SimSun" w:cs="SimSun"/>
        </w:rPr>
        <w:t>他用生鸡蛋放在放在饮品里面啊？</w:t>
      </w:r>
    </w:p>
    <w:p w14:paraId="1CC5384A" w14:textId="77777777" w:rsidR="00F219B3" w:rsidRDefault="007D52BB">
      <w:pPr>
        <w:spacing w:before="240" w:after="240"/>
        <w:rPr>
          <w:rFonts w:ascii="SimSun" w:eastAsia="SimSun" w:hAnsi="SimSun" w:cs="SimSun"/>
        </w:rPr>
      </w:pPr>
      <w:r>
        <w:rPr>
          <w:rFonts w:ascii="SimSun" w:eastAsia="SimSun" w:hAnsi="SimSun" w:cs="SimSun"/>
        </w:rPr>
        <w:t>Q 42:19</w:t>
      </w:r>
      <w:r>
        <w:rPr>
          <w:rFonts w:ascii="SimSun" w:eastAsia="SimSun" w:hAnsi="SimSun" w:cs="SimSun"/>
        </w:rPr>
        <w:br/>
      </w:r>
      <w:r>
        <w:rPr>
          <w:rFonts w:ascii="SimSun" w:eastAsia="SimSun" w:hAnsi="SimSun" w:cs="SimSun"/>
        </w:rPr>
        <w:t>对，我去小红书搜一下，现在。</w:t>
      </w:r>
    </w:p>
    <w:p w14:paraId="1CC5384B" w14:textId="77777777" w:rsidR="00F219B3" w:rsidRDefault="007D52BB">
      <w:pPr>
        <w:spacing w:before="240" w:after="240"/>
        <w:rPr>
          <w:rFonts w:ascii="SimSun" w:eastAsia="SimSun" w:hAnsi="SimSun" w:cs="SimSun"/>
        </w:rPr>
      </w:pPr>
      <w:r>
        <w:rPr>
          <w:rFonts w:ascii="SimSun" w:eastAsia="SimSun" w:hAnsi="SimSun" w:cs="SimSun"/>
        </w:rPr>
        <w:t>J 42:22</w:t>
      </w:r>
      <w:r>
        <w:rPr>
          <w:rFonts w:ascii="SimSun" w:eastAsia="SimSun" w:hAnsi="SimSun" w:cs="SimSun"/>
        </w:rPr>
        <w:br/>
      </w:r>
      <w:r>
        <w:rPr>
          <w:rFonts w:ascii="SimSun" w:eastAsia="SimSun" w:hAnsi="SimSun" w:cs="SimSun"/>
        </w:rPr>
        <w:t>这么有趣。</w:t>
      </w:r>
    </w:p>
    <w:p w14:paraId="1CC5384C" w14:textId="77777777" w:rsidR="00F219B3" w:rsidRDefault="007D52BB">
      <w:pPr>
        <w:spacing w:before="240" w:after="240"/>
        <w:rPr>
          <w:rFonts w:ascii="SimSun" w:eastAsia="SimSun" w:hAnsi="SimSun" w:cs="SimSun"/>
        </w:rPr>
      </w:pPr>
      <w:r>
        <w:rPr>
          <w:rFonts w:ascii="SimSun" w:eastAsia="SimSun" w:hAnsi="SimSun" w:cs="SimSun"/>
        </w:rPr>
        <w:t>Q 42:23</w:t>
      </w:r>
      <w:r>
        <w:rPr>
          <w:rFonts w:ascii="SimSun" w:eastAsia="SimSun" w:hAnsi="SimSun" w:cs="SimSun"/>
        </w:rPr>
        <w:br/>
      </w:r>
      <w:r>
        <w:rPr>
          <w:rFonts w:ascii="SimSun" w:eastAsia="SimSun" w:hAnsi="SimSun" w:cs="SimSun"/>
        </w:rPr>
        <w:t>还有黄天鹅。。</w:t>
      </w:r>
    </w:p>
    <w:p w14:paraId="1CC5384D" w14:textId="77777777" w:rsidR="00F219B3" w:rsidRDefault="007D52BB">
      <w:pPr>
        <w:spacing w:before="240" w:after="240"/>
        <w:rPr>
          <w:rFonts w:ascii="SimSun" w:eastAsia="SimSun" w:hAnsi="SimSun" w:cs="SimSun"/>
        </w:rPr>
      </w:pPr>
      <w:r>
        <w:rPr>
          <w:rFonts w:ascii="SimSun" w:eastAsia="SimSun" w:hAnsi="SimSun" w:cs="SimSun"/>
        </w:rPr>
        <w:t>J 42:28</w:t>
      </w:r>
      <w:r>
        <w:rPr>
          <w:rFonts w:ascii="SimSun" w:eastAsia="SimSun" w:hAnsi="SimSun" w:cs="SimSun"/>
        </w:rPr>
        <w:br/>
      </w:r>
      <w:r>
        <w:rPr>
          <w:rFonts w:ascii="SimSun" w:eastAsia="SimSun" w:hAnsi="SimSun" w:cs="SimSun"/>
        </w:rPr>
        <w:t>我记得我之前跟我在台湾的时候，跟台湾有个鲜乳坊，他们是一个牛奶公司，他们就是靠饮品做的还蛮真的特别广泛，至少耳濡目染的这种感觉大家都知道。</w:t>
      </w:r>
    </w:p>
    <w:p w14:paraId="1CC5384E" w14:textId="77777777" w:rsidR="00F219B3" w:rsidRDefault="007D52BB">
      <w:pPr>
        <w:spacing w:before="240" w:after="240"/>
        <w:rPr>
          <w:rFonts w:ascii="SimSun" w:eastAsia="SimSun" w:hAnsi="SimSun" w:cs="SimSun"/>
        </w:rPr>
      </w:pPr>
      <w:r>
        <w:rPr>
          <w:rFonts w:ascii="SimSun" w:eastAsia="SimSun" w:hAnsi="SimSun" w:cs="SimSun"/>
        </w:rPr>
        <w:t>Q 42:45</w:t>
      </w:r>
      <w:r>
        <w:rPr>
          <w:rFonts w:ascii="SimSun" w:eastAsia="SimSun" w:hAnsi="SimSun" w:cs="SimSun"/>
        </w:rPr>
        <w:br/>
      </w:r>
      <w:r>
        <w:rPr>
          <w:rFonts w:ascii="SimSun" w:eastAsia="SimSun" w:hAnsi="SimSun" w:cs="SimSun"/>
        </w:rPr>
        <w:t>对，他说那种违规营销了，茶百道，鸡蛋。还真真有（</w:t>
      </w:r>
      <w:r>
        <w:rPr>
          <w:rFonts w:ascii="SimSun" w:eastAsia="SimSun" w:hAnsi="SimSun" w:cs="SimSun"/>
        </w:rPr>
        <w:t>J</w:t>
      </w:r>
      <w:r>
        <w:rPr>
          <w:rFonts w:ascii="SimSun" w:eastAsia="SimSun" w:hAnsi="SimSun" w:cs="SimSun"/>
        </w:rPr>
        <w:t>：是吗？）发给你（</w:t>
      </w:r>
      <w:r>
        <w:rPr>
          <w:rFonts w:ascii="SimSun" w:eastAsia="SimSun" w:hAnsi="SimSun" w:cs="SimSun"/>
        </w:rPr>
        <w:t>J</w:t>
      </w:r>
      <w:r>
        <w:rPr>
          <w:rFonts w:ascii="SimSun" w:eastAsia="SimSun" w:hAnsi="SimSun" w:cs="SimSun"/>
        </w:rPr>
        <w:t>：好，谢谢，可以看一下）好。</w:t>
      </w:r>
    </w:p>
    <w:p w14:paraId="1CC5384F" w14:textId="77777777" w:rsidR="00F219B3" w:rsidRDefault="007D52BB">
      <w:pPr>
        <w:spacing w:before="240" w:after="240"/>
        <w:rPr>
          <w:rFonts w:ascii="SimSun" w:eastAsia="SimSun" w:hAnsi="SimSun" w:cs="SimSun"/>
        </w:rPr>
      </w:pPr>
      <w:r>
        <w:rPr>
          <w:rFonts w:ascii="SimSun" w:eastAsia="SimSun" w:hAnsi="SimSun" w:cs="SimSun"/>
        </w:rPr>
        <w:t>J 43:13</w:t>
      </w:r>
      <w:r>
        <w:rPr>
          <w:rFonts w:ascii="SimSun" w:eastAsia="SimSun" w:hAnsi="SimSun" w:cs="SimSun"/>
        </w:rPr>
        <w:br/>
      </w:r>
      <w:r>
        <w:rPr>
          <w:rFonts w:ascii="SimSun" w:eastAsia="SimSun" w:hAnsi="SimSun" w:cs="SimSun"/>
        </w:rPr>
        <w:t>对，你觉得快乐的蛋这个是怎么样？刚刚没有仔细问对吧？你觉得它这个产品。</w:t>
      </w:r>
    </w:p>
    <w:p w14:paraId="1CC53850" w14:textId="77777777" w:rsidR="00F219B3" w:rsidRDefault="007D52BB">
      <w:pPr>
        <w:spacing w:before="240" w:after="240"/>
        <w:rPr>
          <w:rFonts w:ascii="SimSun" w:eastAsia="SimSun" w:hAnsi="SimSun" w:cs="SimSun"/>
        </w:rPr>
      </w:pPr>
      <w:r>
        <w:rPr>
          <w:rFonts w:ascii="SimSun" w:eastAsia="SimSun" w:hAnsi="SimSun" w:cs="SimSun"/>
        </w:rPr>
        <w:lastRenderedPageBreak/>
        <w:t>Q 43:22</w:t>
      </w:r>
      <w:r>
        <w:rPr>
          <w:rFonts w:ascii="SimSun" w:eastAsia="SimSun" w:hAnsi="SimSun" w:cs="SimSun"/>
        </w:rPr>
        <w:br/>
      </w:r>
      <w:r>
        <w:rPr>
          <w:rFonts w:ascii="SimSun" w:eastAsia="SimSun" w:hAnsi="SimSun" w:cs="SimSun"/>
        </w:rPr>
        <w:t>刚才是说什么的鸡来的，什么快乐的。</w:t>
      </w:r>
    </w:p>
    <w:p w14:paraId="1CC53851" w14:textId="77777777" w:rsidR="00F219B3" w:rsidRDefault="007D52BB">
      <w:pPr>
        <w:spacing w:before="240" w:after="240"/>
        <w:rPr>
          <w:rFonts w:ascii="SimSun" w:eastAsia="SimSun" w:hAnsi="SimSun" w:cs="SimSun"/>
        </w:rPr>
      </w:pPr>
      <w:r>
        <w:rPr>
          <w:rFonts w:ascii="SimSun" w:eastAsia="SimSun" w:hAnsi="SimSun" w:cs="SimSun"/>
        </w:rPr>
        <w:t>J 43:27</w:t>
      </w:r>
      <w:r>
        <w:rPr>
          <w:rFonts w:ascii="SimSun" w:eastAsia="SimSun" w:hAnsi="SimSun" w:cs="SimSun"/>
        </w:rPr>
        <w:br/>
      </w:r>
      <w:r>
        <w:rPr>
          <w:rFonts w:ascii="SimSun" w:eastAsia="SimSun" w:hAnsi="SimSun" w:cs="SimSun"/>
        </w:rPr>
        <w:t>对不对？（笑）忘了。</w:t>
      </w:r>
    </w:p>
    <w:p w14:paraId="1CC53852" w14:textId="77777777" w:rsidR="00F219B3" w:rsidRDefault="007D52BB">
      <w:pPr>
        <w:spacing w:before="240" w:after="240"/>
        <w:rPr>
          <w:rFonts w:ascii="SimSun" w:eastAsia="SimSun" w:hAnsi="SimSun" w:cs="SimSun"/>
        </w:rPr>
      </w:pPr>
      <w:r>
        <w:rPr>
          <w:rFonts w:ascii="SimSun" w:eastAsia="SimSun" w:hAnsi="SimSun" w:cs="SimSun"/>
        </w:rPr>
        <w:t>Q 43:35</w:t>
      </w:r>
      <w:r>
        <w:rPr>
          <w:rFonts w:ascii="SimSun" w:eastAsia="SimSun" w:hAnsi="SimSun" w:cs="SimSun"/>
        </w:rPr>
        <w:br/>
      </w:r>
      <w:r>
        <w:rPr>
          <w:rFonts w:ascii="SimSun" w:eastAsia="SimSun" w:hAnsi="SimSun" w:cs="SimSun"/>
        </w:rPr>
        <w:t>我看一下，它叫快乐，我这个链接里面没写什么样的鸡。</w:t>
      </w:r>
    </w:p>
    <w:p w14:paraId="1CC53853" w14:textId="77777777" w:rsidR="00F219B3" w:rsidRDefault="007D52BB">
      <w:pPr>
        <w:spacing w:before="240" w:after="240"/>
        <w:rPr>
          <w:rFonts w:ascii="SimSun" w:eastAsia="SimSun" w:hAnsi="SimSun" w:cs="SimSun"/>
        </w:rPr>
      </w:pPr>
      <w:r>
        <w:rPr>
          <w:rFonts w:ascii="SimSun" w:eastAsia="SimSun" w:hAnsi="SimSun" w:cs="SimSun"/>
        </w:rPr>
        <w:t>J 43:44</w:t>
      </w:r>
      <w:r>
        <w:rPr>
          <w:rFonts w:ascii="SimSun" w:eastAsia="SimSun" w:hAnsi="SimSun" w:cs="SimSun"/>
        </w:rPr>
        <w:br/>
      </w:r>
      <w:r>
        <w:rPr>
          <w:rFonts w:ascii="SimSun" w:eastAsia="SimSun" w:hAnsi="SimSun" w:cs="SimSun"/>
        </w:rPr>
        <w:t>他是照片上面。</w:t>
      </w:r>
    </w:p>
    <w:p w14:paraId="1CC53854" w14:textId="77777777" w:rsidR="00F219B3" w:rsidRDefault="007D52BB">
      <w:pPr>
        <w:spacing w:before="240" w:after="240"/>
        <w:rPr>
          <w:rFonts w:ascii="SimSun" w:eastAsia="SimSun" w:hAnsi="SimSun" w:cs="SimSun"/>
        </w:rPr>
      </w:pPr>
      <w:r>
        <w:rPr>
          <w:rFonts w:ascii="SimSun" w:eastAsia="SimSun" w:hAnsi="SimSun" w:cs="SimSun"/>
        </w:rPr>
        <w:t>Q 43:46</w:t>
      </w:r>
      <w:r>
        <w:rPr>
          <w:rFonts w:ascii="SimSun" w:eastAsia="SimSun" w:hAnsi="SimSun" w:cs="SimSun"/>
        </w:rPr>
        <w:br/>
      </w:r>
      <w:r>
        <w:rPr>
          <w:rFonts w:ascii="SimSun" w:eastAsia="SimSun" w:hAnsi="SimSun" w:cs="SimSun"/>
        </w:rPr>
        <w:t>那个图片上应该写的是幸福的鸡，快乐的蛋。会让人有共情，你有吗？因为幸福和快乐大多数都是形容人类的一个情感，然后他这样讲的话，就会能联想到，会联想到自己，幸福和快乐，就有一种情绪的这种感染，就像他快乐的情绪里面弥漫在你身上的这种，我可能说的太玄乎了。</w:t>
      </w:r>
    </w:p>
    <w:p w14:paraId="1CC53855" w14:textId="77777777" w:rsidR="00F219B3" w:rsidRDefault="007D52BB">
      <w:pPr>
        <w:spacing w:before="240" w:after="240"/>
        <w:rPr>
          <w:rFonts w:ascii="SimSun" w:eastAsia="SimSun" w:hAnsi="SimSun" w:cs="SimSun"/>
        </w:rPr>
      </w:pPr>
      <w:r>
        <w:rPr>
          <w:rFonts w:ascii="SimSun" w:eastAsia="SimSun" w:hAnsi="SimSun" w:cs="SimSun"/>
        </w:rPr>
        <w:t>J 44:20</w:t>
      </w:r>
      <w:r>
        <w:rPr>
          <w:rFonts w:ascii="SimSun" w:eastAsia="SimSun" w:hAnsi="SimSun" w:cs="SimSun"/>
        </w:rPr>
        <w:br/>
      </w:r>
      <w:r>
        <w:rPr>
          <w:rFonts w:ascii="SimSun" w:eastAsia="SimSun" w:hAnsi="SimSun" w:cs="SimSun"/>
        </w:rPr>
        <w:t>没有我觉得很有意思，特别有意思，我觉得有道理。所以是，你觉得这里的产品它的一个消费群体或者是你会有如果它的价格，有什么情况下你觉得你会有购买意愿或者是你对他的一个看法。</w:t>
      </w:r>
    </w:p>
    <w:p w14:paraId="1CC53856" w14:textId="77777777" w:rsidR="00F219B3" w:rsidRDefault="007D52BB">
      <w:pPr>
        <w:spacing w:before="240" w:after="240"/>
        <w:rPr>
          <w:rFonts w:ascii="SimSun" w:eastAsia="SimSun" w:hAnsi="SimSun" w:cs="SimSun"/>
        </w:rPr>
      </w:pPr>
      <w:r>
        <w:rPr>
          <w:rFonts w:ascii="SimSun" w:eastAsia="SimSun" w:hAnsi="SimSun" w:cs="SimSun"/>
        </w:rPr>
        <w:t>Q 44:41</w:t>
      </w:r>
      <w:r>
        <w:rPr>
          <w:rFonts w:ascii="SimSun" w:eastAsia="SimSun" w:hAnsi="SimSun" w:cs="SimSun"/>
        </w:rPr>
        <w:br/>
      </w:r>
      <w:r>
        <w:rPr>
          <w:rFonts w:ascii="SimSun" w:eastAsia="SimSun" w:hAnsi="SimSun" w:cs="SimSun"/>
        </w:rPr>
        <w:t>我觉得可能同样对于控制了价格因素之后，然后有哪些营销方式会增强人对他的购买的意愿，愿意为他买单，可能是我们更感兴趣的，我是不是答非所问？</w:t>
      </w:r>
    </w:p>
    <w:p w14:paraId="1CC53857"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比如说现在社会应该也不缺有钱人，他们的客户群体肯定还是一致的，但是什么样的情况能够让他愿意为买单，然后愿意选择这个产品，应该是营销可能更感兴趣的，然后一方面只要能够，也能促进刚才说这个情况是说控制了大家的收入水平，再就是同样，即使收入水平偏低的情况下，大家还是愿意为他买单，那哪种情况能够符合这个要求？</w:t>
      </w:r>
    </w:p>
    <w:p w14:paraId="1CC53858"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到底是比如说让他想到动物，动物一方面作为人类的朋友，或者它生长的过程中对地球的伤害，如果也小的话，其实也是对自己有利益的。眼前来看还是利他，然后长期来看是利己，怎么能让这个意见或者说让这个想法传递给大众。可能也比较好玩，但我想的还不是很多，然后可能也没有把他往我们这想过。</w:t>
      </w:r>
    </w:p>
    <w:p w14:paraId="1CC53859" w14:textId="77777777" w:rsidR="00F219B3" w:rsidRDefault="007D52BB">
      <w:pPr>
        <w:spacing w:before="240" w:after="240"/>
        <w:rPr>
          <w:rFonts w:ascii="SimSun" w:eastAsia="SimSun" w:hAnsi="SimSun" w:cs="SimSun"/>
        </w:rPr>
      </w:pPr>
      <w:r>
        <w:rPr>
          <w:rFonts w:ascii="SimSun" w:eastAsia="SimSun" w:hAnsi="SimSun" w:cs="SimSun"/>
        </w:rPr>
        <w:t>J 46:16</w:t>
      </w:r>
      <w:r>
        <w:rPr>
          <w:rFonts w:ascii="SimSun" w:eastAsia="SimSun" w:hAnsi="SimSun" w:cs="SimSun"/>
        </w:rPr>
        <w:br/>
      </w:r>
      <w:r>
        <w:rPr>
          <w:rFonts w:ascii="SimSun" w:eastAsia="SimSun" w:hAnsi="SimSun" w:cs="SimSun"/>
        </w:rPr>
        <w:t>对我觉得特别有意思，你对，因为你可以想到什么，有哪些研究方向，或者是现在的一个比较短缺的一些事情，你的猜测会是什么？如果像你自己的一个购买不是或者是你知道的一些身边的人购买的行为或者是怎么样子，你的猜测会是什么样子？</w:t>
      </w:r>
    </w:p>
    <w:p w14:paraId="1CC5385A" w14:textId="77777777" w:rsidR="00F219B3" w:rsidRDefault="007D52BB">
      <w:pPr>
        <w:spacing w:before="240" w:after="240"/>
        <w:rPr>
          <w:rFonts w:ascii="SimSun" w:eastAsia="SimSun" w:hAnsi="SimSun" w:cs="SimSun"/>
        </w:rPr>
      </w:pPr>
      <w:r>
        <w:rPr>
          <w:rFonts w:ascii="SimSun" w:eastAsia="SimSun" w:hAnsi="SimSun" w:cs="SimSun"/>
        </w:rPr>
        <w:lastRenderedPageBreak/>
        <w:t>Q 46:38</w:t>
      </w:r>
      <w:r>
        <w:rPr>
          <w:rFonts w:ascii="SimSun" w:eastAsia="SimSun" w:hAnsi="SimSun" w:cs="SimSun"/>
        </w:rPr>
        <w:br/>
      </w:r>
      <w:r>
        <w:rPr>
          <w:rFonts w:ascii="SimSun" w:eastAsia="SimSun" w:hAnsi="SimSun" w:cs="SimSun"/>
        </w:rPr>
        <w:t>我猜测还是这种幸福情绪的感染应该会更重要，就然后长远来看，大家肯定都知道他好，但是哪些方式能够促进他购买，我不知道现在他有优点，到底有没有大多数人都能认识到。</w:t>
      </w:r>
    </w:p>
    <w:p w14:paraId="1CC5385B" w14:textId="77777777" w:rsidR="00F219B3" w:rsidRDefault="007D52BB">
      <w:pPr>
        <w:spacing w:before="240" w:after="240"/>
        <w:rPr>
          <w:rFonts w:ascii="SimSun" w:eastAsia="SimSun" w:hAnsi="SimSun" w:cs="SimSun"/>
        </w:rPr>
      </w:pPr>
      <w:r>
        <w:rPr>
          <w:rFonts w:ascii="SimSun" w:eastAsia="SimSun" w:hAnsi="SimSun" w:cs="SimSun"/>
        </w:rPr>
        <w:t>J 47:03</w:t>
      </w:r>
      <w:r>
        <w:rPr>
          <w:rFonts w:ascii="SimSun" w:eastAsia="SimSun" w:hAnsi="SimSun" w:cs="SimSun"/>
        </w:rPr>
        <w:br/>
      </w:r>
      <w:r>
        <w:rPr>
          <w:rFonts w:ascii="SimSun" w:eastAsia="SimSun" w:hAnsi="SimSun" w:cs="SimSun"/>
        </w:rPr>
        <w:t>你觉得你认识到吗？或者是。</w:t>
      </w:r>
    </w:p>
    <w:p w14:paraId="1CC5385C" w14:textId="77777777" w:rsidR="00F219B3" w:rsidRDefault="007D52BB">
      <w:pPr>
        <w:spacing w:before="240" w:after="240"/>
        <w:rPr>
          <w:rFonts w:ascii="SimSun" w:eastAsia="SimSun" w:hAnsi="SimSun" w:cs="SimSun"/>
        </w:rPr>
      </w:pPr>
      <w:r>
        <w:rPr>
          <w:rFonts w:ascii="SimSun" w:eastAsia="SimSun" w:hAnsi="SimSun" w:cs="SimSun"/>
        </w:rPr>
        <w:t>Q 47:07</w:t>
      </w:r>
      <w:r>
        <w:rPr>
          <w:rFonts w:ascii="SimSun" w:eastAsia="SimSun" w:hAnsi="SimSun" w:cs="SimSun"/>
        </w:rPr>
        <w:br/>
      </w:r>
      <w:r>
        <w:rPr>
          <w:rFonts w:ascii="SimSun" w:eastAsia="SimSun" w:hAnsi="SimSun" w:cs="SimSun"/>
        </w:rPr>
        <w:t>我跟你说完我才认识到，以前还是没有往这想过，感觉就像我最开始说的离得太远了。</w:t>
      </w:r>
    </w:p>
    <w:p w14:paraId="1CC5385D" w14:textId="77777777" w:rsidR="00F219B3" w:rsidRDefault="007D52BB">
      <w:pPr>
        <w:spacing w:before="240" w:after="240"/>
        <w:rPr>
          <w:rFonts w:ascii="SimSun" w:eastAsia="SimSun" w:hAnsi="SimSun" w:cs="SimSun"/>
        </w:rPr>
      </w:pPr>
      <w:r>
        <w:rPr>
          <w:rFonts w:ascii="SimSun" w:eastAsia="SimSun" w:hAnsi="SimSun" w:cs="SimSun"/>
        </w:rPr>
        <w:t>J 47:13</w:t>
      </w:r>
      <w:r>
        <w:rPr>
          <w:rFonts w:ascii="SimSun" w:eastAsia="SimSun" w:hAnsi="SimSun" w:cs="SimSun"/>
        </w:rPr>
        <w:br/>
      </w:r>
      <w:r>
        <w:rPr>
          <w:rFonts w:ascii="SimSun" w:eastAsia="SimSun" w:hAnsi="SimSun" w:cs="SimSun"/>
        </w:rPr>
        <w:t>对，就像你刚刚讲离得太远，像你比如说你今天对吧？如果我没有跟你提到非笼养，你可能那个产品就没有不会那么可能感染到吧。</w:t>
      </w:r>
    </w:p>
    <w:p w14:paraId="1CC5385E" w14:textId="77777777" w:rsidR="00F219B3" w:rsidRDefault="007D52BB">
      <w:pPr>
        <w:spacing w:before="240" w:after="240"/>
        <w:rPr>
          <w:rFonts w:ascii="SimSun" w:eastAsia="SimSun" w:hAnsi="SimSun" w:cs="SimSun"/>
        </w:rPr>
      </w:pPr>
      <w:r>
        <w:rPr>
          <w:rFonts w:ascii="SimSun" w:eastAsia="SimSun" w:hAnsi="SimSun" w:cs="SimSun"/>
        </w:rPr>
        <w:t>Q 47:24</w:t>
      </w:r>
      <w:r>
        <w:rPr>
          <w:rFonts w:ascii="SimSun" w:eastAsia="SimSun" w:hAnsi="SimSun" w:cs="SimSun"/>
        </w:rPr>
        <w:br/>
      </w:r>
      <w:r>
        <w:rPr>
          <w:rFonts w:ascii="SimSun" w:eastAsia="SimSun" w:hAnsi="SimSun" w:cs="SimSun"/>
        </w:rPr>
        <w:t>对，比如说可生食的鸡蛋，我就只会想到可生食，那就是无菌无害，那肯定还是对我有益。但是如果说非笼养的话，其实我会想到他是不是有更快乐的生活。非笼养的这个词可不可以换成一个其他的代名词，然后改了一个名能不能增进消费者对他的认识程度，要不就在怎么在广告标语上进行美化，或者比如说你每一个图片，每一个鸡蛋，盒子上有一个二维码让你扫开之后就能看听到小鸡快乐的笑声，（</w:t>
      </w:r>
      <w:r>
        <w:rPr>
          <w:rFonts w:ascii="SimSun" w:eastAsia="SimSun" w:hAnsi="SimSun" w:cs="SimSun"/>
        </w:rPr>
        <w:t>J</w:t>
      </w:r>
      <w:r>
        <w:rPr>
          <w:rFonts w:ascii="SimSun" w:eastAsia="SimSun" w:hAnsi="SimSun" w:cs="SimSun"/>
        </w:rPr>
        <w:t>：这蛮有趣的），有点太夸张了。</w:t>
      </w:r>
    </w:p>
    <w:p w14:paraId="1CC5385F" w14:textId="77777777" w:rsidR="00F219B3" w:rsidRDefault="007D52BB">
      <w:pPr>
        <w:spacing w:before="240" w:after="240"/>
        <w:rPr>
          <w:rFonts w:ascii="SimSun" w:eastAsia="SimSun" w:hAnsi="SimSun" w:cs="SimSun"/>
        </w:rPr>
      </w:pPr>
      <w:r>
        <w:rPr>
          <w:rFonts w:ascii="SimSun" w:eastAsia="SimSun" w:hAnsi="SimSun" w:cs="SimSun"/>
        </w:rPr>
        <w:t>J 48:09</w:t>
      </w:r>
      <w:r>
        <w:rPr>
          <w:rFonts w:ascii="SimSun" w:eastAsia="SimSun" w:hAnsi="SimSun" w:cs="SimSun"/>
        </w:rPr>
        <w:br/>
      </w:r>
      <w:r>
        <w:rPr>
          <w:rFonts w:ascii="SimSun" w:eastAsia="SimSun" w:hAnsi="SimSun" w:cs="SimSun"/>
        </w:rPr>
        <w:t>可是这蛮有趣的，真的蛮有趣的，因为其实这也是需要去对，因为你平常如果像你买鸡蛋，你可能第一个看到你就说你看价看一下价格，然后会不会选择有机又是另外一件事情，或者会不会选择不同的标志，又是另外一件事情，然后再来是会不会花这种时间去阅读，或者是去扫这个二维码。对。</w:t>
      </w:r>
    </w:p>
    <w:p w14:paraId="1CC53860" w14:textId="77777777" w:rsidR="00F219B3" w:rsidRDefault="007D52BB">
      <w:pPr>
        <w:spacing w:before="240" w:after="240"/>
        <w:rPr>
          <w:rFonts w:ascii="SimSun" w:eastAsia="SimSun" w:hAnsi="SimSun" w:cs="SimSun"/>
        </w:rPr>
      </w:pPr>
      <w:r>
        <w:rPr>
          <w:rFonts w:ascii="SimSun" w:eastAsia="SimSun" w:hAnsi="SimSun" w:cs="SimSun"/>
        </w:rPr>
        <w:t>Q 48:34</w:t>
      </w:r>
      <w:r>
        <w:rPr>
          <w:rFonts w:ascii="SimSun" w:eastAsia="SimSun" w:hAnsi="SimSun" w:cs="SimSun"/>
        </w:rPr>
        <w:br/>
      </w:r>
      <w:r>
        <w:rPr>
          <w:rFonts w:ascii="SimSun" w:eastAsia="SimSun" w:hAnsi="SimSun" w:cs="SimSun"/>
        </w:rPr>
        <w:t>然后比如什么样的包装，是塑料壳的包装，然后还是刚才他那个不规则的包装或者说非笼养，没想好就什么样的包装，可能适合。</w:t>
      </w:r>
    </w:p>
    <w:p w14:paraId="1CC53861" w14:textId="77777777" w:rsidR="00F219B3" w:rsidRDefault="007D52BB">
      <w:pPr>
        <w:spacing w:before="240" w:after="240"/>
        <w:rPr>
          <w:rFonts w:ascii="SimSun" w:eastAsia="SimSun" w:hAnsi="SimSun" w:cs="SimSun"/>
        </w:rPr>
      </w:pPr>
      <w:r>
        <w:rPr>
          <w:rFonts w:ascii="SimSun" w:eastAsia="SimSun" w:hAnsi="SimSun" w:cs="SimSun"/>
        </w:rPr>
        <w:t>J 48:49</w:t>
      </w:r>
      <w:r>
        <w:rPr>
          <w:rFonts w:ascii="SimSun" w:eastAsia="SimSun" w:hAnsi="SimSun" w:cs="SimSun"/>
        </w:rPr>
        <w:br/>
      </w:r>
      <w:r>
        <w:rPr>
          <w:rFonts w:ascii="SimSun" w:eastAsia="SimSun" w:hAnsi="SimSun" w:cs="SimSun"/>
        </w:rPr>
        <w:t>如果你是作为一个消费者要去买鸡蛋，或者是我不知道你平常会不会给你男朋友一起去买鸡蛋之类的，会关注这些就是会会吸引你吗？你觉得这个鸡蛋？</w:t>
      </w:r>
    </w:p>
    <w:p w14:paraId="1CC53862" w14:textId="77777777" w:rsidR="00F219B3" w:rsidRDefault="007D52BB">
      <w:pPr>
        <w:spacing w:before="240" w:after="240"/>
        <w:rPr>
          <w:rFonts w:ascii="SimSun" w:eastAsia="SimSun" w:hAnsi="SimSun" w:cs="SimSun"/>
        </w:rPr>
      </w:pPr>
      <w:r>
        <w:rPr>
          <w:rFonts w:ascii="SimSun" w:eastAsia="SimSun" w:hAnsi="SimSun" w:cs="SimSun"/>
        </w:rPr>
        <w:t>Q 49:03</w:t>
      </w:r>
      <w:r>
        <w:rPr>
          <w:rFonts w:ascii="SimSun" w:eastAsia="SimSun" w:hAnsi="SimSun" w:cs="SimSun"/>
        </w:rPr>
        <w:br/>
      </w:r>
      <w:r>
        <w:rPr>
          <w:rFonts w:ascii="SimSun" w:eastAsia="SimSun" w:hAnsi="SimSun" w:cs="SimSun"/>
        </w:rPr>
        <w:t>刚就是说这个幸福的鸡快乐的蛋，如果当时这个标语我真能看到的话，我还是觉得很有趣的。然后其他的这个包装上可能大家会关注，那到底是买鸡蛋，还是更关注它有没有碎嘛，有一些那种，刚刚他这个，每一个洞一个洞的这种应该是保护的比较好，减震功能比较好。</w:t>
      </w:r>
    </w:p>
    <w:p w14:paraId="1CC53863"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有一次我们去超市，我男朋友问我：为什么会有那种你有没有见过那个网袋装的那些蛋，</w:t>
      </w:r>
      <w:r>
        <w:rPr>
          <w:rFonts w:ascii="SimSun" w:eastAsia="SimSun" w:hAnsi="SimSun" w:cs="SimSun"/>
        </w:rPr>
        <w:lastRenderedPageBreak/>
        <w:t>他们互相之间没有什么间隔，然后他说：啊这种菜为什么可以卖？它不会碎吗？为了保存感觉很难。</w:t>
      </w:r>
    </w:p>
    <w:p w14:paraId="1CC53864" w14:textId="77777777" w:rsidR="00F219B3" w:rsidRDefault="007D52BB">
      <w:pPr>
        <w:spacing w:before="240" w:after="240"/>
        <w:rPr>
          <w:rFonts w:ascii="SimSun" w:eastAsia="SimSun" w:hAnsi="SimSun" w:cs="SimSun"/>
        </w:rPr>
      </w:pPr>
      <w:r>
        <w:rPr>
          <w:rFonts w:ascii="SimSun" w:eastAsia="SimSun" w:hAnsi="SimSun" w:cs="SimSun"/>
        </w:rPr>
        <w:t>J 49:50</w:t>
      </w:r>
      <w:r>
        <w:rPr>
          <w:rFonts w:ascii="SimSun" w:eastAsia="SimSun" w:hAnsi="SimSun" w:cs="SimSun"/>
        </w:rPr>
        <w:br/>
      </w:r>
      <w:r>
        <w:rPr>
          <w:rFonts w:ascii="SimSun" w:eastAsia="SimSun" w:hAnsi="SimSun" w:cs="SimSun"/>
        </w:rPr>
        <w:t>有道理。因为我看到过，所以他不会买这种蛋，他会买装好的是吗？</w:t>
      </w:r>
    </w:p>
    <w:p w14:paraId="1CC53865" w14:textId="77777777" w:rsidR="00F219B3" w:rsidRDefault="007D52BB">
      <w:pPr>
        <w:spacing w:before="240" w:after="240"/>
        <w:rPr>
          <w:rFonts w:ascii="SimSun" w:eastAsia="SimSun" w:hAnsi="SimSun" w:cs="SimSun"/>
        </w:rPr>
      </w:pPr>
      <w:r>
        <w:rPr>
          <w:rFonts w:ascii="SimSun" w:eastAsia="SimSun" w:hAnsi="SimSun" w:cs="SimSun"/>
        </w:rPr>
        <w:t>Q 49:57</w:t>
      </w:r>
      <w:r>
        <w:rPr>
          <w:rFonts w:ascii="SimSun" w:eastAsia="SimSun" w:hAnsi="SimSun" w:cs="SimSun"/>
        </w:rPr>
        <w:br/>
      </w:r>
      <w:r>
        <w:rPr>
          <w:rFonts w:ascii="SimSun" w:eastAsia="SimSun" w:hAnsi="SimSun" w:cs="SimSun"/>
        </w:rPr>
        <w:t>对，他会去。除非它特别便宜，然后比如你就在家门口，你过程也没什么，他们不会受到撞击。但我们一般去超市，一般超市都，就是一个大型超市，你会在超市里买买什么，什么都买，买一些饮料啊什么的，除非你去那种生鲜超市，专门为了买菜出门。如果你购物的时候想顺带买个鸡蛋的话，我觉得那个不太实用，你可能买点饮料什么一撞就碎了。</w:t>
      </w:r>
    </w:p>
    <w:p w14:paraId="1CC53866" w14:textId="77777777" w:rsidR="00F219B3" w:rsidRDefault="007D52BB">
      <w:pPr>
        <w:spacing w:before="240" w:after="240"/>
        <w:rPr>
          <w:rFonts w:ascii="SimSun" w:eastAsia="SimSun" w:hAnsi="SimSun" w:cs="SimSun"/>
        </w:rPr>
      </w:pPr>
      <w:r>
        <w:rPr>
          <w:rFonts w:ascii="SimSun" w:eastAsia="SimSun" w:hAnsi="SimSun" w:cs="SimSun"/>
        </w:rPr>
        <w:t>J 50:29</w:t>
      </w:r>
      <w:r>
        <w:rPr>
          <w:rFonts w:ascii="SimSun" w:eastAsia="SimSun" w:hAnsi="SimSun" w:cs="SimSun"/>
        </w:rPr>
        <w:br/>
      </w:r>
      <w:r>
        <w:rPr>
          <w:rFonts w:ascii="SimSun" w:eastAsia="SimSun" w:hAnsi="SimSun" w:cs="SimSun"/>
        </w:rPr>
        <w:t>对，有道理，所以你们都会去比较大的超市。</w:t>
      </w:r>
    </w:p>
    <w:p w14:paraId="1CC53867" w14:textId="77777777" w:rsidR="00F219B3" w:rsidRDefault="007D52BB">
      <w:pPr>
        <w:spacing w:before="240" w:after="240"/>
        <w:rPr>
          <w:rFonts w:ascii="SimSun" w:eastAsia="SimSun" w:hAnsi="SimSun" w:cs="SimSun"/>
        </w:rPr>
      </w:pPr>
      <w:r>
        <w:rPr>
          <w:rFonts w:ascii="SimSun" w:eastAsia="SimSun" w:hAnsi="SimSun" w:cs="SimSun"/>
        </w:rPr>
        <w:t>Q 50:36</w:t>
      </w:r>
      <w:r>
        <w:rPr>
          <w:rFonts w:ascii="SimSun" w:eastAsia="SimSun" w:hAnsi="SimSun" w:cs="SimSun"/>
        </w:rPr>
        <w:br/>
      </w:r>
      <w:r>
        <w:rPr>
          <w:rFonts w:ascii="SimSun" w:eastAsia="SimSun" w:hAnsi="SimSun" w:cs="SimSun"/>
        </w:rPr>
        <w:t>对，像物美那种。比较丰富的。产品种类比较多的，而且如果我记得鸡蛋上，他们应该是同样的鸡蛋会放放在一起，就是说现在我们所有的鸡蛋都是，就正常的家里的鸡蛋，也没有非笼养，也不是可生食的，他们都在这一个大区里就是正常价格的。然后如果你是，如果你是那种可生食的无菌蛋，他们很多都需要有比较，我不知道需不需要冷藏，有一些可能保存条件比较苛刻，他们一旦跟他分分离开，如果不在一起的话，其实有些消费者也不一定会去看。所以到底这个区域应该跟鸡蛋，普通鸡蛋放在一起，还是不放在一起，感觉也挺有学问的。</w:t>
      </w:r>
    </w:p>
    <w:p w14:paraId="1CC53868" w14:textId="77777777" w:rsidR="00F219B3" w:rsidRDefault="007D52BB">
      <w:pPr>
        <w:spacing w:before="240" w:after="240"/>
        <w:rPr>
          <w:rFonts w:ascii="SimSun" w:eastAsia="SimSun" w:hAnsi="SimSun" w:cs="SimSun"/>
        </w:rPr>
      </w:pPr>
      <w:r>
        <w:rPr>
          <w:rFonts w:ascii="SimSun" w:eastAsia="SimSun" w:hAnsi="SimSun" w:cs="SimSun"/>
        </w:rPr>
        <w:t>J 51:30</w:t>
      </w:r>
      <w:r>
        <w:rPr>
          <w:rFonts w:ascii="SimSun" w:eastAsia="SimSun" w:hAnsi="SimSun" w:cs="SimSun"/>
        </w:rPr>
        <w:br/>
      </w:r>
      <w:r>
        <w:rPr>
          <w:rFonts w:ascii="SimSun" w:eastAsia="SimSun" w:hAnsi="SimSun" w:cs="SimSun"/>
        </w:rPr>
        <w:t>所以对你们来说你就不会去看是吗？你跟你男朋友去买的时候，你们。</w:t>
      </w:r>
    </w:p>
    <w:p w14:paraId="1CC53869" w14:textId="77777777" w:rsidR="00F219B3" w:rsidRDefault="007D52BB">
      <w:pPr>
        <w:spacing w:before="240" w:after="240"/>
        <w:rPr>
          <w:rFonts w:ascii="SimSun" w:eastAsia="SimSun" w:hAnsi="SimSun" w:cs="SimSun"/>
        </w:rPr>
      </w:pPr>
      <w:r>
        <w:rPr>
          <w:rFonts w:ascii="SimSun" w:eastAsia="SimSun" w:hAnsi="SimSun" w:cs="SimSun"/>
        </w:rPr>
        <w:t>Q 51:39</w:t>
      </w:r>
      <w:r>
        <w:rPr>
          <w:rFonts w:ascii="SimSun" w:eastAsia="SimSun" w:hAnsi="SimSun" w:cs="SimSun"/>
        </w:rPr>
        <w:br/>
      </w:r>
      <w:r>
        <w:rPr>
          <w:rFonts w:ascii="SimSun" w:eastAsia="SimSun" w:hAnsi="SimSun" w:cs="SimSun"/>
        </w:rPr>
        <w:t>如果我现在去买鸡蛋，我应该也不会去，就特意去看的，就是高端价格的，除非我明天要吃寿喜烧有这个需求。</w:t>
      </w:r>
    </w:p>
    <w:p w14:paraId="1CC5386A" w14:textId="77777777" w:rsidR="00F219B3" w:rsidRDefault="007D52BB">
      <w:pPr>
        <w:spacing w:before="240" w:after="240"/>
        <w:rPr>
          <w:rFonts w:ascii="SimSun" w:eastAsia="SimSun" w:hAnsi="SimSun" w:cs="SimSun"/>
        </w:rPr>
      </w:pPr>
      <w:r>
        <w:rPr>
          <w:rFonts w:ascii="SimSun" w:eastAsia="SimSun" w:hAnsi="SimSun" w:cs="SimSun"/>
        </w:rPr>
        <w:t>J 51:48</w:t>
      </w:r>
      <w:r>
        <w:rPr>
          <w:rFonts w:ascii="SimSun" w:eastAsia="SimSun" w:hAnsi="SimSun" w:cs="SimSun"/>
        </w:rPr>
        <w:br/>
      </w:r>
      <w:r>
        <w:rPr>
          <w:rFonts w:ascii="SimSun" w:eastAsia="SimSun" w:hAnsi="SimSun" w:cs="SimSun"/>
        </w:rPr>
        <w:t>你说你去吃，你是说你在家里会吃寿喜烧吗？</w:t>
      </w:r>
    </w:p>
    <w:p w14:paraId="1CC5386B" w14:textId="77777777" w:rsidR="00F219B3" w:rsidRDefault="007D52BB">
      <w:pPr>
        <w:spacing w:before="240" w:after="240"/>
        <w:rPr>
          <w:rFonts w:ascii="SimSun" w:eastAsia="SimSun" w:hAnsi="SimSun" w:cs="SimSun"/>
        </w:rPr>
      </w:pPr>
      <w:r>
        <w:rPr>
          <w:rFonts w:ascii="SimSun" w:eastAsia="SimSun" w:hAnsi="SimSun" w:cs="SimSun"/>
        </w:rPr>
        <w:t>Q 51:56</w:t>
      </w:r>
      <w:r>
        <w:rPr>
          <w:rFonts w:ascii="SimSun" w:eastAsia="SimSun" w:hAnsi="SimSun" w:cs="SimSun"/>
        </w:rPr>
        <w:br/>
      </w:r>
      <w:r>
        <w:rPr>
          <w:rFonts w:ascii="SimSun" w:eastAsia="SimSun" w:hAnsi="SimSun" w:cs="SimSun"/>
        </w:rPr>
        <w:t>只是这样设想，我好像没在家里做过寿喜烧，以前在宿舍煮过，隔壁是有煮过，但我觉得自己做那个汁，那个黑色的酱汁做不特别好，就容易淡。</w:t>
      </w:r>
    </w:p>
    <w:p w14:paraId="1CC5386C" w14:textId="77777777" w:rsidR="00F219B3" w:rsidRDefault="007D52BB">
      <w:pPr>
        <w:spacing w:before="240" w:after="240"/>
        <w:rPr>
          <w:rFonts w:ascii="SimSun" w:eastAsia="SimSun" w:hAnsi="SimSun" w:cs="SimSun"/>
        </w:rPr>
      </w:pPr>
      <w:r>
        <w:rPr>
          <w:rFonts w:ascii="SimSun" w:eastAsia="SimSun" w:hAnsi="SimSun" w:cs="SimSun"/>
        </w:rPr>
        <w:t>J 52:11</w:t>
      </w:r>
      <w:r>
        <w:rPr>
          <w:rFonts w:ascii="SimSun" w:eastAsia="SimSun" w:hAnsi="SimSun" w:cs="SimSun"/>
        </w:rPr>
        <w:br/>
      </w:r>
      <w:r>
        <w:rPr>
          <w:rFonts w:ascii="SimSun" w:eastAsia="SimSun" w:hAnsi="SimSun" w:cs="SimSun"/>
        </w:rPr>
        <w:t>是了解，所以这段时间你跟你男朋友有经常去超市买东西吗？</w:t>
      </w:r>
    </w:p>
    <w:p w14:paraId="1CC5386D" w14:textId="77777777" w:rsidR="00F219B3" w:rsidRDefault="007D52BB">
      <w:pPr>
        <w:spacing w:before="240" w:after="240"/>
        <w:rPr>
          <w:rFonts w:ascii="SimSun" w:eastAsia="SimSun" w:hAnsi="SimSun" w:cs="SimSun"/>
        </w:rPr>
      </w:pPr>
      <w:r>
        <w:rPr>
          <w:rFonts w:ascii="SimSun" w:eastAsia="SimSun" w:hAnsi="SimSun" w:cs="SimSun"/>
        </w:rPr>
        <w:t>Q 52:18</w:t>
      </w:r>
      <w:r>
        <w:rPr>
          <w:rFonts w:ascii="SimSun" w:eastAsia="SimSun" w:hAnsi="SimSun" w:cs="SimSun"/>
        </w:rPr>
        <w:br/>
      </w:r>
      <w:r>
        <w:rPr>
          <w:rFonts w:ascii="SimSun" w:eastAsia="SimSun" w:hAnsi="SimSun" w:cs="SimSun"/>
        </w:rPr>
        <w:t>有吧，算有。</w:t>
      </w:r>
    </w:p>
    <w:p w14:paraId="1CC5386E" w14:textId="77777777" w:rsidR="00F219B3" w:rsidRDefault="007D52BB">
      <w:pPr>
        <w:spacing w:before="240" w:after="240"/>
        <w:rPr>
          <w:rFonts w:ascii="SimSun" w:eastAsia="SimSun" w:hAnsi="SimSun" w:cs="SimSun"/>
        </w:rPr>
      </w:pPr>
      <w:r>
        <w:rPr>
          <w:rFonts w:ascii="SimSun" w:eastAsia="SimSun" w:hAnsi="SimSun" w:cs="SimSun"/>
        </w:rPr>
        <w:lastRenderedPageBreak/>
        <w:t>J 52:20</w:t>
      </w:r>
      <w:r>
        <w:rPr>
          <w:rFonts w:ascii="SimSun" w:eastAsia="SimSun" w:hAnsi="SimSun" w:cs="SimSun"/>
        </w:rPr>
        <w:br/>
      </w:r>
      <w:r>
        <w:rPr>
          <w:rFonts w:ascii="SimSun" w:eastAsia="SimSun" w:hAnsi="SimSun" w:cs="SimSun"/>
        </w:rPr>
        <w:t>是会什么情况下去或者是什么样子可以跟我讲一下吗？</w:t>
      </w:r>
    </w:p>
    <w:p w14:paraId="1CC5386F" w14:textId="77777777" w:rsidR="00F219B3" w:rsidRDefault="007D52BB">
      <w:pPr>
        <w:spacing w:before="240" w:after="240"/>
        <w:rPr>
          <w:rFonts w:ascii="SimSun" w:eastAsia="SimSun" w:hAnsi="SimSun" w:cs="SimSun"/>
        </w:rPr>
      </w:pPr>
      <w:r>
        <w:rPr>
          <w:rFonts w:ascii="SimSun" w:eastAsia="SimSun" w:hAnsi="SimSun" w:cs="SimSun"/>
        </w:rPr>
        <w:t>Q 52:26</w:t>
      </w:r>
      <w:r>
        <w:rPr>
          <w:rFonts w:ascii="SimSun" w:eastAsia="SimSun" w:hAnsi="SimSun" w:cs="SimSun"/>
        </w:rPr>
        <w:br/>
      </w:r>
      <w:r>
        <w:rPr>
          <w:rFonts w:ascii="SimSun" w:eastAsia="SimSun" w:hAnsi="SimSun" w:cs="SimSun"/>
        </w:rPr>
        <w:t>可能家里没有蔬菜了，然后要去买一些，然后比如说没有饮料了，然后晚上就吃得很饱，然后去散散步，或者出去，比如今天要出去逛街，出去见朋友，然后顺路可以去看一下，大多数是这种。就要么专门为了目的出门，然后要么就是，他很多都开在商场地下一层，那就是顺路去一下，然后看家里正好也缺东西了。</w:t>
      </w:r>
    </w:p>
    <w:p w14:paraId="1CC53870" w14:textId="77777777" w:rsidR="00F219B3" w:rsidRDefault="007D52BB">
      <w:pPr>
        <w:spacing w:before="240" w:after="240"/>
        <w:rPr>
          <w:rFonts w:ascii="SimSun" w:eastAsia="SimSun" w:hAnsi="SimSun" w:cs="SimSun"/>
        </w:rPr>
      </w:pPr>
      <w:r>
        <w:rPr>
          <w:rFonts w:ascii="SimSun" w:eastAsia="SimSun" w:hAnsi="SimSun" w:cs="SimSun"/>
        </w:rPr>
        <w:t>J 52:55</w:t>
      </w:r>
      <w:r>
        <w:rPr>
          <w:rFonts w:ascii="SimSun" w:eastAsia="SimSun" w:hAnsi="SimSun" w:cs="SimSun"/>
        </w:rPr>
        <w:br/>
      </w:r>
      <w:r>
        <w:rPr>
          <w:rFonts w:ascii="SimSun" w:eastAsia="SimSun" w:hAnsi="SimSun" w:cs="SimSun"/>
        </w:rPr>
        <w:t>对了解，可是都会去同样的地方，还是如果是出去也不一定。</w:t>
      </w:r>
    </w:p>
    <w:p w14:paraId="1CC53871" w14:textId="77777777" w:rsidR="00F219B3" w:rsidRDefault="007D52BB">
      <w:pPr>
        <w:spacing w:before="240" w:after="240"/>
        <w:rPr>
          <w:rFonts w:ascii="SimSun" w:eastAsia="SimSun" w:hAnsi="SimSun" w:cs="SimSun"/>
        </w:rPr>
      </w:pPr>
      <w:r>
        <w:rPr>
          <w:rFonts w:ascii="SimSun" w:eastAsia="SimSun" w:hAnsi="SimSun" w:cs="SimSun"/>
        </w:rPr>
        <w:t>Q 53:04</w:t>
      </w:r>
      <w:r>
        <w:rPr>
          <w:rFonts w:ascii="SimSun" w:eastAsia="SimSun" w:hAnsi="SimSun" w:cs="SimSun"/>
        </w:rPr>
        <w:br/>
      </w:r>
      <w:r>
        <w:rPr>
          <w:rFonts w:ascii="SimSun" w:eastAsia="SimSun" w:hAnsi="SimSun" w:cs="SimSun"/>
        </w:rPr>
        <w:t>如果是去，比如见朋友的话，可能就是哪个离商场附近，近那就去哪里，然后平时的话其实有固定的，就觉得有几家品质或者种类比较好，价格也比较适合的</w:t>
      </w:r>
    </w:p>
    <w:p w14:paraId="1CC53872" w14:textId="77777777" w:rsidR="00F219B3" w:rsidRDefault="007D52BB">
      <w:pPr>
        <w:spacing w:before="240" w:after="240"/>
        <w:rPr>
          <w:rFonts w:ascii="SimSun" w:eastAsia="SimSun" w:hAnsi="SimSun" w:cs="SimSun"/>
        </w:rPr>
      </w:pPr>
      <w:r>
        <w:rPr>
          <w:rFonts w:ascii="SimSun" w:eastAsia="SimSun" w:hAnsi="SimSun" w:cs="SimSun"/>
        </w:rPr>
        <w:t>J 53:22</w:t>
      </w:r>
      <w:r>
        <w:rPr>
          <w:rFonts w:ascii="SimSun" w:eastAsia="SimSun" w:hAnsi="SimSun" w:cs="SimSun"/>
        </w:rPr>
        <w:br/>
      </w:r>
      <w:r>
        <w:rPr>
          <w:rFonts w:ascii="SimSun" w:eastAsia="SimSun" w:hAnsi="SimSun" w:cs="SimSun"/>
        </w:rPr>
        <w:t>有哪些呢，还是。</w:t>
      </w:r>
    </w:p>
    <w:p w14:paraId="1CC53873" w14:textId="77777777" w:rsidR="00F219B3" w:rsidRDefault="007D52BB">
      <w:pPr>
        <w:spacing w:before="240" w:after="240"/>
        <w:rPr>
          <w:rFonts w:ascii="SimSun" w:eastAsia="SimSun" w:hAnsi="SimSun" w:cs="SimSun"/>
        </w:rPr>
      </w:pPr>
      <w:r>
        <w:rPr>
          <w:rFonts w:ascii="SimSun" w:eastAsia="SimSun" w:hAnsi="SimSun" w:cs="SimSun"/>
        </w:rPr>
        <w:t>Q 53:23</w:t>
      </w:r>
      <w:r>
        <w:rPr>
          <w:rFonts w:ascii="SimSun" w:eastAsia="SimSun" w:hAnsi="SimSun" w:cs="SimSun"/>
        </w:rPr>
        <w:br/>
      </w:r>
      <w:r>
        <w:rPr>
          <w:rFonts w:ascii="SimSun" w:eastAsia="SimSun" w:hAnsi="SimSun" w:cs="SimSun"/>
        </w:rPr>
        <w:t>比如说附近有一家物美，然后另外一个方向有京客隆，不知道你有没有听过，北京北京的京，然后客人的客，然后生意兴隆的隆，然后也会去盒马。</w:t>
      </w:r>
    </w:p>
    <w:p w14:paraId="1CC53874" w14:textId="77777777" w:rsidR="00F219B3" w:rsidRDefault="007D52BB">
      <w:pPr>
        <w:spacing w:before="240" w:after="240"/>
        <w:rPr>
          <w:rFonts w:ascii="SimSun" w:eastAsia="SimSun" w:hAnsi="SimSun" w:cs="SimSun"/>
        </w:rPr>
      </w:pPr>
      <w:r>
        <w:rPr>
          <w:rFonts w:ascii="SimSun" w:eastAsia="SimSun" w:hAnsi="SimSun" w:cs="SimSun"/>
        </w:rPr>
        <w:t>J 53:46</w:t>
      </w:r>
      <w:r>
        <w:rPr>
          <w:rFonts w:ascii="SimSun" w:eastAsia="SimSun" w:hAnsi="SimSun" w:cs="SimSun"/>
        </w:rPr>
        <w:br/>
      </w:r>
      <w:r>
        <w:rPr>
          <w:rFonts w:ascii="SimSun" w:eastAsia="SimSun" w:hAnsi="SimSun" w:cs="SimSun"/>
        </w:rPr>
        <w:t>都是在步行时间能够到达的地方吗？还是？</w:t>
      </w:r>
    </w:p>
    <w:p w14:paraId="1CC53875" w14:textId="77777777" w:rsidR="00F219B3" w:rsidRDefault="007D52BB">
      <w:pPr>
        <w:spacing w:before="240" w:after="240"/>
        <w:rPr>
          <w:rFonts w:ascii="SimSun" w:eastAsia="SimSun" w:hAnsi="SimSun" w:cs="SimSun"/>
        </w:rPr>
      </w:pPr>
      <w:r>
        <w:rPr>
          <w:rFonts w:ascii="SimSun" w:eastAsia="SimSun" w:hAnsi="SimSun" w:cs="SimSun"/>
        </w:rPr>
        <w:t>Q 53:51</w:t>
      </w:r>
      <w:r>
        <w:rPr>
          <w:rFonts w:ascii="SimSun" w:eastAsia="SimSun" w:hAnsi="SimSun" w:cs="SimSun"/>
        </w:rPr>
        <w:br/>
      </w:r>
      <w:r>
        <w:rPr>
          <w:rFonts w:ascii="SimSun" w:eastAsia="SimSun" w:hAnsi="SimSun" w:cs="SimSun"/>
        </w:rPr>
        <w:t>或者是骑自行车</w:t>
      </w:r>
      <w:r>
        <w:rPr>
          <w:rFonts w:ascii="SimSun" w:eastAsia="SimSun" w:hAnsi="SimSun" w:cs="SimSun"/>
        </w:rPr>
        <w:t>15</w:t>
      </w:r>
      <w:r>
        <w:rPr>
          <w:rFonts w:ascii="SimSun" w:eastAsia="SimSun" w:hAnsi="SimSun" w:cs="SimSun"/>
        </w:rPr>
        <w:t>分钟左右，以内。</w:t>
      </w:r>
    </w:p>
    <w:p w14:paraId="1CC53876" w14:textId="77777777" w:rsidR="00F219B3" w:rsidRDefault="007D52BB">
      <w:pPr>
        <w:spacing w:before="240" w:after="240"/>
        <w:rPr>
          <w:rFonts w:ascii="SimSun" w:eastAsia="SimSun" w:hAnsi="SimSun" w:cs="SimSun"/>
        </w:rPr>
      </w:pPr>
      <w:r>
        <w:rPr>
          <w:rFonts w:ascii="SimSun" w:eastAsia="SimSun" w:hAnsi="SimSun" w:cs="SimSun"/>
        </w:rPr>
        <w:t>J 53:55</w:t>
      </w:r>
      <w:r>
        <w:rPr>
          <w:rFonts w:ascii="SimSun" w:eastAsia="SimSun" w:hAnsi="SimSun" w:cs="SimSun"/>
        </w:rPr>
        <w:br/>
      </w:r>
      <w:r>
        <w:rPr>
          <w:rFonts w:ascii="SimSun" w:eastAsia="SimSun" w:hAnsi="SimSun" w:cs="SimSun"/>
        </w:rPr>
        <w:t>所以不然就是步行，不然就是骑自行车。是吗？（</w:t>
      </w:r>
      <w:r>
        <w:rPr>
          <w:rFonts w:ascii="SimSun" w:eastAsia="SimSun" w:hAnsi="SimSun" w:cs="SimSun"/>
        </w:rPr>
        <w:t>Q</w:t>
      </w:r>
      <w:r>
        <w:rPr>
          <w:rFonts w:ascii="SimSun" w:eastAsia="SimSun" w:hAnsi="SimSun" w:cs="SimSun"/>
        </w:rPr>
        <w:t>：嗯）可是饮料不是蛮重的吗？</w:t>
      </w:r>
    </w:p>
    <w:p w14:paraId="1CC53877" w14:textId="77777777" w:rsidR="00F219B3" w:rsidRDefault="007D52BB">
      <w:pPr>
        <w:spacing w:before="240" w:after="240"/>
        <w:rPr>
          <w:rFonts w:ascii="SimSun" w:eastAsia="SimSun" w:hAnsi="SimSun" w:cs="SimSun"/>
        </w:rPr>
      </w:pPr>
      <w:r>
        <w:rPr>
          <w:rFonts w:ascii="SimSun" w:eastAsia="SimSun" w:hAnsi="SimSun" w:cs="SimSun"/>
        </w:rPr>
        <w:t>Q 54:04</w:t>
      </w:r>
      <w:r>
        <w:rPr>
          <w:rFonts w:ascii="SimSun" w:eastAsia="SimSun" w:hAnsi="SimSun" w:cs="SimSun"/>
        </w:rPr>
        <w:br/>
      </w:r>
      <w:r>
        <w:rPr>
          <w:rFonts w:ascii="SimSun" w:eastAsia="SimSun" w:hAnsi="SimSun" w:cs="SimSun"/>
        </w:rPr>
        <w:t>自行车还有车筐什么的</w:t>
      </w:r>
    </w:p>
    <w:p w14:paraId="1CC53878" w14:textId="77777777" w:rsidR="00F219B3" w:rsidRDefault="007D52BB">
      <w:pPr>
        <w:spacing w:before="240" w:after="240"/>
        <w:rPr>
          <w:rFonts w:ascii="SimSun" w:eastAsia="SimSun" w:hAnsi="SimSun" w:cs="SimSun"/>
        </w:rPr>
      </w:pPr>
      <w:r>
        <w:rPr>
          <w:rFonts w:ascii="SimSun" w:eastAsia="SimSun" w:hAnsi="SimSun" w:cs="SimSun"/>
        </w:rPr>
        <w:t>J 54:05</w:t>
      </w:r>
      <w:r>
        <w:rPr>
          <w:rFonts w:ascii="SimSun" w:eastAsia="SimSun" w:hAnsi="SimSun" w:cs="SimSun"/>
        </w:rPr>
        <w:br/>
      </w:r>
      <w:r>
        <w:rPr>
          <w:rFonts w:ascii="SimSun" w:eastAsia="SimSun" w:hAnsi="SimSun" w:cs="SimSun"/>
        </w:rPr>
        <w:t>对了，自行车就没事，可是如果走路的话就比较重一点。所以你说你男朋友会担心说会不会碎，所以你们买在大区域里面，它也有都是包装好的鸡蛋，是吗？</w:t>
      </w:r>
    </w:p>
    <w:p w14:paraId="1CC53879" w14:textId="77777777" w:rsidR="00F219B3" w:rsidRDefault="007D52BB">
      <w:pPr>
        <w:spacing w:before="240" w:after="240"/>
        <w:rPr>
          <w:rFonts w:ascii="SimSun" w:eastAsia="SimSun" w:hAnsi="SimSun" w:cs="SimSun"/>
        </w:rPr>
      </w:pPr>
      <w:r>
        <w:rPr>
          <w:rFonts w:ascii="SimSun" w:eastAsia="SimSun" w:hAnsi="SimSun" w:cs="SimSun"/>
        </w:rPr>
        <w:t>Q 54:22</w:t>
      </w:r>
      <w:r>
        <w:rPr>
          <w:rFonts w:ascii="SimSun" w:eastAsia="SimSun" w:hAnsi="SimSun" w:cs="SimSun"/>
        </w:rPr>
        <w:br/>
      </w:r>
      <w:r>
        <w:rPr>
          <w:rFonts w:ascii="SimSun" w:eastAsia="SimSun" w:hAnsi="SimSun" w:cs="SimSun"/>
        </w:rPr>
        <w:t>对是的。</w:t>
      </w:r>
    </w:p>
    <w:p w14:paraId="1CC5387A" w14:textId="77777777" w:rsidR="00F219B3" w:rsidRDefault="007D52BB">
      <w:pPr>
        <w:spacing w:before="240" w:after="240"/>
        <w:rPr>
          <w:rFonts w:ascii="SimSun" w:eastAsia="SimSun" w:hAnsi="SimSun" w:cs="SimSun"/>
        </w:rPr>
      </w:pPr>
      <w:r>
        <w:rPr>
          <w:rFonts w:ascii="SimSun" w:eastAsia="SimSun" w:hAnsi="SimSun" w:cs="SimSun"/>
        </w:rPr>
        <w:t>J 54:23</w:t>
      </w:r>
      <w:r>
        <w:rPr>
          <w:rFonts w:ascii="SimSun" w:eastAsia="SimSun" w:hAnsi="SimSun" w:cs="SimSun"/>
        </w:rPr>
        <w:br/>
      </w:r>
      <w:r>
        <w:rPr>
          <w:rFonts w:ascii="SimSun" w:eastAsia="SimSun" w:hAnsi="SimSun" w:cs="SimSun"/>
        </w:rPr>
        <w:t>你们最近会要去买了嘛。</w:t>
      </w:r>
    </w:p>
    <w:p w14:paraId="1CC5387B" w14:textId="77777777" w:rsidR="00F219B3" w:rsidRDefault="007D52BB">
      <w:pPr>
        <w:spacing w:before="240" w:after="240"/>
        <w:rPr>
          <w:rFonts w:ascii="SimSun" w:eastAsia="SimSun" w:hAnsi="SimSun" w:cs="SimSun"/>
        </w:rPr>
      </w:pPr>
      <w:r>
        <w:rPr>
          <w:rFonts w:ascii="SimSun" w:eastAsia="SimSun" w:hAnsi="SimSun" w:cs="SimSun"/>
        </w:rPr>
        <w:lastRenderedPageBreak/>
        <w:t>Q 54:28</w:t>
      </w:r>
      <w:r>
        <w:rPr>
          <w:rFonts w:ascii="SimSun" w:eastAsia="SimSun" w:hAnsi="SimSun" w:cs="SimSun"/>
        </w:rPr>
        <w:br/>
      </w:r>
      <w:r>
        <w:rPr>
          <w:rFonts w:ascii="SimSun" w:eastAsia="SimSun" w:hAnsi="SimSun" w:cs="SimSun"/>
        </w:rPr>
        <w:t>鸡蛋，好像还有几颗，有个五六颗。</w:t>
      </w:r>
    </w:p>
    <w:p w14:paraId="1CC5387C" w14:textId="77777777" w:rsidR="00F219B3" w:rsidRDefault="007D52BB">
      <w:pPr>
        <w:spacing w:before="240" w:after="240"/>
        <w:rPr>
          <w:rFonts w:ascii="SimSun" w:eastAsia="SimSun" w:hAnsi="SimSun" w:cs="SimSun"/>
        </w:rPr>
      </w:pPr>
      <w:r>
        <w:rPr>
          <w:rFonts w:ascii="SimSun" w:eastAsia="SimSun" w:hAnsi="SimSun" w:cs="SimSun"/>
        </w:rPr>
        <w:t>J 54:31</w:t>
      </w:r>
      <w:r>
        <w:rPr>
          <w:rFonts w:ascii="SimSun" w:eastAsia="SimSun" w:hAnsi="SimSun" w:cs="SimSun"/>
        </w:rPr>
        <w:br/>
      </w:r>
      <w:r>
        <w:rPr>
          <w:rFonts w:ascii="SimSun" w:eastAsia="SimSun" w:hAnsi="SimSun" w:cs="SimSun"/>
        </w:rPr>
        <w:t>所以还不会去要</w:t>
      </w:r>
    </w:p>
    <w:p w14:paraId="1CC5387D" w14:textId="77777777" w:rsidR="00F219B3" w:rsidRDefault="007D52BB">
      <w:pPr>
        <w:spacing w:before="240" w:after="240"/>
        <w:rPr>
          <w:rFonts w:ascii="SimSun" w:eastAsia="SimSun" w:hAnsi="SimSun" w:cs="SimSun"/>
        </w:rPr>
      </w:pPr>
      <w:r>
        <w:rPr>
          <w:rFonts w:ascii="SimSun" w:eastAsia="SimSun" w:hAnsi="SimSun" w:cs="SimSun"/>
        </w:rPr>
        <w:t>Q 54:33</w:t>
      </w:r>
      <w:r>
        <w:rPr>
          <w:rFonts w:ascii="SimSun" w:eastAsia="SimSun" w:hAnsi="SimSun" w:cs="SimSun"/>
        </w:rPr>
        <w:br/>
      </w:r>
      <w:r>
        <w:rPr>
          <w:rFonts w:ascii="SimSun" w:eastAsia="SimSun" w:hAnsi="SimSun" w:cs="SimSun"/>
        </w:rPr>
        <w:t>要拍照吗？还是。</w:t>
      </w:r>
    </w:p>
    <w:p w14:paraId="1CC5387E" w14:textId="77777777" w:rsidR="00F219B3" w:rsidRDefault="007D52BB">
      <w:pPr>
        <w:spacing w:before="240" w:after="240"/>
        <w:rPr>
          <w:rFonts w:ascii="SimSun" w:eastAsia="SimSun" w:hAnsi="SimSun" w:cs="SimSun"/>
        </w:rPr>
      </w:pPr>
      <w:r>
        <w:rPr>
          <w:rFonts w:ascii="SimSun" w:eastAsia="SimSun" w:hAnsi="SimSun" w:cs="SimSun"/>
        </w:rPr>
        <w:t>J 54:33</w:t>
      </w:r>
      <w:r>
        <w:rPr>
          <w:rFonts w:ascii="SimSun" w:eastAsia="SimSun" w:hAnsi="SimSun" w:cs="SimSun"/>
        </w:rPr>
        <w:br/>
      </w:r>
      <w:r>
        <w:rPr>
          <w:rFonts w:ascii="SimSun" w:eastAsia="SimSun" w:hAnsi="SimSun" w:cs="SimSun"/>
        </w:rPr>
        <w:t>对这还蛮好奇，其实有个对想看，如果你有时间的话都要拍几张照，你们专门会去的区域或者是怎么样？对。看到的</w:t>
      </w:r>
    </w:p>
    <w:p w14:paraId="1CC5387F" w14:textId="77777777" w:rsidR="00F219B3" w:rsidRDefault="007D52BB">
      <w:pPr>
        <w:spacing w:before="240" w:after="240"/>
        <w:rPr>
          <w:rFonts w:ascii="SimSun" w:eastAsia="SimSun" w:hAnsi="SimSun" w:cs="SimSun"/>
        </w:rPr>
      </w:pPr>
      <w:r>
        <w:rPr>
          <w:rFonts w:ascii="SimSun" w:eastAsia="SimSun" w:hAnsi="SimSun" w:cs="SimSun"/>
        </w:rPr>
        <w:t>Q 54:44</w:t>
      </w:r>
      <w:r>
        <w:rPr>
          <w:rFonts w:ascii="SimSun" w:eastAsia="SimSun" w:hAnsi="SimSun" w:cs="SimSun"/>
        </w:rPr>
        <w:br/>
      </w:r>
      <w:r>
        <w:rPr>
          <w:rFonts w:ascii="SimSun" w:eastAsia="SimSun" w:hAnsi="SimSun" w:cs="SimSun"/>
        </w:rPr>
        <w:t>就是鸡蛋的那个柜台什么的，这个是吗？（</w:t>
      </w:r>
      <w:r>
        <w:rPr>
          <w:rFonts w:ascii="SimSun" w:eastAsia="SimSun" w:hAnsi="SimSun" w:cs="SimSun"/>
        </w:rPr>
        <w:t>J</w:t>
      </w:r>
      <w:r>
        <w:rPr>
          <w:rFonts w:ascii="SimSun" w:eastAsia="SimSun" w:hAnsi="SimSun" w:cs="SimSun"/>
        </w:rPr>
        <w:t>：对对对）好的，那个摊位，</w:t>
      </w:r>
    </w:p>
    <w:p w14:paraId="1CC53880" w14:textId="77777777" w:rsidR="00F219B3" w:rsidRDefault="007D52BB">
      <w:pPr>
        <w:spacing w:before="240" w:after="240"/>
        <w:rPr>
          <w:rFonts w:ascii="SimSun" w:eastAsia="SimSun" w:hAnsi="SimSun" w:cs="SimSun"/>
        </w:rPr>
      </w:pPr>
      <w:r>
        <w:rPr>
          <w:rFonts w:ascii="SimSun" w:eastAsia="SimSun" w:hAnsi="SimSun" w:cs="SimSun"/>
        </w:rPr>
        <w:t>J 54:51</w:t>
      </w:r>
      <w:r>
        <w:rPr>
          <w:rFonts w:ascii="SimSun" w:eastAsia="SimSun" w:hAnsi="SimSun" w:cs="SimSun"/>
        </w:rPr>
        <w:br/>
      </w:r>
      <w:r>
        <w:rPr>
          <w:rFonts w:ascii="SimSun" w:eastAsia="SimSun" w:hAnsi="SimSun" w:cs="SimSun"/>
        </w:rPr>
        <w:t>好，谢谢。（</w:t>
      </w:r>
      <w:r>
        <w:rPr>
          <w:rFonts w:ascii="SimSun" w:eastAsia="SimSun" w:hAnsi="SimSun" w:cs="SimSun"/>
        </w:rPr>
        <w:t>Q</w:t>
      </w:r>
      <w:r>
        <w:rPr>
          <w:rFonts w:ascii="SimSun" w:eastAsia="SimSun" w:hAnsi="SimSun" w:cs="SimSun"/>
        </w:rPr>
        <w:t>：没事）对，有个食物日记。你们会多常去买呢？</w:t>
      </w:r>
    </w:p>
    <w:p w14:paraId="1CC53881" w14:textId="77777777" w:rsidR="00F219B3" w:rsidRDefault="007D52BB">
      <w:pPr>
        <w:spacing w:before="240" w:after="240"/>
        <w:rPr>
          <w:rFonts w:ascii="SimSun" w:eastAsia="SimSun" w:hAnsi="SimSun" w:cs="SimSun"/>
        </w:rPr>
      </w:pPr>
      <w:r>
        <w:rPr>
          <w:rFonts w:ascii="SimSun" w:eastAsia="SimSun" w:hAnsi="SimSun" w:cs="SimSun"/>
        </w:rPr>
        <w:t>Q 54:58</w:t>
      </w:r>
      <w:r>
        <w:rPr>
          <w:rFonts w:ascii="SimSun" w:eastAsia="SimSun" w:hAnsi="SimSun" w:cs="SimSun"/>
        </w:rPr>
        <w:br/>
      </w:r>
      <w:r>
        <w:rPr>
          <w:rFonts w:ascii="SimSun" w:eastAsia="SimSun" w:hAnsi="SimSun" w:cs="SimSun"/>
        </w:rPr>
        <w:t>鸡蛋吗？如果是上次，上次我应该有写是买的山姆外卖那种鸡蛋。那应该挺快的，就是他送的的，然后刚才的问题是什么片？就是相当于一个超市的外卖。山姆，什么急速达，它一个小时，就是你下单基本上如果正常的话一个小时之内就能送到。</w:t>
      </w:r>
    </w:p>
    <w:p w14:paraId="1CC53882" w14:textId="77777777" w:rsidR="00F219B3" w:rsidRDefault="007D52BB">
      <w:pPr>
        <w:spacing w:before="240" w:after="240"/>
        <w:rPr>
          <w:rFonts w:ascii="SimSun" w:eastAsia="SimSun" w:hAnsi="SimSun" w:cs="SimSun"/>
        </w:rPr>
      </w:pPr>
      <w:r>
        <w:rPr>
          <w:rFonts w:ascii="SimSun" w:eastAsia="SimSun" w:hAnsi="SimSun" w:cs="SimSun"/>
        </w:rPr>
        <w:t>J 55:28</w:t>
      </w:r>
      <w:r>
        <w:rPr>
          <w:rFonts w:ascii="SimSun" w:eastAsia="SimSun" w:hAnsi="SimSun" w:cs="SimSun"/>
        </w:rPr>
        <w:br/>
      </w:r>
      <w:r>
        <w:rPr>
          <w:rFonts w:ascii="SimSun" w:eastAsia="SimSun" w:hAnsi="SimSun" w:cs="SimSun"/>
        </w:rPr>
        <w:t>所以它上面的商品都是一个特定的超市的商品吗？还是怎么样？</w:t>
      </w:r>
    </w:p>
    <w:p w14:paraId="1CC53883" w14:textId="77777777" w:rsidR="00F219B3" w:rsidRDefault="007D52BB">
      <w:pPr>
        <w:spacing w:before="240" w:after="240"/>
        <w:rPr>
          <w:rFonts w:ascii="SimSun" w:eastAsia="SimSun" w:hAnsi="SimSun" w:cs="SimSun"/>
        </w:rPr>
      </w:pPr>
      <w:r>
        <w:rPr>
          <w:rFonts w:ascii="SimSun" w:eastAsia="SimSun" w:hAnsi="SimSun" w:cs="SimSun"/>
        </w:rPr>
        <w:t>Q 55:35</w:t>
      </w:r>
      <w:r>
        <w:rPr>
          <w:rFonts w:ascii="SimSun" w:eastAsia="SimSun" w:hAnsi="SimSun" w:cs="SimSun"/>
        </w:rPr>
        <w:br/>
      </w:r>
      <w:r>
        <w:rPr>
          <w:rFonts w:ascii="SimSun" w:eastAsia="SimSun" w:hAnsi="SimSun" w:cs="SimSun"/>
        </w:rPr>
        <w:t>可以理解为，比如说不是有吧，上海那个</w:t>
      </w:r>
      <w:r>
        <w:rPr>
          <w:rFonts w:ascii="SimSun" w:eastAsia="SimSun" w:hAnsi="SimSun" w:cs="SimSun"/>
        </w:rPr>
        <w:t xml:space="preserve"> </w:t>
      </w:r>
      <w:proofErr w:type="spellStart"/>
      <w:r>
        <w:rPr>
          <w:rFonts w:ascii="SimSun" w:eastAsia="SimSun" w:hAnsi="SimSun" w:cs="SimSun"/>
        </w:rPr>
        <w:t>costco</w:t>
      </w:r>
      <w:proofErr w:type="spellEnd"/>
      <w:r>
        <w:rPr>
          <w:rFonts w:ascii="SimSun" w:eastAsia="SimSun" w:hAnsi="SimSun" w:cs="SimSun"/>
        </w:rPr>
        <w:t>开市客那种类似的，山姆应该是沃尔玛旗下的那种仓储型超市。</w:t>
      </w:r>
    </w:p>
    <w:p w14:paraId="1CC53884" w14:textId="77777777" w:rsidR="00F219B3" w:rsidRDefault="007D52BB">
      <w:pPr>
        <w:spacing w:before="240" w:after="240"/>
        <w:rPr>
          <w:rFonts w:ascii="SimSun" w:eastAsia="SimSun" w:hAnsi="SimSun" w:cs="SimSun"/>
        </w:rPr>
      </w:pPr>
      <w:r>
        <w:rPr>
          <w:rFonts w:ascii="SimSun" w:eastAsia="SimSun" w:hAnsi="SimSun" w:cs="SimSun"/>
        </w:rPr>
        <w:t>J 55:51</w:t>
      </w:r>
      <w:r>
        <w:rPr>
          <w:rFonts w:ascii="SimSun" w:eastAsia="SimSun" w:hAnsi="SimSun" w:cs="SimSun"/>
        </w:rPr>
        <w:br/>
      </w:r>
      <w:r>
        <w:rPr>
          <w:rFonts w:ascii="SimSun" w:eastAsia="SimSun" w:hAnsi="SimSun" w:cs="SimSun"/>
        </w:rPr>
        <w:t>是，然后在上面你会选特定的像品牌吗？或者是什么样子的鸡蛋？</w:t>
      </w:r>
    </w:p>
    <w:p w14:paraId="1CC53885" w14:textId="77777777" w:rsidR="00F219B3" w:rsidRDefault="007D52BB">
      <w:pPr>
        <w:spacing w:before="240" w:after="240"/>
        <w:rPr>
          <w:rFonts w:ascii="SimSun" w:eastAsia="SimSun" w:hAnsi="SimSun" w:cs="SimSun"/>
        </w:rPr>
      </w:pPr>
      <w:r>
        <w:rPr>
          <w:rFonts w:ascii="SimSun" w:eastAsia="SimSun" w:hAnsi="SimSun" w:cs="SimSun"/>
        </w:rPr>
        <w:t>Q 56:01</w:t>
      </w:r>
      <w:r>
        <w:rPr>
          <w:rFonts w:ascii="SimSun" w:eastAsia="SimSun" w:hAnsi="SimSun" w:cs="SimSun"/>
        </w:rPr>
        <w:br/>
      </w:r>
      <w:r>
        <w:rPr>
          <w:rFonts w:ascii="SimSun" w:eastAsia="SimSun" w:hAnsi="SimSun" w:cs="SimSun"/>
        </w:rPr>
        <w:t>他们其实每个品类</w:t>
      </w:r>
      <w:r>
        <w:rPr>
          <w:rFonts w:ascii="SimSun" w:eastAsia="SimSun" w:hAnsi="SimSun" w:cs="SimSun"/>
        </w:rPr>
        <w:t>SKU</w:t>
      </w:r>
      <w:r>
        <w:rPr>
          <w:rFonts w:ascii="SimSun" w:eastAsia="SimSun" w:hAnsi="SimSun" w:cs="SimSun"/>
        </w:rPr>
        <w:t>比较少，它的鸡蛋应该就三四种，就可选择性比较少，但其实他都经过比较好的挑选，然后品质比较不错，鸡蛋的话就是正大，还有个德清源，如果没记错品牌名的话。</w:t>
      </w:r>
    </w:p>
    <w:p w14:paraId="1CC53886" w14:textId="77777777" w:rsidR="00F219B3" w:rsidRDefault="007D52BB">
      <w:pPr>
        <w:spacing w:before="240" w:after="240"/>
        <w:rPr>
          <w:rFonts w:ascii="SimSun" w:eastAsia="SimSun" w:hAnsi="SimSun" w:cs="SimSun"/>
        </w:rPr>
      </w:pPr>
      <w:r>
        <w:rPr>
          <w:rFonts w:ascii="SimSun" w:eastAsia="SimSun" w:hAnsi="SimSun" w:cs="SimSun"/>
        </w:rPr>
        <w:t>J 56:21</w:t>
      </w:r>
      <w:r>
        <w:rPr>
          <w:rFonts w:ascii="SimSun" w:eastAsia="SimSun" w:hAnsi="SimSun" w:cs="SimSun"/>
        </w:rPr>
        <w:br/>
        <w:t>SKU</w:t>
      </w:r>
      <w:r>
        <w:rPr>
          <w:rFonts w:ascii="SimSun" w:eastAsia="SimSun" w:hAnsi="SimSun" w:cs="SimSun"/>
        </w:rPr>
        <w:t>是什么？不好意思，</w:t>
      </w:r>
    </w:p>
    <w:p w14:paraId="1CC53887" w14:textId="77777777" w:rsidR="00F219B3" w:rsidRDefault="007D52BB">
      <w:pPr>
        <w:spacing w:before="240" w:after="240"/>
        <w:rPr>
          <w:rFonts w:ascii="SimSun" w:eastAsia="SimSun" w:hAnsi="SimSun" w:cs="SimSun"/>
        </w:rPr>
      </w:pPr>
      <w:r>
        <w:rPr>
          <w:rFonts w:ascii="SimSun" w:eastAsia="SimSun" w:hAnsi="SimSun" w:cs="SimSun"/>
        </w:rPr>
        <w:t>Q 56:25</w:t>
      </w:r>
      <w:r>
        <w:rPr>
          <w:rFonts w:ascii="SimSun" w:eastAsia="SimSun" w:hAnsi="SimSun" w:cs="SimSun"/>
        </w:rPr>
        <w:br/>
        <w:t>SKU</w:t>
      </w:r>
      <w:r>
        <w:rPr>
          <w:rFonts w:ascii="SimSun" w:eastAsia="SimSun" w:hAnsi="SimSun" w:cs="SimSun"/>
        </w:rPr>
        <w:t>就是商品的独特的标码，它的全称是啥来的？</w:t>
      </w:r>
    </w:p>
    <w:p w14:paraId="1CC53888" w14:textId="77777777" w:rsidR="00F219B3" w:rsidRDefault="007D52BB">
      <w:pPr>
        <w:spacing w:before="240" w:after="240"/>
        <w:rPr>
          <w:rFonts w:ascii="SimSun" w:eastAsia="SimSun" w:hAnsi="SimSun" w:cs="SimSun"/>
        </w:rPr>
      </w:pPr>
      <w:r>
        <w:rPr>
          <w:rFonts w:ascii="SimSun" w:eastAsia="SimSun" w:hAnsi="SimSun" w:cs="SimSun"/>
        </w:rPr>
        <w:lastRenderedPageBreak/>
        <w:t>J 56:31</w:t>
      </w:r>
      <w:r>
        <w:rPr>
          <w:rFonts w:ascii="SimSun" w:eastAsia="SimSun" w:hAnsi="SimSun" w:cs="SimSun"/>
        </w:rPr>
        <w:br/>
      </w:r>
      <w:r>
        <w:rPr>
          <w:rFonts w:ascii="SimSun" w:eastAsia="SimSun" w:hAnsi="SimSun" w:cs="SimSun"/>
        </w:rPr>
        <w:t>商品的独特的标码？好，我等下查一下。</w:t>
      </w:r>
    </w:p>
    <w:p w14:paraId="1CC53889" w14:textId="77777777" w:rsidR="00F219B3" w:rsidRDefault="007D52BB">
      <w:pPr>
        <w:spacing w:before="240" w:after="240"/>
        <w:rPr>
          <w:rFonts w:ascii="SimSun" w:eastAsia="SimSun" w:hAnsi="SimSun" w:cs="SimSun"/>
        </w:rPr>
      </w:pPr>
      <w:r>
        <w:rPr>
          <w:rFonts w:ascii="SimSun" w:eastAsia="SimSun" w:hAnsi="SimSun" w:cs="SimSun"/>
        </w:rPr>
        <w:t>Q 56:35</w:t>
      </w:r>
      <w:r>
        <w:rPr>
          <w:rFonts w:ascii="SimSun" w:eastAsia="SimSun" w:hAnsi="SimSun" w:cs="SimSun"/>
        </w:rPr>
        <w:br/>
      </w:r>
      <w:r>
        <w:rPr>
          <w:rFonts w:ascii="SimSun" w:eastAsia="SimSun" w:hAnsi="SimSun" w:cs="SimSun"/>
        </w:rPr>
        <w:t>我看一下。好像很久，可能消费领域，零售方面会，老师们会说一下，我传给你（</w:t>
      </w:r>
      <w:r>
        <w:rPr>
          <w:rFonts w:ascii="SimSun" w:eastAsia="SimSun" w:hAnsi="SimSun" w:cs="SimSun"/>
        </w:rPr>
        <w:t>J</w:t>
      </w:r>
      <w:r>
        <w:rPr>
          <w:rFonts w:ascii="SimSun" w:eastAsia="SimSun" w:hAnsi="SimSun" w:cs="SimSun"/>
        </w:rPr>
        <w:t>：谢谢）。就是一个，</w:t>
      </w:r>
      <w:r>
        <w:rPr>
          <w:rFonts w:ascii="SimSun" w:eastAsia="SimSun" w:hAnsi="SimSun" w:cs="SimSun"/>
        </w:rPr>
        <w:t xml:space="preserve"> SKU</w:t>
      </w:r>
      <w:r>
        <w:rPr>
          <w:rFonts w:ascii="SimSun" w:eastAsia="SimSun" w:hAnsi="SimSun" w:cs="SimSun"/>
        </w:rPr>
        <w:t>应该是对应，比如说每个品类有几个，就对应着它这个品类里面选了几种商品。</w:t>
      </w:r>
    </w:p>
    <w:p w14:paraId="1CC5388A" w14:textId="77777777" w:rsidR="00F219B3" w:rsidRDefault="007D52BB">
      <w:pPr>
        <w:spacing w:before="240" w:after="240"/>
        <w:rPr>
          <w:rFonts w:ascii="SimSun" w:eastAsia="SimSun" w:hAnsi="SimSun" w:cs="SimSun"/>
        </w:rPr>
      </w:pPr>
      <w:r>
        <w:rPr>
          <w:rFonts w:ascii="SimSun" w:eastAsia="SimSun" w:hAnsi="SimSun" w:cs="SimSun"/>
        </w:rPr>
        <w:t>J 57:06</w:t>
      </w:r>
      <w:r>
        <w:rPr>
          <w:rFonts w:ascii="SimSun" w:eastAsia="SimSun" w:hAnsi="SimSun" w:cs="SimSun"/>
        </w:rPr>
        <w:br/>
      </w:r>
      <w:r>
        <w:rPr>
          <w:rFonts w:ascii="SimSun" w:eastAsia="SimSun" w:hAnsi="SimSun" w:cs="SimSun"/>
        </w:rPr>
        <w:t>是然后你说他只有对他就比较少，只有三四个。是吧、</w:t>
      </w:r>
    </w:p>
    <w:p w14:paraId="1CC5388B" w14:textId="77777777" w:rsidR="00F219B3" w:rsidRDefault="007D52BB">
      <w:pPr>
        <w:spacing w:before="240" w:after="240"/>
        <w:rPr>
          <w:rFonts w:ascii="SimSun" w:eastAsia="SimSun" w:hAnsi="SimSun" w:cs="SimSun"/>
        </w:rPr>
      </w:pPr>
      <w:r>
        <w:rPr>
          <w:rFonts w:ascii="SimSun" w:eastAsia="SimSun" w:hAnsi="SimSun" w:cs="SimSun"/>
        </w:rPr>
        <w:t>Q 57:11</w:t>
      </w:r>
      <w:r>
        <w:rPr>
          <w:rFonts w:ascii="SimSun" w:eastAsia="SimSun" w:hAnsi="SimSun" w:cs="SimSun"/>
        </w:rPr>
        <w:br/>
      </w:r>
      <w:r>
        <w:rPr>
          <w:rFonts w:ascii="SimSun" w:eastAsia="SimSun" w:hAnsi="SimSun" w:cs="SimSun"/>
        </w:rPr>
        <w:t>比如鸡蛋的话比较少。</w:t>
      </w:r>
    </w:p>
    <w:p w14:paraId="1CC5388C" w14:textId="77777777" w:rsidR="00F219B3" w:rsidRDefault="007D52BB">
      <w:pPr>
        <w:spacing w:before="240" w:after="240"/>
        <w:rPr>
          <w:rFonts w:ascii="SimSun" w:eastAsia="SimSun" w:hAnsi="SimSun" w:cs="SimSun"/>
        </w:rPr>
      </w:pPr>
      <w:r>
        <w:rPr>
          <w:rFonts w:ascii="SimSun" w:eastAsia="SimSun" w:hAnsi="SimSun" w:cs="SimSun"/>
        </w:rPr>
        <w:t>J 57:15</w:t>
      </w:r>
      <w:r>
        <w:rPr>
          <w:rFonts w:ascii="SimSun" w:eastAsia="SimSun" w:hAnsi="SimSun" w:cs="SimSun"/>
        </w:rPr>
        <w:br/>
      </w:r>
      <w:r>
        <w:rPr>
          <w:rFonts w:ascii="SimSun" w:eastAsia="SimSun" w:hAnsi="SimSun" w:cs="SimSun"/>
        </w:rPr>
        <w:t>看到了</w:t>
      </w:r>
      <w:proofErr w:type="spellStart"/>
      <w:r>
        <w:rPr>
          <w:rFonts w:ascii="SimSun" w:eastAsia="SimSun" w:hAnsi="SimSun" w:cs="SimSun"/>
        </w:rPr>
        <w:t>sku</w:t>
      </w:r>
      <w:proofErr w:type="spellEnd"/>
      <w:r>
        <w:rPr>
          <w:rFonts w:ascii="SimSun" w:eastAsia="SimSun" w:hAnsi="SimSun" w:cs="SimSun"/>
        </w:rPr>
        <w:t>。对，所以你会有看到正大的这样子。是。然后正大的，所以正大他会经常买是吗？你们会经常买？</w:t>
      </w:r>
    </w:p>
    <w:p w14:paraId="1CC5388D" w14:textId="77777777" w:rsidR="00F219B3" w:rsidRDefault="007D52BB">
      <w:pPr>
        <w:spacing w:before="240" w:after="240"/>
        <w:rPr>
          <w:rFonts w:ascii="SimSun" w:eastAsia="SimSun" w:hAnsi="SimSun" w:cs="SimSun"/>
        </w:rPr>
      </w:pPr>
      <w:r>
        <w:rPr>
          <w:rFonts w:ascii="SimSun" w:eastAsia="SimSun" w:hAnsi="SimSun" w:cs="SimSun"/>
        </w:rPr>
        <w:t>Q 57:30</w:t>
      </w:r>
      <w:r>
        <w:rPr>
          <w:rFonts w:ascii="SimSun" w:eastAsia="SimSun" w:hAnsi="SimSun" w:cs="SimSun"/>
        </w:rPr>
        <w:br/>
      </w:r>
      <w:r>
        <w:rPr>
          <w:rFonts w:ascii="SimSun" w:eastAsia="SimSun" w:hAnsi="SimSun" w:cs="SimSun"/>
        </w:rPr>
        <w:t>对，会潜意识里觉得正大的鸡蛋，即使它是这种标准化生产的话，它也是相对来说比较可靠的，</w:t>
      </w:r>
    </w:p>
    <w:p w14:paraId="1CC5388E" w14:textId="77777777" w:rsidR="00F219B3" w:rsidRDefault="007D52BB">
      <w:pPr>
        <w:spacing w:before="240" w:after="240"/>
        <w:rPr>
          <w:rFonts w:ascii="SimSun" w:eastAsia="SimSun" w:hAnsi="SimSun" w:cs="SimSun"/>
        </w:rPr>
      </w:pPr>
      <w:r>
        <w:rPr>
          <w:rFonts w:ascii="SimSun" w:eastAsia="SimSun" w:hAnsi="SimSun" w:cs="SimSun"/>
        </w:rPr>
        <w:t>J 57:42</w:t>
      </w:r>
      <w:r>
        <w:rPr>
          <w:rFonts w:ascii="SimSun" w:eastAsia="SimSun" w:hAnsi="SimSun" w:cs="SimSun"/>
        </w:rPr>
        <w:br/>
      </w:r>
      <w:r>
        <w:rPr>
          <w:rFonts w:ascii="SimSun" w:eastAsia="SimSun" w:hAnsi="SimSun" w:cs="SimSun"/>
        </w:rPr>
        <w:t>是，所以会会看品牌吗？购买的时候（</w:t>
      </w:r>
      <w:r>
        <w:rPr>
          <w:rFonts w:ascii="SimSun" w:eastAsia="SimSun" w:hAnsi="SimSun" w:cs="SimSun"/>
        </w:rPr>
        <w:t>Q</w:t>
      </w:r>
      <w:r>
        <w:rPr>
          <w:rFonts w:ascii="SimSun" w:eastAsia="SimSun" w:hAnsi="SimSun" w:cs="SimSun"/>
        </w:rPr>
        <w:t>：也会）都会，去超市也会看。（</w:t>
      </w:r>
      <w:r>
        <w:rPr>
          <w:rFonts w:ascii="SimSun" w:eastAsia="SimSun" w:hAnsi="SimSun" w:cs="SimSun"/>
        </w:rPr>
        <w:t>Q</w:t>
      </w:r>
      <w:r>
        <w:rPr>
          <w:rFonts w:ascii="SimSun" w:eastAsia="SimSun" w:hAnsi="SimSun" w:cs="SimSun"/>
        </w:rPr>
        <w:t>：是的）然后，就是会选择什么样子，除了正大还有什么其他的吗？</w:t>
      </w:r>
    </w:p>
    <w:p w14:paraId="1CC5388F" w14:textId="77777777" w:rsidR="00F219B3" w:rsidRDefault="007D52BB">
      <w:pPr>
        <w:spacing w:before="240" w:after="240"/>
        <w:rPr>
          <w:rFonts w:ascii="SimSun" w:eastAsia="SimSun" w:hAnsi="SimSun" w:cs="SimSun"/>
        </w:rPr>
      </w:pPr>
      <w:r>
        <w:rPr>
          <w:rFonts w:ascii="SimSun" w:eastAsia="SimSun" w:hAnsi="SimSun" w:cs="SimSun"/>
        </w:rPr>
        <w:t>Q 57:58</w:t>
      </w:r>
      <w:r>
        <w:rPr>
          <w:rFonts w:ascii="SimSun" w:eastAsia="SimSun" w:hAnsi="SimSun" w:cs="SimSun"/>
        </w:rPr>
        <w:br/>
      </w:r>
      <w:r>
        <w:rPr>
          <w:rFonts w:ascii="SimSun" w:eastAsia="SimSun" w:hAnsi="SimSun" w:cs="SimSun"/>
        </w:rPr>
        <w:t>比如说我能叫上来名字的就是正大，然后还有德清源，然后鸡蛋的话，其他的一些品牌买过，但是没记得了，就是不会复购，或者说如果有正大的就不会买其他的，那些，就是没有的话，我这次还要吃，我就少买几个，然后就买不知名的也没关系，这种。</w:t>
      </w:r>
    </w:p>
    <w:p w14:paraId="1CC53890" w14:textId="77777777" w:rsidR="00F219B3" w:rsidRDefault="007D52BB">
      <w:pPr>
        <w:spacing w:before="240" w:after="240"/>
        <w:rPr>
          <w:rFonts w:ascii="SimSun" w:eastAsia="SimSun" w:hAnsi="SimSun" w:cs="SimSun"/>
        </w:rPr>
      </w:pPr>
      <w:r>
        <w:rPr>
          <w:rFonts w:ascii="SimSun" w:eastAsia="SimSun" w:hAnsi="SimSun" w:cs="SimSun"/>
        </w:rPr>
        <w:t>J 58:30</w:t>
      </w:r>
      <w:r>
        <w:rPr>
          <w:rFonts w:ascii="SimSun" w:eastAsia="SimSun" w:hAnsi="SimSun" w:cs="SimSun"/>
        </w:rPr>
        <w:br/>
      </w:r>
      <w:r>
        <w:rPr>
          <w:rFonts w:ascii="SimSun" w:eastAsia="SimSun" w:hAnsi="SimSun" w:cs="SimSun"/>
        </w:rPr>
        <w:t>是，那会特别，是为什么会想要，因为正大遇见到你，是觉得他哪一些特点是比较好？</w:t>
      </w:r>
    </w:p>
    <w:p w14:paraId="1CC53891" w14:textId="77777777" w:rsidR="00F219B3" w:rsidRDefault="007D52BB">
      <w:pPr>
        <w:spacing w:before="240" w:after="240"/>
        <w:rPr>
          <w:rFonts w:ascii="SimSun" w:eastAsia="SimSun" w:hAnsi="SimSun" w:cs="SimSun"/>
        </w:rPr>
      </w:pPr>
      <w:r>
        <w:rPr>
          <w:rFonts w:ascii="SimSun" w:eastAsia="SimSun" w:hAnsi="SimSun" w:cs="SimSun"/>
        </w:rPr>
        <w:t>Q 58:39</w:t>
      </w:r>
      <w:r>
        <w:rPr>
          <w:rFonts w:ascii="SimSun" w:eastAsia="SimSun" w:hAnsi="SimSun" w:cs="SimSun"/>
        </w:rPr>
        <w:br/>
      </w:r>
      <w:r>
        <w:rPr>
          <w:rFonts w:ascii="SimSun" w:eastAsia="SimSun" w:hAnsi="SimSun" w:cs="SimSun"/>
        </w:rPr>
        <w:t>新鲜，然后因为他可能公司比较大，然后它的产量比较稳定的话，客流量也比较大，它就能够及时更新，如果大家都买这个鸡蛋，我每天去都能买到新鲜的，不会买到，就放了很久的这种，也会看生产日期。</w:t>
      </w:r>
    </w:p>
    <w:p w14:paraId="1CC53892" w14:textId="77777777" w:rsidR="00F219B3" w:rsidRDefault="007D52BB">
      <w:pPr>
        <w:spacing w:before="240" w:after="240"/>
        <w:rPr>
          <w:rFonts w:ascii="SimSun" w:eastAsia="SimSun" w:hAnsi="SimSun" w:cs="SimSun"/>
        </w:rPr>
      </w:pPr>
      <w:r>
        <w:rPr>
          <w:rFonts w:ascii="SimSun" w:eastAsia="SimSun" w:hAnsi="SimSun" w:cs="SimSun"/>
        </w:rPr>
        <w:t>J 58:59</w:t>
      </w:r>
      <w:r>
        <w:rPr>
          <w:rFonts w:ascii="SimSun" w:eastAsia="SimSun" w:hAnsi="SimSun" w:cs="SimSun"/>
        </w:rPr>
        <w:br/>
      </w:r>
      <w:r>
        <w:rPr>
          <w:rFonts w:ascii="SimSun" w:eastAsia="SimSun" w:hAnsi="SimSun" w:cs="SimSun"/>
        </w:rPr>
        <w:t>是，了解。好，所以他都会买，所以专门买正大的，然后你们是一天会吃几颗蛋，你刚刚有提到说你早餐不太会吃，你中餐和晚餐你们会吃吗？</w:t>
      </w:r>
    </w:p>
    <w:p w14:paraId="1CC53893" w14:textId="77777777" w:rsidR="00F219B3" w:rsidRDefault="007D52BB">
      <w:pPr>
        <w:spacing w:before="240" w:after="240"/>
        <w:rPr>
          <w:rFonts w:ascii="SimSun" w:eastAsia="SimSun" w:hAnsi="SimSun" w:cs="SimSun"/>
        </w:rPr>
      </w:pPr>
      <w:r>
        <w:rPr>
          <w:rFonts w:ascii="SimSun" w:eastAsia="SimSun" w:hAnsi="SimSun" w:cs="SimSun"/>
        </w:rPr>
        <w:lastRenderedPageBreak/>
        <w:t>Q 59:17</w:t>
      </w:r>
      <w:r>
        <w:rPr>
          <w:rFonts w:ascii="SimSun" w:eastAsia="SimSun" w:hAnsi="SimSun" w:cs="SimSun"/>
        </w:rPr>
        <w:br/>
      </w:r>
      <w:r>
        <w:rPr>
          <w:rFonts w:ascii="SimSun" w:eastAsia="SimSun" w:hAnsi="SimSun" w:cs="SimSun"/>
        </w:rPr>
        <w:t>也不会，除非煮面什么的。</w:t>
      </w:r>
    </w:p>
    <w:p w14:paraId="1CC53894" w14:textId="77777777" w:rsidR="00F219B3" w:rsidRDefault="007D52BB">
      <w:pPr>
        <w:spacing w:before="240" w:after="240"/>
        <w:rPr>
          <w:rFonts w:ascii="SimSun" w:eastAsia="SimSun" w:hAnsi="SimSun" w:cs="SimSun"/>
        </w:rPr>
      </w:pPr>
      <w:r>
        <w:rPr>
          <w:rFonts w:ascii="SimSun" w:eastAsia="SimSun" w:hAnsi="SimSun" w:cs="SimSun"/>
        </w:rPr>
        <w:t>J 59:22</w:t>
      </w:r>
      <w:r>
        <w:rPr>
          <w:rFonts w:ascii="SimSun" w:eastAsia="SimSun" w:hAnsi="SimSun" w:cs="SimSun"/>
        </w:rPr>
        <w:br/>
      </w:r>
      <w:r>
        <w:rPr>
          <w:rFonts w:ascii="SimSun" w:eastAsia="SimSun" w:hAnsi="SimSun" w:cs="SimSun"/>
        </w:rPr>
        <w:t>所以也不是吃的特别多。</w:t>
      </w:r>
    </w:p>
    <w:p w14:paraId="1CC53895" w14:textId="77777777" w:rsidR="00F219B3" w:rsidRDefault="007D52BB">
      <w:pPr>
        <w:spacing w:before="240" w:after="240"/>
        <w:rPr>
          <w:rFonts w:ascii="SimSun" w:eastAsia="SimSun" w:hAnsi="SimSun" w:cs="SimSun"/>
        </w:rPr>
      </w:pPr>
      <w:r>
        <w:rPr>
          <w:rFonts w:ascii="SimSun" w:eastAsia="SimSun" w:hAnsi="SimSun" w:cs="SimSun"/>
        </w:rPr>
        <w:t>Q 59:25</w:t>
      </w:r>
      <w:r>
        <w:rPr>
          <w:rFonts w:ascii="SimSun" w:eastAsia="SimSun" w:hAnsi="SimSun" w:cs="SimSun"/>
        </w:rPr>
        <w:br/>
      </w:r>
      <w:r>
        <w:rPr>
          <w:rFonts w:ascii="SimSun" w:eastAsia="SimSun" w:hAnsi="SimSun" w:cs="SimSun"/>
        </w:rPr>
        <w:t>不是。食堂，如果去食堂的话也会有那个火腿煎蛋。</w:t>
      </w:r>
    </w:p>
    <w:p w14:paraId="1CC53896" w14:textId="77777777" w:rsidR="00F219B3" w:rsidRDefault="007D52BB">
      <w:pPr>
        <w:spacing w:before="240" w:after="240"/>
        <w:rPr>
          <w:rFonts w:ascii="SimSun" w:eastAsia="SimSun" w:hAnsi="SimSun" w:cs="SimSun"/>
        </w:rPr>
      </w:pPr>
      <w:r>
        <w:rPr>
          <w:rFonts w:ascii="SimSun" w:eastAsia="SimSun" w:hAnsi="SimSun" w:cs="SimSun"/>
        </w:rPr>
        <w:t>J 59:31</w:t>
      </w:r>
      <w:r>
        <w:rPr>
          <w:rFonts w:ascii="SimSun" w:eastAsia="SimSun" w:hAnsi="SimSun" w:cs="SimSun"/>
        </w:rPr>
        <w:br/>
      </w:r>
      <w:r>
        <w:rPr>
          <w:rFonts w:ascii="SimSun" w:eastAsia="SimSun" w:hAnsi="SimSun" w:cs="SimSun"/>
        </w:rPr>
        <w:t>所以你去食堂会吃的鸡蛋会比较多吗？</w:t>
      </w:r>
    </w:p>
    <w:p w14:paraId="1CC53897" w14:textId="77777777" w:rsidR="00F219B3" w:rsidRDefault="007D52BB">
      <w:pPr>
        <w:spacing w:before="240" w:after="240"/>
        <w:rPr>
          <w:rFonts w:ascii="SimSun" w:eastAsia="SimSun" w:hAnsi="SimSun" w:cs="SimSun"/>
        </w:rPr>
      </w:pPr>
      <w:r>
        <w:rPr>
          <w:rFonts w:ascii="SimSun" w:eastAsia="SimSun" w:hAnsi="SimSun" w:cs="SimSun"/>
        </w:rPr>
        <w:t>Q 59:37</w:t>
      </w:r>
      <w:r>
        <w:rPr>
          <w:rFonts w:ascii="SimSun" w:eastAsia="SimSun" w:hAnsi="SimSun" w:cs="SimSun"/>
        </w:rPr>
        <w:br/>
      </w:r>
      <w:r>
        <w:rPr>
          <w:rFonts w:ascii="SimSun" w:eastAsia="SimSun" w:hAnsi="SimSun" w:cs="SimSun"/>
        </w:rPr>
        <w:t>就炒鸡蛋会有，比如说鸡蛋炒丝瓜，然后鸡蛋炒西红柿这种菜会比较多，但是我自己做的话就是什么方面做什么，然后煮面很简单，然后自己炒个菜就比较。</w:t>
      </w:r>
    </w:p>
    <w:p w14:paraId="1CC53898" w14:textId="77777777" w:rsidR="00F219B3" w:rsidRDefault="007D52BB">
      <w:pPr>
        <w:spacing w:before="240" w:after="240"/>
        <w:rPr>
          <w:rFonts w:ascii="SimSun" w:eastAsia="SimSun" w:hAnsi="SimSun" w:cs="SimSun"/>
        </w:rPr>
      </w:pPr>
      <w:r>
        <w:rPr>
          <w:rFonts w:ascii="SimSun" w:eastAsia="SimSun" w:hAnsi="SimSun" w:cs="SimSun"/>
        </w:rPr>
        <w:t>J 59:54</w:t>
      </w:r>
      <w:r>
        <w:rPr>
          <w:rFonts w:ascii="SimSun" w:eastAsia="SimSun" w:hAnsi="SimSun" w:cs="SimSun"/>
        </w:rPr>
        <w:br/>
      </w:r>
      <w:r>
        <w:rPr>
          <w:rFonts w:ascii="SimSun" w:eastAsia="SimSun" w:hAnsi="SimSun" w:cs="SimSun"/>
        </w:rPr>
        <w:t>你是不太会炒，是不是觉得太麻烦是吗？</w:t>
      </w:r>
    </w:p>
    <w:p w14:paraId="1CC53899" w14:textId="77777777" w:rsidR="00F219B3" w:rsidRDefault="007D52BB">
      <w:pPr>
        <w:spacing w:before="240" w:after="240"/>
        <w:rPr>
          <w:rFonts w:ascii="SimSun" w:eastAsia="SimSun" w:hAnsi="SimSun" w:cs="SimSun"/>
        </w:rPr>
      </w:pPr>
      <w:r>
        <w:rPr>
          <w:rFonts w:ascii="SimSun" w:eastAsia="SimSun" w:hAnsi="SimSun" w:cs="SimSun"/>
        </w:rPr>
        <w:t>Q 59:59</w:t>
      </w:r>
      <w:r>
        <w:rPr>
          <w:rFonts w:ascii="SimSun" w:eastAsia="SimSun" w:hAnsi="SimSun" w:cs="SimSun"/>
        </w:rPr>
        <w:br/>
      </w:r>
      <w:r>
        <w:rPr>
          <w:rFonts w:ascii="SimSun" w:eastAsia="SimSun" w:hAnsi="SimSun" w:cs="SimSun"/>
        </w:rPr>
        <w:t>对，因为我本身也不太会做米饭。所以你只炒了菜的话，不知道吃什么主食。</w:t>
      </w:r>
    </w:p>
    <w:p w14:paraId="1CC5389A" w14:textId="77777777" w:rsidR="00F219B3" w:rsidRDefault="007D52BB">
      <w:pPr>
        <w:spacing w:before="240" w:after="240"/>
        <w:rPr>
          <w:rFonts w:ascii="SimSun" w:eastAsia="SimSun" w:hAnsi="SimSun" w:cs="SimSun"/>
        </w:rPr>
      </w:pPr>
      <w:r>
        <w:rPr>
          <w:rFonts w:ascii="SimSun" w:eastAsia="SimSun" w:hAnsi="SimSun" w:cs="SimSun"/>
        </w:rPr>
        <w:t>J 01:00:14</w:t>
      </w:r>
      <w:r>
        <w:rPr>
          <w:rFonts w:ascii="SimSun" w:eastAsia="SimSun" w:hAnsi="SimSun" w:cs="SimSun"/>
        </w:rPr>
        <w:br/>
      </w:r>
      <w:r>
        <w:rPr>
          <w:rFonts w:ascii="SimSun" w:eastAsia="SimSun" w:hAnsi="SimSun" w:cs="SimSun"/>
        </w:rPr>
        <w:t>可是煮饭有电饭煲就好了吗？</w:t>
      </w:r>
    </w:p>
    <w:p w14:paraId="1CC5389B" w14:textId="77777777" w:rsidR="00F219B3" w:rsidRDefault="007D52BB">
      <w:pPr>
        <w:spacing w:before="240" w:after="240"/>
        <w:rPr>
          <w:rFonts w:ascii="SimSun" w:eastAsia="SimSun" w:hAnsi="SimSun" w:cs="SimSun"/>
        </w:rPr>
      </w:pPr>
      <w:r>
        <w:rPr>
          <w:rFonts w:ascii="SimSun" w:eastAsia="SimSun" w:hAnsi="SimSun" w:cs="SimSun"/>
        </w:rPr>
        <w:t>Q 01:00:18</w:t>
      </w:r>
      <w:r>
        <w:rPr>
          <w:rFonts w:ascii="SimSun" w:eastAsia="SimSun" w:hAnsi="SimSun" w:cs="SimSun"/>
        </w:rPr>
        <w:br/>
      </w:r>
      <w:r>
        <w:rPr>
          <w:rFonts w:ascii="SimSun" w:eastAsia="SimSun" w:hAnsi="SimSun" w:cs="SimSun"/>
        </w:rPr>
        <w:t>因为我们没买，然后我们两个平时都很少吃，吃饭</w:t>
      </w:r>
    </w:p>
    <w:p w14:paraId="1CC5389C" w14:textId="77777777" w:rsidR="00F219B3" w:rsidRDefault="007D52BB">
      <w:pPr>
        <w:spacing w:before="240" w:after="240"/>
        <w:rPr>
          <w:rFonts w:ascii="SimSun" w:eastAsia="SimSun" w:hAnsi="SimSun" w:cs="SimSun"/>
        </w:rPr>
      </w:pPr>
      <w:r>
        <w:rPr>
          <w:rFonts w:ascii="SimSun" w:eastAsia="SimSun" w:hAnsi="SimSun" w:cs="SimSun"/>
        </w:rPr>
        <w:t>J 01:00:24</w:t>
      </w:r>
      <w:r>
        <w:rPr>
          <w:rFonts w:ascii="SimSun" w:eastAsia="SimSun" w:hAnsi="SimSun" w:cs="SimSun"/>
        </w:rPr>
        <w:br/>
      </w:r>
      <w:r>
        <w:rPr>
          <w:rFonts w:ascii="SimSun" w:eastAsia="SimSun" w:hAnsi="SimSun" w:cs="SimSun"/>
        </w:rPr>
        <w:t>是吗？所以你们家里其实没有电饭煲，就没有大米。</w:t>
      </w:r>
    </w:p>
    <w:p w14:paraId="1CC5389D" w14:textId="77777777" w:rsidR="00F219B3" w:rsidRDefault="007D52BB">
      <w:pPr>
        <w:spacing w:before="240" w:after="240"/>
        <w:rPr>
          <w:rFonts w:ascii="SimSun" w:eastAsia="SimSun" w:hAnsi="SimSun" w:cs="SimSun"/>
        </w:rPr>
      </w:pPr>
      <w:r>
        <w:rPr>
          <w:rFonts w:ascii="SimSun" w:eastAsia="SimSun" w:hAnsi="SimSun" w:cs="SimSun"/>
        </w:rPr>
        <w:t>Q 01:00:30</w:t>
      </w:r>
      <w:r>
        <w:rPr>
          <w:rFonts w:ascii="SimSun" w:eastAsia="SimSun" w:hAnsi="SimSun" w:cs="SimSun"/>
        </w:rPr>
        <w:br/>
      </w:r>
      <w:r>
        <w:rPr>
          <w:rFonts w:ascii="SimSun" w:eastAsia="SimSun" w:hAnsi="SimSun" w:cs="SimSun"/>
        </w:rPr>
        <w:t>也没有。</w:t>
      </w:r>
    </w:p>
    <w:p w14:paraId="1CC5389E" w14:textId="77777777" w:rsidR="00F219B3" w:rsidRDefault="007D52BB">
      <w:pPr>
        <w:spacing w:before="240" w:after="240"/>
        <w:rPr>
          <w:rFonts w:ascii="SimSun" w:eastAsia="SimSun" w:hAnsi="SimSun" w:cs="SimSun"/>
        </w:rPr>
      </w:pPr>
      <w:r>
        <w:rPr>
          <w:rFonts w:ascii="SimSun" w:eastAsia="SimSun" w:hAnsi="SimSun" w:cs="SimSun"/>
        </w:rPr>
        <w:t>J 01:00:34</w:t>
      </w:r>
      <w:r>
        <w:rPr>
          <w:rFonts w:ascii="SimSun" w:eastAsia="SimSun" w:hAnsi="SimSun" w:cs="SimSun"/>
        </w:rPr>
        <w:br/>
      </w:r>
      <w:r>
        <w:rPr>
          <w:rFonts w:ascii="SimSun" w:eastAsia="SimSun" w:hAnsi="SimSun" w:cs="SimSun"/>
        </w:rPr>
        <w:t>是因为东北你是吃比较多面食是吗？还是？</w:t>
      </w:r>
    </w:p>
    <w:p w14:paraId="1CC5389F" w14:textId="77777777" w:rsidR="00F219B3" w:rsidRDefault="007D52BB">
      <w:pPr>
        <w:spacing w:before="240" w:after="240"/>
        <w:rPr>
          <w:rFonts w:ascii="SimSun" w:eastAsia="SimSun" w:hAnsi="SimSun" w:cs="SimSun"/>
        </w:rPr>
      </w:pPr>
      <w:r>
        <w:rPr>
          <w:rFonts w:ascii="SimSun" w:eastAsia="SimSun" w:hAnsi="SimSun" w:cs="SimSun"/>
        </w:rPr>
        <w:t>Q 01:00:38</w:t>
      </w:r>
      <w:r>
        <w:rPr>
          <w:rFonts w:ascii="SimSun" w:eastAsia="SimSun" w:hAnsi="SimSun" w:cs="SimSun"/>
        </w:rPr>
        <w:br/>
      </w:r>
      <w:r>
        <w:rPr>
          <w:rFonts w:ascii="SimSun" w:eastAsia="SimSun" w:hAnsi="SimSun" w:cs="SimSun"/>
        </w:rPr>
        <w:t>其实我家还产大米，就是但我爸妈是山东人。所以我爸妈做面食做得很厉害，然后我们家也很少吃大米，不知道有没有听过盘锦大米和河蟹，就是它的螃蟹是长在它的稻田里的。这两个其实是特产。</w:t>
      </w:r>
    </w:p>
    <w:p w14:paraId="1CC538A0" w14:textId="77777777" w:rsidR="00F219B3" w:rsidRDefault="007D52BB">
      <w:pPr>
        <w:spacing w:before="240" w:after="240"/>
        <w:rPr>
          <w:rFonts w:ascii="SimSun" w:eastAsia="SimSun" w:hAnsi="SimSun" w:cs="SimSun"/>
        </w:rPr>
      </w:pPr>
      <w:r>
        <w:rPr>
          <w:rFonts w:ascii="SimSun" w:eastAsia="SimSun" w:hAnsi="SimSun" w:cs="SimSun"/>
        </w:rPr>
        <w:t>J 01:00:59</w:t>
      </w:r>
      <w:r>
        <w:rPr>
          <w:rFonts w:ascii="SimSun" w:eastAsia="SimSun" w:hAnsi="SimSun" w:cs="SimSun"/>
        </w:rPr>
        <w:br/>
      </w:r>
      <w:r>
        <w:rPr>
          <w:rFonts w:ascii="SimSun" w:eastAsia="SimSun" w:hAnsi="SimSun" w:cs="SimSun"/>
        </w:rPr>
        <w:t>是吗？这个我还不太清楚，但是你就不太吃，你们两个都不太吃。</w:t>
      </w:r>
    </w:p>
    <w:p w14:paraId="1CC538A1" w14:textId="77777777" w:rsidR="00F219B3" w:rsidRDefault="007D52BB">
      <w:pPr>
        <w:spacing w:before="240" w:after="240"/>
        <w:rPr>
          <w:rFonts w:ascii="SimSun" w:eastAsia="SimSun" w:hAnsi="SimSun" w:cs="SimSun"/>
        </w:rPr>
      </w:pPr>
      <w:r>
        <w:rPr>
          <w:rFonts w:ascii="SimSun" w:eastAsia="SimSun" w:hAnsi="SimSun" w:cs="SimSun"/>
        </w:rPr>
        <w:lastRenderedPageBreak/>
        <w:t>Q 01:01:06</w:t>
      </w:r>
      <w:r>
        <w:rPr>
          <w:rFonts w:ascii="SimSun" w:eastAsia="SimSun" w:hAnsi="SimSun" w:cs="SimSun"/>
        </w:rPr>
        <w:br/>
      </w:r>
      <w:r>
        <w:rPr>
          <w:rFonts w:ascii="SimSun" w:eastAsia="SimSun" w:hAnsi="SimSun" w:cs="SimSun"/>
        </w:rPr>
        <w:t>对，所以我可能对大米有比较高的要求，是因为家里的大米其实很好吃，然后这边有很多是南方的米，一年两熟这种，可能会觉得没那么好吃，然后也不会想。</w:t>
      </w:r>
    </w:p>
    <w:p w14:paraId="1CC538A2" w14:textId="77777777" w:rsidR="00F219B3" w:rsidRDefault="007D52BB">
      <w:pPr>
        <w:spacing w:before="240" w:after="240"/>
        <w:rPr>
          <w:rFonts w:ascii="SimSun" w:eastAsia="SimSun" w:hAnsi="SimSun" w:cs="SimSun"/>
        </w:rPr>
      </w:pPr>
      <w:r>
        <w:rPr>
          <w:rFonts w:ascii="SimSun" w:eastAsia="SimSun" w:hAnsi="SimSun" w:cs="SimSun"/>
        </w:rPr>
        <w:t>J 01:01:20</w:t>
      </w:r>
      <w:r>
        <w:rPr>
          <w:rFonts w:ascii="SimSun" w:eastAsia="SimSun" w:hAnsi="SimSun" w:cs="SimSun"/>
        </w:rPr>
        <w:br/>
      </w:r>
      <w:r>
        <w:rPr>
          <w:rFonts w:ascii="SimSun" w:eastAsia="SimSun" w:hAnsi="SimSun" w:cs="SimSun"/>
        </w:rPr>
        <w:t>所以</w:t>
      </w:r>
      <w:r>
        <w:rPr>
          <w:rFonts w:ascii="SimSun" w:eastAsia="SimSun" w:hAnsi="SimSun" w:cs="SimSun"/>
        </w:rPr>
        <w:t xml:space="preserve"> Ok</w:t>
      </w:r>
      <w:r>
        <w:rPr>
          <w:rFonts w:ascii="SimSun" w:eastAsia="SimSun" w:hAnsi="SimSun" w:cs="SimSun"/>
        </w:rPr>
        <w:t>你要求比较高一点，所以就没有去吃这边的米的意愿了。</w:t>
      </w:r>
    </w:p>
    <w:p w14:paraId="1CC538A3" w14:textId="77777777" w:rsidR="00F219B3" w:rsidRDefault="007D52BB">
      <w:pPr>
        <w:spacing w:before="240" w:after="240"/>
        <w:rPr>
          <w:rFonts w:ascii="SimSun" w:eastAsia="SimSun" w:hAnsi="SimSun" w:cs="SimSun"/>
        </w:rPr>
      </w:pPr>
      <w:r>
        <w:rPr>
          <w:rFonts w:ascii="SimSun" w:eastAsia="SimSun" w:hAnsi="SimSun" w:cs="SimSun"/>
        </w:rPr>
        <w:t>Q 01:01:30</w:t>
      </w:r>
      <w:r>
        <w:rPr>
          <w:rFonts w:ascii="SimSun" w:eastAsia="SimSun" w:hAnsi="SimSun" w:cs="SimSun"/>
        </w:rPr>
        <w:br/>
      </w:r>
      <w:r>
        <w:rPr>
          <w:rFonts w:ascii="SimSun" w:eastAsia="SimSun" w:hAnsi="SimSun" w:cs="SimSun"/>
        </w:rPr>
        <w:t>可能是，我可能也比较奇怪，然后吃面包或者煮面比较多。</w:t>
      </w:r>
    </w:p>
    <w:p w14:paraId="1CC538A4" w14:textId="77777777" w:rsidR="00F219B3" w:rsidRDefault="007D52BB">
      <w:pPr>
        <w:spacing w:before="240" w:after="240"/>
        <w:rPr>
          <w:rFonts w:ascii="SimSun" w:eastAsia="SimSun" w:hAnsi="SimSun" w:cs="SimSun"/>
        </w:rPr>
      </w:pPr>
      <w:r>
        <w:rPr>
          <w:rFonts w:ascii="SimSun" w:eastAsia="SimSun" w:hAnsi="SimSun" w:cs="SimSun"/>
        </w:rPr>
        <w:t>J 01:01:37</w:t>
      </w:r>
      <w:r>
        <w:rPr>
          <w:rFonts w:ascii="SimSun" w:eastAsia="SimSun" w:hAnsi="SimSun" w:cs="SimSun"/>
        </w:rPr>
        <w:br/>
      </w:r>
      <w:r>
        <w:rPr>
          <w:rFonts w:ascii="SimSun" w:eastAsia="SimSun" w:hAnsi="SimSun" w:cs="SimSun"/>
        </w:rPr>
        <w:t>所以你中饭和晚饭通常会吃什么？</w:t>
      </w:r>
    </w:p>
    <w:p w14:paraId="1CC538A5" w14:textId="77777777" w:rsidR="00F219B3" w:rsidRDefault="007D52BB">
      <w:pPr>
        <w:spacing w:before="240" w:after="240"/>
        <w:rPr>
          <w:rFonts w:ascii="SimSun" w:eastAsia="SimSun" w:hAnsi="SimSun" w:cs="SimSun"/>
        </w:rPr>
      </w:pPr>
      <w:r>
        <w:rPr>
          <w:rFonts w:ascii="SimSun" w:eastAsia="SimSun" w:hAnsi="SimSun" w:cs="SimSun"/>
        </w:rPr>
        <w:t>Q 01:01:40</w:t>
      </w:r>
      <w:r>
        <w:rPr>
          <w:rFonts w:ascii="SimSun" w:eastAsia="SimSun" w:hAnsi="SimSun" w:cs="SimSun"/>
        </w:rPr>
        <w:br/>
      </w:r>
      <w:r>
        <w:rPr>
          <w:rFonts w:ascii="SimSun" w:eastAsia="SimSun" w:hAnsi="SimSun" w:cs="SimSun"/>
        </w:rPr>
        <w:t>煮面或者是煮汤。汤，然后烤鸡翅。（</w:t>
      </w:r>
      <w:r>
        <w:rPr>
          <w:rFonts w:ascii="SimSun" w:eastAsia="SimSun" w:hAnsi="SimSun" w:cs="SimSun"/>
        </w:rPr>
        <w:t>J</w:t>
      </w:r>
      <w:r>
        <w:rPr>
          <w:rFonts w:ascii="SimSun" w:eastAsia="SimSun" w:hAnsi="SimSun" w:cs="SimSun"/>
        </w:rPr>
        <w:t>：是买？）对，买鸡翅，对。我想起来了，我买蛋比较少，买鸡翅会比较频繁一些。可能</w:t>
      </w:r>
    </w:p>
    <w:p w14:paraId="1CC538A6" w14:textId="77777777" w:rsidR="00F219B3" w:rsidRDefault="007D52BB">
      <w:pPr>
        <w:spacing w:before="240" w:after="240"/>
        <w:rPr>
          <w:rFonts w:ascii="SimSun" w:eastAsia="SimSun" w:hAnsi="SimSun" w:cs="SimSun"/>
        </w:rPr>
      </w:pPr>
      <w:r>
        <w:rPr>
          <w:rFonts w:ascii="SimSun" w:eastAsia="SimSun" w:hAnsi="SimSun" w:cs="SimSun"/>
        </w:rPr>
        <w:t>J 01:02:02</w:t>
      </w:r>
      <w:r>
        <w:rPr>
          <w:rFonts w:ascii="SimSun" w:eastAsia="SimSun" w:hAnsi="SimSun" w:cs="SimSun"/>
        </w:rPr>
        <w:br/>
      </w:r>
      <w:r>
        <w:rPr>
          <w:rFonts w:ascii="SimSun" w:eastAsia="SimSun" w:hAnsi="SimSun" w:cs="SimSun"/>
        </w:rPr>
        <w:t>是吗？</w:t>
      </w:r>
    </w:p>
    <w:p w14:paraId="1CC538A7" w14:textId="77777777" w:rsidR="00F219B3" w:rsidRDefault="007D52BB">
      <w:pPr>
        <w:spacing w:before="240" w:after="240"/>
        <w:rPr>
          <w:rFonts w:ascii="SimSun" w:eastAsia="SimSun" w:hAnsi="SimSun" w:cs="SimSun"/>
        </w:rPr>
      </w:pPr>
      <w:r>
        <w:rPr>
          <w:rFonts w:ascii="SimSun" w:eastAsia="SimSun" w:hAnsi="SimSun" w:cs="SimSun"/>
        </w:rPr>
        <w:t>Q 01:02:02</w:t>
      </w:r>
      <w:r>
        <w:rPr>
          <w:rFonts w:ascii="SimSun" w:eastAsia="SimSun" w:hAnsi="SimSun" w:cs="SimSun"/>
        </w:rPr>
        <w:br/>
      </w:r>
      <w:r>
        <w:rPr>
          <w:rFonts w:ascii="SimSun" w:eastAsia="SimSun" w:hAnsi="SimSun" w:cs="SimSun"/>
        </w:rPr>
        <w:t>你也做鸡翅吗？</w:t>
      </w:r>
    </w:p>
    <w:p w14:paraId="1CC538A8" w14:textId="77777777" w:rsidR="00F219B3" w:rsidRDefault="007D52BB">
      <w:pPr>
        <w:spacing w:before="240" w:after="240"/>
        <w:rPr>
          <w:rFonts w:ascii="SimSun" w:eastAsia="SimSun" w:hAnsi="SimSun" w:cs="SimSun"/>
        </w:rPr>
      </w:pPr>
      <w:r>
        <w:rPr>
          <w:rFonts w:ascii="SimSun" w:eastAsia="SimSun" w:hAnsi="SimSun" w:cs="SimSun"/>
        </w:rPr>
        <w:t>J 01:02:03</w:t>
      </w:r>
      <w:r>
        <w:rPr>
          <w:rFonts w:ascii="SimSun" w:eastAsia="SimSun" w:hAnsi="SimSun" w:cs="SimSun"/>
        </w:rPr>
        <w:br/>
      </w:r>
      <w:r>
        <w:rPr>
          <w:rFonts w:ascii="SimSun" w:eastAsia="SimSun" w:hAnsi="SimSun" w:cs="SimSun"/>
        </w:rPr>
        <w:t>我现在其实吃的肉吃的比较少。</w:t>
      </w:r>
    </w:p>
    <w:p w14:paraId="1CC538A9" w14:textId="77777777" w:rsidR="00F219B3" w:rsidRDefault="007D52BB">
      <w:pPr>
        <w:spacing w:before="240" w:after="240"/>
        <w:rPr>
          <w:rFonts w:ascii="SimSun" w:eastAsia="SimSun" w:hAnsi="SimSun" w:cs="SimSun"/>
        </w:rPr>
      </w:pPr>
      <w:r>
        <w:rPr>
          <w:rFonts w:ascii="SimSun" w:eastAsia="SimSun" w:hAnsi="SimSun" w:cs="SimSun"/>
        </w:rPr>
        <w:t>Q 01:02:07</w:t>
      </w:r>
      <w:r>
        <w:rPr>
          <w:rFonts w:ascii="SimSun" w:eastAsia="SimSun" w:hAnsi="SimSun" w:cs="SimSun"/>
        </w:rPr>
        <w:br/>
      </w:r>
      <w:r>
        <w:rPr>
          <w:rFonts w:ascii="SimSun" w:eastAsia="SimSun" w:hAnsi="SimSun" w:cs="SimSun"/>
        </w:rPr>
        <w:t>不是说这个研究也做鸡肉相关的吗？还是做鸡蛋。</w:t>
      </w:r>
    </w:p>
    <w:p w14:paraId="1CC538AA" w14:textId="77777777" w:rsidR="00F219B3" w:rsidRDefault="007D52BB">
      <w:pPr>
        <w:spacing w:before="240" w:after="240"/>
        <w:rPr>
          <w:rFonts w:ascii="SimSun" w:eastAsia="SimSun" w:hAnsi="SimSun" w:cs="SimSun"/>
        </w:rPr>
      </w:pPr>
      <w:r>
        <w:rPr>
          <w:rFonts w:ascii="SimSun" w:eastAsia="SimSun" w:hAnsi="SimSun" w:cs="SimSun"/>
        </w:rPr>
        <w:t>J 01:02:11</w:t>
      </w:r>
      <w:r>
        <w:rPr>
          <w:rFonts w:ascii="SimSun" w:eastAsia="SimSun" w:hAnsi="SimSun" w:cs="SimSun"/>
        </w:rPr>
        <w:br/>
      </w:r>
      <w:r>
        <w:rPr>
          <w:rFonts w:ascii="SimSun" w:eastAsia="SimSun" w:hAnsi="SimSun" w:cs="SimSun"/>
        </w:rPr>
        <w:t>现在只是鸡蛋，但是以后可能会做鸡肉，对。我对吃鸡就是鸡肉这方面也是蛮感兴趣的，其实鸡肉猪肉我都敢蛮感兴趣的，我觉得这算是中国的特色，就不是特色，真的吃的太真的特别多。</w:t>
      </w:r>
    </w:p>
    <w:p w14:paraId="1CC538AB" w14:textId="77777777" w:rsidR="00F219B3" w:rsidRDefault="007D52BB">
      <w:pPr>
        <w:spacing w:before="240" w:after="240"/>
        <w:rPr>
          <w:rFonts w:ascii="SimSun" w:eastAsia="SimSun" w:hAnsi="SimSun" w:cs="SimSun"/>
        </w:rPr>
      </w:pPr>
      <w:r>
        <w:rPr>
          <w:rFonts w:ascii="SimSun" w:eastAsia="SimSun" w:hAnsi="SimSun" w:cs="SimSun"/>
        </w:rPr>
        <w:t>Q 01:02:28</w:t>
      </w:r>
      <w:r>
        <w:rPr>
          <w:rFonts w:ascii="SimSun" w:eastAsia="SimSun" w:hAnsi="SimSun" w:cs="SimSun"/>
        </w:rPr>
        <w:br/>
      </w:r>
      <w:r>
        <w:rPr>
          <w:rFonts w:ascii="SimSun" w:eastAsia="SimSun" w:hAnsi="SimSun" w:cs="SimSun"/>
        </w:rPr>
        <w:t>对对，太多了，所以相对比较平价。</w:t>
      </w:r>
    </w:p>
    <w:p w14:paraId="1CC538AC" w14:textId="77777777" w:rsidR="00F219B3" w:rsidRDefault="007D52BB">
      <w:pPr>
        <w:spacing w:before="240" w:after="240"/>
        <w:rPr>
          <w:rFonts w:ascii="SimSun" w:eastAsia="SimSun" w:hAnsi="SimSun" w:cs="SimSun"/>
        </w:rPr>
      </w:pPr>
      <w:r>
        <w:rPr>
          <w:rFonts w:ascii="SimSun" w:eastAsia="SimSun" w:hAnsi="SimSun" w:cs="SimSun"/>
        </w:rPr>
        <w:t>J 01:02:30</w:t>
      </w:r>
      <w:r>
        <w:rPr>
          <w:rFonts w:ascii="SimSun" w:eastAsia="SimSun" w:hAnsi="SimSun" w:cs="SimSun"/>
        </w:rPr>
        <w:br/>
      </w:r>
      <w:r>
        <w:rPr>
          <w:rFonts w:ascii="SimSun" w:eastAsia="SimSun" w:hAnsi="SimSun" w:cs="SimSun"/>
        </w:rPr>
        <w:t>对比较平价（</w:t>
      </w:r>
      <w:r>
        <w:rPr>
          <w:rFonts w:ascii="SimSun" w:eastAsia="SimSun" w:hAnsi="SimSun" w:cs="SimSun"/>
        </w:rPr>
        <w:t>Q</w:t>
      </w:r>
      <w:r>
        <w:rPr>
          <w:rFonts w:ascii="SimSun" w:eastAsia="SimSun" w:hAnsi="SimSun" w:cs="SimSun"/>
        </w:rPr>
        <w:t>：嗯，很庞大），而且而且最近，不是最近了，几年前不是有非洲猪瘟，我觉得那时候也对可能猪肉这个产业也有更多的一个深思，可能大家也会有一些顾虑，或者是消费习惯会有点改变。</w:t>
      </w:r>
    </w:p>
    <w:p w14:paraId="1CC538AD" w14:textId="77777777" w:rsidR="00F219B3" w:rsidRDefault="007D52BB">
      <w:pPr>
        <w:spacing w:before="240" w:after="240"/>
        <w:rPr>
          <w:rFonts w:ascii="SimSun" w:eastAsia="SimSun" w:hAnsi="SimSun" w:cs="SimSun"/>
        </w:rPr>
      </w:pPr>
      <w:r>
        <w:rPr>
          <w:rFonts w:ascii="SimSun" w:eastAsia="SimSun" w:hAnsi="SimSun" w:cs="SimSun"/>
        </w:rPr>
        <w:lastRenderedPageBreak/>
        <w:br/>
      </w:r>
      <w:r>
        <w:rPr>
          <w:rFonts w:ascii="SimSun" w:eastAsia="SimSun" w:hAnsi="SimSun" w:cs="SimSun"/>
        </w:rPr>
        <w:t>但是我觉得猪肉还是中国饮食之中还是蛮重要的一个部分，所以可以看一下（</w:t>
      </w:r>
      <w:r>
        <w:rPr>
          <w:rFonts w:ascii="SimSun" w:eastAsia="SimSun" w:hAnsi="SimSun" w:cs="SimSun"/>
        </w:rPr>
        <w:t>Q</w:t>
      </w:r>
      <w:r>
        <w:rPr>
          <w:rFonts w:ascii="SimSun" w:eastAsia="SimSun" w:hAnsi="SimSun" w:cs="SimSun"/>
        </w:rPr>
        <w:t>：没错），对。所以你就是吃吃面你经常会加鸡蛋吗？还是也不一定，再加个荷包蛋。</w:t>
      </w:r>
    </w:p>
    <w:p w14:paraId="1CC538AE" w14:textId="77777777" w:rsidR="00F219B3" w:rsidRDefault="007D52BB">
      <w:pPr>
        <w:spacing w:before="240" w:after="240"/>
        <w:rPr>
          <w:rFonts w:ascii="SimSun" w:eastAsia="SimSun" w:hAnsi="SimSun" w:cs="SimSun"/>
        </w:rPr>
      </w:pPr>
      <w:r>
        <w:rPr>
          <w:rFonts w:ascii="SimSun" w:eastAsia="SimSun" w:hAnsi="SimSun" w:cs="SimSun"/>
        </w:rPr>
        <w:t>Q 01:03:01</w:t>
      </w:r>
      <w:r>
        <w:rPr>
          <w:rFonts w:ascii="SimSun" w:eastAsia="SimSun" w:hAnsi="SimSun" w:cs="SimSun"/>
        </w:rPr>
        <w:br/>
      </w:r>
      <w:r>
        <w:rPr>
          <w:rFonts w:ascii="SimSun" w:eastAsia="SimSun" w:hAnsi="SimSun" w:cs="SimSun"/>
        </w:rPr>
        <w:t>比如说煮那种快熟意大利面就不加荷包蛋，煮方便面，会加鸡蛋，然后上次云吞面也会。云吞面他卖的面也是全蛋面，然后就吃起来很香。</w:t>
      </w:r>
    </w:p>
    <w:p w14:paraId="1CC538AF" w14:textId="77777777" w:rsidR="00F219B3" w:rsidRDefault="007D52BB">
      <w:pPr>
        <w:spacing w:before="240" w:after="240"/>
        <w:rPr>
          <w:rFonts w:ascii="SimSun" w:eastAsia="SimSun" w:hAnsi="SimSun" w:cs="SimSun"/>
        </w:rPr>
      </w:pPr>
      <w:r>
        <w:rPr>
          <w:rFonts w:ascii="SimSun" w:eastAsia="SimSun" w:hAnsi="SimSun" w:cs="SimSun"/>
        </w:rPr>
        <w:t>J 01:03:15</w:t>
      </w:r>
      <w:r>
        <w:rPr>
          <w:rFonts w:ascii="SimSun" w:eastAsia="SimSun" w:hAnsi="SimSun" w:cs="SimSun"/>
        </w:rPr>
        <w:br/>
      </w:r>
      <w:r>
        <w:rPr>
          <w:rFonts w:ascii="SimSun" w:eastAsia="SimSun" w:hAnsi="SimSun" w:cs="SimSun"/>
        </w:rPr>
        <w:t>是你也会煮意大利面是。</w:t>
      </w:r>
    </w:p>
    <w:p w14:paraId="1CC538B0" w14:textId="77777777" w:rsidR="00F219B3" w:rsidRDefault="007D52BB">
      <w:pPr>
        <w:spacing w:before="240" w:after="240"/>
        <w:rPr>
          <w:rFonts w:ascii="SimSun" w:eastAsia="SimSun" w:hAnsi="SimSun" w:cs="SimSun"/>
        </w:rPr>
      </w:pPr>
      <w:r>
        <w:rPr>
          <w:rFonts w:ascii="SimSun" w:eastAsia="SimSun" w:hAnsi="SimSun" w:cs="SimSun"/>
        </w:rPr>
        <w:t>Q 01:03:21</w:t>
      </w:r>
      <w:r>
        <w:rPr>
          <w:rFonts w:ascii="SimSun" w:eastAsia="SimSun" w:hAnsi="SimSun" w:cs="SimSun"/>
        </w:rPr>
        <w:br/>
      </w:r>
      <w:r>
        <w:rPr>
          <w:rFonts w:ascii="SimSun" w:eastAsia="SimSun" w:hAnsi="SimSun" w:cs="SimSun"/>
        </w:rPr>
        <w:t>意大利面就是买的那个意大利面煮一煮，我感觉好像也没有什么特别的（笑），啊那个酱比较关键。</w:t>
      </w:r>
    </w:p>
    <w:p w14:paraId="1CC538B1" w14:textId="77777777" w:rsidR="00F219B3" w:rsidRDefault="007D52BB">
      <w:pPr>
        <w:spacing w:before="240" w:after="240"/>
        <w:rPr>
          <w:rFonts w:ascii="SimSun" w:eastAsia="SimSun" w:hAnsi="SimSun" w:cs="SimSun"/>
        </w:rPr>
      </w:pPr>
      <w:r>
        <w:rPr>
          <w:rFonts w:ascii="SimSun" w:eastAsia="SimSun" w:hAnsi="SimSun" w:cs="SimSun"/>
        </w:rPr>
        <w:t>J 01:03:31</w:t>
      </w:r>
      <w:r>
        <w:rPr>
          <w:rFonts w:ascii="SimSun" w:eastAsia="SimSun" w:hAnsi="SimSun" w:cs="SimSun"/>
        </w:rPr>
        <w:br/>
      </w:r>
      <w:r>
        <w:rPr>
          <w:rFonts w:ascii="SimSun" w:eastAsia="SimSun" w:hAnsi="SimSun" w:cs="SimSun"/>
        </w:rPr>
        <w:t>对，它的酱比较不一样，要特别去买的，对，不是吗？</w:t>
      </w:r>
    </w:p>
    <w:p w14:paraId="1CC538B2" w14:textId="77777777" w:rsidR="00F219B3" w:rsidRDefault="007D52BB">
      <w:pPr>
        <w:spacing w:before="240" w:after="240"/>
        <w:rPr>
          <w:rFonts w:ascii="SimSun" w:eastAsia="SimSun" w:hAnsi="SimSun" w:cs="SimSun"/>
        </w:rPr>
      </w:pPr>
      <w:r>
        <w:rPr>
          <w:rFonts w:ascii="SimSun" w:eastAsia="SimSun" w:hAnsi="SimSun" w:cs="SimSun"/>
        </w:rPr>
        <w:t>Q 01:03:34</w:t>
      </w:r>
      <w:r>
        <w:rPr>
          <w:rFonts w:ascii="SimSun" w:eastAsia="SimSun" w:hAnsi="SimSun" w:cs="SimSun"/>
        </w:rPr>
        <w:br/>
      </w:r>
      <w:r>
        <w:rPr>
          <w:rFonts w:ascii="SimSun" w:eastAsia="SimSun" w:hAnsi="SimSun" w:cs="SimSun"/>
        </w:rPr>
        <w:t>对，是的，就买那种半成品，加热一下。</w:t>
      </w:r>
    </w:p>
    <w:p w14:paraId="1CC538B3" w14:textId="77777777" w:rsidR="00F219B3" w:rsidRDefault="007D52BB">
      <w:pPr>
        <w:spacing w:before="240" w:after="240"/>
        <w:rPr>
          <w:rFonts w:ascii="SimSun" w:eastAsia="SimSun" w:hAnsi="SimSun" w:cs="SimSun"/>
        </w:rPr>
      </w:pPr>
      <w:r>
        <w:rPr>
          <w:rFonts w:ascii="SimSun" w:eastAsia="SimSun" w:hAnsi="SimSun" w:cs="SimSun"/>
        </w:rPr>
        <w:t>J 01:03:38</w:t>
      </w:r>
      <w:r>
        <w:rPr>
          <w:rFonts w:ascii="SimSun" w:eastAsia="SimSun" w:hAnsi="SimSun" w:cs="SimSun"/>
        </w:rPr>
        <w:br/>
      </w:r>
      <w:r>
        <w:rPr>
          <w:rFonts w:ascii="SimSun" w:eastAsia="SimSun" w:hAnsi="SimSun" w:cs="SimSun"/>
        </w:rPr>
        <w:t>所以就加热一下就够了那种。也不会自己做那些酱吧，还是。</w:t>
      </w:r>
    </w:p>
    <w:p w14:paraId="1CC538B4" w14:textId="77777777" w:rsidR="00F219B3" w:rsidRDefault="007D52BB">
      <w:pPr>
        <w:spacing w:before="240" w:after="240"/>
        <w:rPr>
          <w:rFonts w:ascii="SimSun" w:eastAsia="SimSun" w:hAnsi="SimSun" w:cs="SimSun"/>
        </w:rPr>
      </w:pPr>
      <w:r>
        <w:rPr>
          <w:rFonts w:ascii="SimSun" w:eastAsia="SimSun" w:hAnsi="SimSun" w:cs="SimSun"/>
        </w:rPr>
        <w:t>Q 01:03:46</w:t>
      </w:r>
      <w:r>
        <w:rPr>
          <w:rFonts w:ascii="SimSun" w:eastAsia="SimSun" w:hAnsi="SimSun" w:cs="SimSun"/>
        </w:rPr>
        <w:br/>
      </w:r>
      <w:r>
        <w:rPr>
          <w:rFonts w:ascii="SimSun" w:eastAsia="SimSun" w:hAnsi="SimSun" w:cs="SimSun"/>
        </w:rPr>
        <w:t>那跟炒菜也差不多（一起笑）。</w:t>
      </w:r>
    </w:p>
    <w:p w14:paraId="1CC538B5" w14:textId="77777777" w:rsidR="00F219B3" w:rsidRDefault="007D52BB">
      <w:pPr>
        <w:spacing w:before="240" w:after="240"/>
        <w:rPr>
          <w:rFonts w:ascii="SimSun" w:eastAsia="SimSun" w:hAnsi="SimSun" w:cs="SimSun"/>
        </w:rPr>
      </w:pPr>
      <w:r>
        <w:rPr>
          <w:rFonts w:ascii="SimSun" w:eastAsia="SimSun" w:hAnsi="SimSun" w:cs="SimSun"/>
        </w:rPr>
        <w:t>J 01:03:48</w:t>
      </w:r>
      <w:r>
        <w:rPr>
          <w:rFonts w:ascii="SimSun" w:eastAsia="SimSun" w:hAnsi="SimSun" w:cs="SimSun"/>
        </w:rPr>
        <w:br/>
      </w:r>
      <w:r>
        <w:rPr>
          <w:rFonts w:ascii="SimSun" w:eastAsia="SimSun" w:hAnsi="SimSun" w:cs="SimSun"/>
        </w:rPr>
        <w:t>所以你们做面就不会炒任何的菜吗？</w:t>
      </w:r>
    </w:p>
    <w:p w14:paraId="1CC538B6" w14:textId="77777777" w:rsidR="00F219B3" w:rsidRDefault="007D52BB">
      <w:pPr>
        <w:spacing w:before="240" w:after="240"/>
        <w:rPr>
          <w:rFonts w:ascii="SimSun" w:eastAsia="SimSun" w:hAnsi="SimSun" w:cs="SimSun"/>
        </w:rPr>
      </w:pPr>
      <w:r>
        <w:rPr>
          <w:rFonts w:ascii="SimSun" w:eastAsia="SimSun" w:hAnsi="SimSun" w:cs="SimSun"/>
        </w:rPr>
        <w:t>Q 01:03:54</w:t>
      </w:r>
      <w:r>
        <w:rPr>
          <w:rFonts w:ascii="SimSun" w:eastAsia="SimSun" w:hAnsi="SimSun" w:cs="SimSun"/>
        </w:rPr>
        <w:br/>
      </w:r>
      <w:r>
        <w:rPr>
          <w:rFonts w:ascii="SimSun" w:eastAsia="SimSun" w:hAnsi="SimSun" w:cs="SimSun"/>
        </w:rPr>
        <w:t>好像不会，好像我俩都不会炒菜，只会煎，只会煮面，要么煎肉，然后炸鸡翅，空气炸锅烤鸡翅。</w:t>
      </w:r>
    </w:p>
    <w:p w14:paraId="1CC538B7" w14:textId="77777777" w:rsidR="00F219B3" w:rsidRDefault="007D52BB">
      <w:pPr>
        <w:spacing w:before="240" w:after="240"/>
        <w:rPr>
          <w:rFonts w:ascii="SimSun" w:eastAsia="SimSun" w:hAnsi="SimSun" w:cs="SimSun"/>
        </w:rPr>
      </w:pPr>
      <w:r>
        <w:rPr>
          <w:rFonts w:ascii="SimSun" w:eastAsia="SimSun" w:hAnsi="SimSun" w:cs="SimSun"/>
        </w:rPr>
        <w:t>J 01:04:06</w:t>
      </w:r>
      <w:r>
        <w:rPr>
          <w:rFonts w:ascii="SimSun" w:eastAsia="SimSun" w:hAnsi="SimSun" w:cs="SimSun"/>
        </w:rPr>
        <w:br/>
      </w:r>
      <w:r>
        <w:rPr>
          <w:rFonts w:ascii="SimSun" w:eastAsia="SimSun" w:hAnsi="SimSun" w:cs="SimSun"/>
        </w:rPr>
        <w:t>可是空气炸锅也可以放很多其他的东西不是吗？无论是肉或者是菜都可以，对。</w:t>
      </w:r>
    </w:p>
    <w:p w14:paraId="1CC538B8" w14:textId="77777777" w:rsidR="00F219B3" w:rsidRDefault="007D52BB">
      <w:pPr>
        <w:spacing w:before="240" w:after="240"/>
        <w:rPr>
          <w:rFonts w:ascii="SimSun" w:eastAsia="SimSun" w:hAnsi="SimSun" w:cs="SimSun"/>
        </w:rPr>
      </w:pPr>
      <w:r>
        <w:rPr>
          <w:rFonts w:ascii="SimSun" w:eastAsia="SimSun" w:hAnsi="SimSun" w:cs="SimSun"/>
        </w:rPr>
        <w:t>Q 01:04:16</w:t>
      </w:r>
      <w:r>
        <w:rPr>
          <w:rFonts w:ascii="SimSun" w:eastAsia="SimSun" w:hAnsi="SimSun" w:cs="SimSun"/>
        </w:rPr>
        <w:br/>
      </w:r>
      <w:r>
        <w:rPr>
          <w:rFonts w:ascii="SimSun" w:eastAsia="SimSun" w:hAnsi="SimSun" w:cs="SimSun"/>
        </w:rPr>
        <w:t>有道理，烤过南瓜，烤过，没烤过地瓜，</w:t>
      </w:r>
    </w:p>
    <w:p w14:paraId="1CC538B9" w14:textId="77777777" w:rsidR="00F219B3" w:rsidRDefault="007D52BB">
      <w:pPr>
        <w:spacing w:before="240" w:after="240"/>
        <w:rPr>
          <w:rFonts w:ascii="SimSun" w:eastAsia="SimSun" w:hAnsi="SimSun" w:cs="SimSun"/>
        </w:rPr>
      </w:pPr>
      <w:r>
        <w:rPr>
          <w:rFonts w:ascii="SimSun" w:eastAsia="SimSun" w:hAnsi="SimSun" w:cs="SimSun"/>
        </w:rPr>
        <w:t>J 01:04:22</w:t>
      </w:r>
      <w:r>
        <w:rPr>
          <w:rFonts w:ascii="SimSun" w:eastAsia="SimSun" w:hAnsi="SimSun" w:cs="SimSun"/>
        </w:rPr>
        <w:br/>
      </w:r>
      <w:r>
        <w:rPr>
          <w:rFonts w:ascii="SimSun" w:eastAsia="SimSun" w:hAnsi="SimSun" w:cs="SimSun"/>
        </w:rPr>
        <w:t>你说烤就是用气炸锅是吗？（</w:t>
      </w:r>
      <w:r>
        <w:rPr>
          <w:rFonts w:ascii="SimSun" w:eastAsia="SimSun" w:hAnsi="SimSun" w:cs="SimSun"/>
        </w:rPr>
        <w:t>Q</w:t>
      </w:r>
      <w:r>
        <w:rPr>
          <w:rFonts w:ascii="SimSun" w:eastAsia="SimSun" w:hAnsi="SimSun" w:cs="SimSun"/>
        </w:rPr>
        <w:t>：对对）对，那个可以直接放，比平常的烤箱快。对对气炸，所以你们有气炸锅，但是没有电饭锅。（一起笑）</w:t>
      </w:r>
    </w:p>
    <w:p w14:paraId="1CC538BA" w14:textId="77777777" w:rsidR="00F219B3" w:rsidRDefault="007D52BB">
      <w:pPr>
        <w:spacing w:before="240" w:after="240"/>
        <w:rPr>
          <w:rFonts w:ascii="SimSun" w:eastAsia="SimSun" w:hAnsi="SimSun" w:cs="SimSun"/>
        </w:rPr>
      </w:pPr>
      <w:r>
        <w:rPr>
          <w:rFonts w:ascii="SimSun" w:eastAsia="SimSun" w:hAnsi="SimSun" w:cs="SimSun"/>
        </w:rPr>
        <w:lastRenderedPageBreak/>
        <w:t>Q 01:04:38</w:t>
      </w:r>
      <w:r>
        <w:rPr>
          <w:rFonts w:ascii="SimSun" w:eastAsia="SimSun" w:hAnsi="SimSun" w:cs="SimSun"/>
        </w:rPr>
        <w:br/>
      </w:r>
      <w:r>
        <w:rPr>
          <w:rFonts w:ascii="SimSun" w:eastAsia="SimSun" w:hAnsi="SimSun" w:cs="SimSun"/>
        </w:rPr>
        <w:t>有点奇怪是吧？</w:t>
      </w:r>
    </w:p>
    <w:p w14:paraId="1CC538BB" w14:textId="77777777" w:rsidR="00F219B3" w:rsidRDefault="007D52BB">
      <w:pPr>
        <w:spacing w:before="240" w:after="240"/>
        <w:rPr>
          <w:rFonts w:ascii="SimSun" w:eastAsia="SimSun" w:hAnsi="SimSun" w:cs="SimSun"/>
        </w:rPr>
      </w:pPr>
      <w:r>
        <w:rPr>
          <w:rFonts w:ascii="SimSun" w:eastAsia="SimSun" w:hAnsi="SimSun" w:cs="SimSun"/>
        </w:rPr>
        <w:t>J 01:04:43</w:t>
      </w:r>
      <w:r>
        <w:rPr>
          <w:rFonts w:ascii="SimSun" w:eastAsia="SimSun" w:hAnsi="SimSun" w:cs="SimSun"/>
        </w:rPr>
        <w:br/>
      </w:r>
      <w:r>
        <w:rPr>
          <w:rFonts w:ascii="SimSun" w:eastAsia="SimSun" w:hAnsi="SimSun" w:cs="SimSun"/>
        </w:rPr>
        <w:t>这个蛮厉害的。因为我在国外真的是每一个亚洲人都必须必备一个电饭煲，真的，就是家人就会叫我们带一个。</w:t>
      </w:r>
    </w:p>
    <w:p w14:paraId="1CC538BC" w14:textId="77777777" w:rsidR="00F219B3" w:rsidRDefault="007D52BB">
      <w:pPr>
        <w:spacing w:before="240" w:after="240"/>
        <w:rPr>
          <w:rFonts w:ascii="SimSun" w:eastAsia="SimSun" w:hAnsi="SimSun" w:cs="SimSun"/>
        </w:rPr>
      </w:pPr>
      <w:r>
        <w:rPr>
          <w:rFonts w:ascii="SimSun" w:eastAsia="SimSun" w:hAnsi="SimSun" w:cs="SimSun"/>
        </w:rPr>
        <w:t>Q 01:04:54</w:t>
      </w:r>
      <w:r>
        <w:rPr>
          <w:rFonts w:ascii="SimSun" w:eastAsia="SimSun" w:hAnsi="SimSun" w:cs="SimSun"/>
        </w:rPr>
        <w:br/>
      </w:r>
      <w:r>
        <w:rPr>
          <w:rFonts w:ascii="SimSun" w:eastAsia="SimSun" w:hAnsi="SimSun" w:cs="SimSun"/>
        </w:rPr>
        <w:t>也可以炖菜是吧？</w:t>
      </w:r>
    </w:p>
    <w:p w14:paraId="1CC538BD" w14:textId="77777777" w:rsidR="00F219B3" w:rsidRDefault="007D52BB">
      <w:pPr>
        <w:spacing w:before="240" w:after="240"/>
        <w:rPr>
          <w:rFonts w:ascii="SimSun" w:eastAsia="SimSun" w:hAnsi="SimSun" w:cs="SimSun"/>
        </w:rPr>
      </w:pPr>
      <w:r>
        <w:rPr>
          <w:rFonts w:ascii="SimSun" w:eastAsia="SimSun" w:hAnsi="SimSun" w:cs="SimSun"/>
        </w:rPr>
        <w:t>J 01:04:57</w:t>
      </w:r>
      <w:r>
        <w:rPr>
          <w:rFonts w:ascii="SimSun" w:eastAsia="SimSun" w:hAnsi="SimSun" w:cs="SimSun"/>
        </w:rPr>
        <w:br/>
      </w:r>
      <w:r>
        <w:rPr>
          <w:rFonts w:ascii="SimSun" w:eastAsia="SimSun" w:hAnsi="SimSun" w:cs="SimSun"/>
        </w:rPr>
        <w:t>倒比较，其实真的是煮饭，就是煮饭用，但是有些人可能会，它的比较功能性比较强，可以像，对可能可以煮一些不同的东西，加点水就可以煮不同的东西，因为它基本上就是，可是也可以用，好像也可以蒸或者是有一些功能会比较强，看你的你买的是什么样子的。</w:t>
      </w:r>
    </w:p>
    <w:p w14:paraId="1CC538BE" w14:textId="77777777" w:rsidR="00F219B3" w:rsidRDefault="007D52BB">
      <w:pPr>
        <w:spacing w:before="240" w:after="240"/>
        <w:rPr>
          <w:rFonts w:ascii="SimSun" w:eastAsia="SimSun" w:hAnsi="SimSun" w:cs="SimSun"/>
        </w:rPr>
      </w:pPr>
      <w:r>
        <w:rPr>
          <w:rFonts w:ascii="SimSun" w:eastAsia="SimSun" w:hAnsi="SimSun" w:cs="SimSun"/>
        </w:rPr>
        <w:t>Q 01:05:19</w:t>
      </w:r>
      <w:r>
        <w:rPr>
          <w:rFonts w:ascii="SimSun" w:eastAsia="SimSun" w:hAnsi="SimSun" w:cs="SimSun"/>
        </w:rPr>
        <w:br/>
      </w:r>
      <w:r>
        <w:rPr>
          <w:rFonts w:ascii="SimSun" w:eastAsia="SimSun" w:hAnsi="SimSun" w:cs="SimSun"/>
        </w:rPr>
        <w:t>我家也是有压，电压力锅，然后我妈也只用它煮粥。过年煮炖猪蹄，</w:t>
      </w:r>
    </w:p>
    <w:p w14:paraId="1CC538BF" w14:textId="77777777" w:rsidR="00F219B3" w:rsidRDefault="007D52BB">
      <w:pPr>
        <w:spacing w:before="240" w:after="240"/>
        <w:rPr>
          <w:rFonts w:ascii="SimSun" w:eastAsia="SimSun" w:hAnsi="SimSun" w:cs="SimSun"/>
        </w:rPr>
      </w:pPr>
      <w:r>
        <w:rPr>
          <w:rFonts w:ascii="SimSun" w:eastAsia="SimSun" w:hAnsi="SimSun" w:cs="SimSun"/>
        </w:rPr>
        <w:t>J 01:05:29</w:t>
      </w:r>
      <w:r>
        <w:rPr>
          <w:rFonts w:ascii="SimSun" w:eastAsia="SimSun" w:hAnsi="SimSun" w:cs="SimSun"/>
        </w:rPr>
        <w:br/>
      </w:r>
      <w:r>
        <w:rPr>
          <w:rFonts w:ascii="SimSun" w:eastAsia="SimSun" w:hAnsi="SimSun" w:cs="SimSun"/>
        </w:rPr>
        <w:t>对，我家也是有个他就是煮粥，我妈喜欢做八宝粥，基本上就是做八宝粥，虽然说他的还可以，好像少量，他以前也会做像牛肉面，就炖牛肉，比较像台湾的那种牛肉面，但是近期就少很多了，对。主要是炖粥就八宝粥这样子。</w:t>
      </w:r>
    </w:p>
    <w:p w14:paraId="1CC538C0" w14:textId="77777777" w:rsidR="00F219B3" w:rsidRDefault="007D52BB">
      <w:pPr>
        <w:spacing w:before="240" w:after="240"/>
        <w:rPr>
          <w:rFonts w:ascii="SimSun" w:eastAsia="SimSun" w:hAnsi="SimSun" w:cs="SimSun"/>
        </w:rPr>
      </w:pPr>
      <w:r>
        <w:rPr>
          <w:rFonts w:ascii="SimSun" w:eastAsia="SimSun" w:hAnsi="SimSun" w:cs="SimSun"/>
        </w:rPr>
        <w:t>Q 01:05:53</w:t>
      </w:r>
      <w:r>
        <w:rPr>
          <w:rFonts w:ascii="SimSun" w:eastAsia="SimSun" w:hAnsi="SimSun" w:cs="SimSun"/>
        </w:rPr>
        <w:br/>
      </w:r>
      <w:r>
        <w:rPr>
          <w:rFonts w:ascii="SimSun" w:eastAsia="SimSun" w:hAnsi="SimSun" w:cs="SimSun"/>
        </w:rPr>
        <w:t>所以我们确实是不怎么吃米饭，我在食堂也不怎么吃。</w:t>
      </w:r>
    </w:p>
    <w:p w14:paraId="1CC538C1" w14:textId="77777777" w:rsidR="00F219B3" w:rsidRDefault="007D52BB">
      <w:pPr>
        <w:spacing w:before="240" w:after="240"/>
        <w:rPr>
          <w:rFonts w:ascii="SimSun" w:eastAsia="SimSun" w:hAnsi="SimSun" w:cs="SimSun"/>
        </w:rPr>
      </w:pPr>
      <w:r>
        <w:rPr>
          <w:rFonts w:ascii="SimSun" w:eastAsia="SimSun" w:hAnsi="SimSun" w:cs="SimSun"/>
        </w:rPr>
        <w:t>J 01:05:57</w:t>
      </w:r>
      <w:r>
        <w:rPr>
          <w:rFonts w:ascii="SimSun" w:eastAsia="SimSun" w:hAnsi="SimSun" w:cs="SimSun"/>
        </w:rPr>
        <w:br/>
      </w:r>
      <w:r>
        <w:rPr>
          <w:rFonts w:ascii="SimSun" w:eastAsia="SimSun" w:hAnsi="SimSun" w:cs="SimSun"/>
        </w:rPr>
        <w:t>是吗？这样子，所以你是在食堂里面吗？</w:t>
      </w:r>
    </w:p>
    <w:p w14:paraId="1CC538C2" w14:textId="77777777" w:rsidR="00F219B3" w:rsidRDefault="007D52BB">
      <w:pPr>
        <w:spacing w:before="240" w:after="240"/>
        <w:rPr>
          <w:rFonts w:ascii="SimSun" w:eastAsia="SimSun" w:hAnsi="SimSun" w:cs="SimSun"/>
        </w:rPr>
      </w:pPr>
      <w:r>
        <w:rPr>
          <w:rFonts w:ascii="SimSun" w:eastAsia="SimSun" w:hAnsi="SimSun" w:cs="SimSun"/>
        </w:rPr>
        <w:t>Q 01:06:02</w:t>
      </w:r>
      <w:r>
        <w:rPr>
          <w:rFonts w:ascii="SimSun" w:eastAsia="SimSun" w:hAnsi="SimSun" w:cs="SimSun"/>
        </w:rPr>
        <w:br/>
      </w:r>
      <w:r>
        <w:rPr>
          <w:rFonts w:ascii="SimSun" w:eastAsia="SimSun" w:hAnsi="SimSun" w:cs="SimSun"/>
        </w:rPr>
        <w:t>食堂只吃菜，然后喝汤。</w:t>
      </w:r>
    </w:p>
    <w:p w14:paraId="1CC538C3" w14:textId="77777777" w:rsidR="00F219B3" w:rsidRDefault="007D52BB">
      <w:pPr>
        <w:spacing w:before="240" w:after="240"/>
        <w:rPr>
          <w:rFonts w:ascii="SimSun" w:eastAsia="SimSun" w:hAnsi="SimSun" w:cs="SimSun"/>
        </w:rPr>
      </w:pPr>
      <w:r>
        <w:rPr>
          <w:rFonts w:ascii="SimSun" w:eastAsia="SimSun" w:hAnsi="SimSun" w:cs="SimSun"/>
        </w:rPr>
        <w:t>J 01:06:09</w:t>
      </w:r>
      <w:r>
        <w:rPr>
          <w:rFonts w:ascii="SimSun" w:eastAsia="SimSun" w:hAnsi="SimSun" w:cs="SimSun"/>
        </w:rPr>
        <w:br/>
      </w:r>
      <w:r>
        <w:rPr>
          <w:rFonts w:ascii="SimSun" w:eastAsia="SimSun" w:hAnsi="SimSun" w:cs="SimSun"/>
        </w:rPr>
        <w:t>主食呢？</w:t>
      </w:r>
    </w:p>
    <w:p w14:paraId="1CC538C4" w14:textId="77777777" w:rsidR="00F219B3" w:rsidRDefault="007D52BB">
      <w:pPr>
        <w:spacing w:before="240" w:after="240"/>
        <w:rPr>
          <w:rFonts w:ascii="SimSun" w:eastAsia="SimSun" w:hAnsi="SimSun" w:cs="SimSun"/>
        </w:rPr>
      </w:pPr>
      <w:r>
        <w:rPr>
          <w:rFonts w:ascii="SimSun" w:eastAsia="SimSun" w:hAnsi="SimSun" w:cs="SimSun"/>
        </w:rPr>
        <w:t>Q 01:06:11</w:t>
      </w:r>
      <w:r>
        <w:rPr>
          <w:rFonts w:ascii="SimSun" w:eastAsia="SimSun" w:hAnsi="SimSun" w:cs="SimSun"/>
        </w:rPr>
        <w:br/>
      </w:r>
      <w:r>
        <w:rPr>
          <w:rFonts w:ascii="SimSun" w:eastAsia="SimSun" w:hAnsi="SimSun" w:cs="SimSun"/>
        </w:rPr>
        <w:t>我会吃很多菜，我可能觉得主持食有没有没什么，我是不是，这个确实是有点奇怪，可能从小就是，我不怎么，我就是很爱吃菜，然后不爱吃米饭，然后主食也不怎么吃，但是比较爱吃面包，可能就把淀粉也补过来了。</w:t>
      </w:r>
    </w:p>
    <w:p w14:paraId="1CC538C5" w14:textId="77777777" w:rsidR="00F219B3" w:rsidRDefault="007D52BB">
      <w:pPr>
        <w:spacing w:before="240" w:after="240"/>
        <w:rPr>
          <w:rFonts w:ascii="SimSun" w:eastAsia="SimSun" w:hAnsi="SimSun" w:cs="SimSun"/>
        </w:rPr>
      </w:pPr>
      <w:r>
        <w:rPr>
          <w:rFonts w:ascii="SimSun" w:eastAsia="SimSun" w:hAnsi="SimSun" w:cs="SimSun"/>
        </w:rPr>
        <w:t>J 01:06:30</w:t>
      </w:r>
      <w:r>
        <w:rPr>
          <w:rFonts w:ascii="SimSun" w:eastAsia="SimSun" w:hAnsi="SimSun" w:cs="SimSun"/>
        </w:rPr>
        <w:br/>
      </w:r>
      <w:r>
        <w:rPr>
          <w:rFonts w:ascii="SimSun" w:eastAsia="SimSun" w:hAnsi="SimSun" w:cs="SimSun"/>
        </w:rPr>
        <w:t>对，现在不是也提倡说少一点淀粉吗？少一点就是糖类的这种那种淀粉，就是碳水化合物。对，我也会尽量少一点，可是我觉得就会怕吃不饱，我是还蛮喜欢吃，就是饭啊面啊什么的。虽然说饭跟面比还是会比较喜欢吃面，但是我觉得有些菜还是配饭比较好吃，尤其是</w:t>
      </w:r>
      <w:r>
        <w:rPr>
          <w:rFonts w:ascii="SimSun" w:eastAsia="SimSun" w:hAnsi="SimSun" w:cs="SimSun"/>
        </w:rPr>
        <w:lastRenderedPageBreak/>
        <w:t>口味比较重，然后咖喱或者是因为我吃比较清淡，所以我会需要如果我去的地方有炒菜，他们会味道比较重，我就需要一点饭把它给。</w:t>
      </w:r>
    </w:p>
    <w:p w14:paraId="1CC538C6" w14:textId="77777777" w:rsidR="00F219B3" w:rsidRDefault="007D52BB">
      <w:pPr>
        <w:spacing w:before="240" w:after="240"/>
        <w:rPr>
          <w:rFonts w:ascii="SimSun" w:eastAsia="SimSun" w:hAnsi="SimSun" w:cs="SimSun"/>
        </w:rPr>
      </w:pPr>
      <w:r>
        <w:rPr>
          <w:rFonts w:ascii="SimSun" w:eastAsia="SimSun" w:hAnsi="SimSun" w:cs="SimSun"/>
        </w:rPr>
        <w:t>Q 01:07:06</w:t>
      </w:r>
      <w:r>
        <w:rPr>
          <w:rFonts w:ascii="SimSun" w:eastAsia="SimSun" w:hAnsi="SimSun" w:cs="SimSun"/>
        </w:rPr>
        <w:br/>
      </w:r>
      <w:r>
        <w:rPr>
          <w:rFonts w:ascii="SimSun" w:eastAsia="SimSun" w:hAnsi="SimSun" w:cs="SimSun"/>
        </w:rPr>
        <w:t>我也有这种感觉，平衡一下，就是没那么辣了。</w:t>
      </w:r>
    </w:p>
    <w:p w14:paraId="1CC538C7" w14:textId="77777777" w:rsidR="00F219B3" w:rsidRDefault="007D52BB">
      <w:pPr>
        <w:spacing w:before="240" w:after="240"/>
        <w:rPr>
          <w:rFonts w:ascii="SimSun" w:eastAsia="SimSun" w:hAnsi="SimSun" w:cs="SimSun"/>
        </w:rPr>
      </w:pPr>
      <w:r>
        <w:rPr>
          <w:rFonts w:ascii="SimSun" w:eastAsia="SimSun" w:hAnsi="SimSun" w:cs="SimSun"/>
        </w:rPr>
        <w:t>J 01:07:10</w:t>
      </w:r>
      <w:r>
        <w:rPr>
          <w:rFonts w:ascii="SimSun" w:eastAsia="SimSun" w:hAnsi="SimSun" w:cs="SimSun"/>
        </w:rPr>
        <w:br/>
      </w:r>
      <w:r>
        <w:rPr>
          <w:rFonts w:ascii="SimSun" w:eastAsia="SimSun" w:hAnsi="SimSun" w:cs="SimSun"/>
        </w:rPr>
        <w:t>对有些很咸就吃不下去。（</w:t>
      </w:r>
      <w:r>
        <w:rPr>
          <w:rFonts w:ascii="SimSun" w:eastAsia="SimSun" w:hAnsi="SimSun" w:cs="SimSun"/>
        </w:rPr>
        <w:t>Q</w:t>
      </w:r>
      <w:r>
        <w:rPr>
          <w:rFonts w:ascii="SimSun" w:eastAsia="SimSun" w:hAnsi="SimSun" w:cs="SimSun"/>
        </w:rPr>
        <w:t>：是的）对有道理，所以真的你们饮食也蛮有趣的，煮面的话都煮什么样？放不同的菜进去，放不同的肉。</w:t>
      </w:r>
    </w:p>
    <w:p w14:paraId="1CC538C8" w14:textId="77777777" w:rsidR="00F219B3" w:rsidRDefault="007D52BB">
      <w:pPr>
        <w:spacing w:before="240" w:after="240"/>
        <w:rPr>
          <w:rFonts w:ascii="SimSun" w:eastAsia="SimSun" w:hAnsi="SimSun" w:cs="SimSun"/>
        </w:rPr>
      </w:pPr>
      <w:r>
        <w:rPr>
          <w:rFonts w:ascii="SimSun" w:eastAsia="SimSun" w:hAnsi="SimSun" w:cs="SimSun"/>
        </w:rPr>
        <w:t>Q 01:07:30</w:t>
      </w:r>
      <w:r>
        <w:rPr>
          <w:rFonts w:ascii="SimSun" w:eastAsia="SimSun" w:hAnsi="SimSun" w:cs="SimSun"/>
        </w:rPr>
        <w:br/>
      </w:r>
      <w:r>
        <w:rPr>
          <w:rFonts w:ascii="SimSun" w:eastAsia="SimSun" w:hAnsi="SimSun" w:cs="SimSun"/>
        </w:rPr>
        <w:t>对，比如云吞面，然后如果正常平时煮泡面。</w:t>
      </w:r>
    </w:p>
    <w:p w14:paraId="1CC538C9" w14:textId="77777777" w:rsidR="00F219B3" w:rsidRDefault="007D52BB">
      <w:pPr>
        <w:spacing w:before="240" w:after="240"/>
        <w:rPr>
          <w:rFonts w:ascii="SimSun" w:eastAsia="SimSun" w:hAnsi="SimSun" w:cs="SimSun"/>
        </w:rPr>
      </w:pPr>
      <w:r>
        <w:rPr>
          <w:rFonts w:ascii="SimSun" w:eastAsia="SimSun" w:hAnsi="SimSun" w:cs="SimSun"/>
        </w:rPr>
        <w:t>J 01:07:34</w:t>
      </w:r>
      <w:r>
        <w:rPr>
          <w:rFonts w:ascii="SimSun" w:eastAsia="SimSun" w:hAnsi="SimSun" w:cs="SimSun"/>
        </w:rPr>
        <w:br/>
      </w:r>
      <w:r>
        <w:rPr>
          <w:rFonts w:ascii="SimSun" w:eastAsia="SimSun" w:hAnsi="SimSun" w:cs="SimSun"/>
        </w:rPr>
        <w:t>经常会吃泡面吗？</w:t>
      </w:r>
    </w:p>
    <w:p w14:paraId="1CC538CA" w14:textId="77777777" w:rsidR="00F219B3" w:rsidRDefault="007D52BB">
      <w:pPr>
        <w:spacing w:before="240" w:after="240"/>
        <w:rPr>
          <w:rFonts w:ascii="SimSun" w:eastAsia="SimSun" w:hAnsi="SimSun" w:cs="SimSun"/>
        </w:rPr>
      </w:pPr>
      <w:r>
        <w:rPr>
          <w:rFonts w:ascii="SimSun" w:eastAsia="SimSun" w:hAnsi="SimSun" w:cs="SimSun"/>
        </w:rPr>
        <w:t>Q 01:07:38</w:t>
      </w:r>
      <w:r>
        <w:rPr>
          <w:rFonts w:ascii="SimSun" w:eastAsia="SimSun" w:hAnsi="SimSun" w:cs="SimSun"/>
        </w:rPr>
        <w:br/>
      </w:r>
      <w:r>
        <w:rPr>
          <w:rFonts w:ascii="SimSun" w:eastAsia="SimSun" w:hAnsi="SimSun" w:cs="SimSun"/>
        </w:rPr>
        <w:t>会，他很爱吃泡面，因为那个汤觉得很好喝，但我觉得喝那个汤其实不是很</w:t>
      </w:r>
      <w:r>
        <w:rPr>
          <w:rFonts w:ascii="SimSun" w:eastAsia="SimSun" w:hAnsi="SimSun" w:cs="SimSun"/>
        </w:rPr>
        <w:t>ok</w:t>
      </w:r>
      <w:r>
        <w:rPr>
          <w:rFonts w:ascii="SimSun" w:eastAsia="SimSun" w:hAnsi="SimSun" w:cs="SimSun"/>
        </w:rPr>
        <w:t>。</w:t>
      </w:r>
    </w:p>
    <w:p w14:paraId="1CC538CB" w14:textId="77777777" w:rsidR="00F219B3" w:rsidRDefault="007D52BB">
      <w:pPr>
        <w:spacing w:before="240" w:after="240"/>
        <w:rPr>
          <w:rFonts w:ascii="SimSun" w:eastAsia="SimSun" w:hAnsi="SimSun" w:cs="SimSun"/>
        </w:rPr>
      </w:pPr>
      <w:r>
        <w:rPr>
          <w:rFonts w:ascii="SimSun" w:eastAsia="SimSun" w:hAnsi="SimSun" w:cs="SimSun"/>
        </w:rPr>
        <w:t>J 01:07:47</w:t>
      </w:r>
      <w:r>
        <w:rPr>
          <w:rFonts w:ascii="SimSun" w:eastAsia="SimSun" w:hAnsi="SimSun" w:cs="SimSun"/>
        </w:rPr>
        <w:br/>
      </w:r>
      <w:r>
        <w:rPr>
          <w:rFonts w:ascii="SimSun" w:eastAsia="SimSun" w:hAnsi="SimSun" w:cs="SimSun"/>
        </w:rPr>
        <w:t>我也有吃了，但是我是少量，我觉得从小就是妈妈，因为妈妈是比较养生的，她的概念觉得说泡面是不好的东西，所以我也会被他感染，就会觉得说还是少吃。我觉得不是泡面本身应该是还可以，他自己面他的菜包还可以接受，但是我觉得是它的油包，它的酱料包可能就会不然太油，不然有些可能我也不知道添加剂可能稍微多一点。</w:t>
      </w:r>
    </w:p>
    <w:p w14:paraId="1CC538CC" w14:textId="77777777" w:rsidR="00F219B3" w:rsidRDefault="007D52BB">
      <w:pPr>
        <w:spacing w:before="240" w:after="240"/>
        <w:rPr>
          <w:rFonts w:ascii="SimSun" w:eastAsia="SimSun" w:hAnsi="SimSun" w:cs="SimSun"/>
        </w:rPr>
      </w:pPr>
      <w:r>
        <w:rPr>
          <w:rFonts w:ascii="SimSun" w:eastAsia="SimSun" w:hAnsi="SimSun" w:cs="SimSun"/>
        </w:rPr>
        <w:t>Q 01:08:20</w:t>
      </w:r>
      <w:r>
        <w:rPr>
          <w:rFonts w:ascii="SimSun" w:eastAsia="SimSun" w:hAnsi="SimSun" w:cs="SimSun"/>
        </w:rPr>
        <w:br/>
      </w:r>
      <w:r>
        <w:rPr>
          <w:rFonts w:ascii="SimSun" w:eastAsia="SimSun" w:hAnsi="SimSun" w:cs="SimSun"/>
        </w:rPr>
        <w:t>对，以前我感觉小的时候总听到一些传言说泡面在</w:t>
      </w:r>
      <w:r>
        <w:rPr>
          <w:rFonts w:ascii="SimSun" w:eastAsia="SimSun" w:hAnsi="SimSun" w:cs="SimSun"/>
        </w:rPr>
        <w:t>7</w:t>
      </w:r>
      <w:r>
        <w:rPr>
          <w:rFonts w:ascii="SimSun" w:eastAsia="SimSun" w:hAnsi="SimSun" w:cs="SimSun"/>
        </w:rPr>
        <w:t>天都没有办法消化干净，这种类似的，感觉有点像伪知识，伪科学家</w:t>
      </w:r>
    </w:p>
    <w:p w14:paraId="1CC538CD" w14:textId="77777777" w:rsidR="00F219B3" w:rsidRDefault="007D52BB">
      <w:pPr>
        <w:spacing w:before="240" w:after="240"/>
        <w:rPr>
          <w:rFonts w:ascii="SimSun" w:eastAsia="SimSun" w:hAnsi="SimSun" w:cs="SimSun"/>
        </w:rPr>
      </w:pPr>
      <w:r>
        <w:rPr>
          <w:rFonts w:ascii="SimSun" w:eastAsia="SimSun" w:hAnsi="SimSun" w:cs="SimSun"/>
        </w:rPr>
        <w:t>J 01:08:33</w:t>
      </w:r>
      <w:r>
        <w:rPr>
          <w:rFonts w:ascii="SimSun" w:eastAsia="SimSun" w:hAnsi="SimSun" w:cs="SimSun"/>
        </w:rPr>
        <w:br/>
      </w:r>
      <w:r>
        <w:rPr>
          <w:rFonts w:ascii="SimSun" w:eastAsia="SimSun" w:hAnsi="SimSun" w:cs="SimSun"/>
        </w:rPr>
        <w:t>我觉得不会说消化不掉，只是说消化成什么东西而已，只是说可能对身体的影响。对，因为这是顾虑到对你的一个人的一个消化系统，其实排的还是蛮快的了。他如果消化不了它，他就排出去了，所以然后就没了，所以对。但是蛮有趣的，对，所以你们也是你如果住在他这边，你会一起吃泡面是吗？</w:t>
      </w:r>
    </w:p>
    <w:p w14:paraId="1CC538CE" w14:textId="77777777" w:rsidR="00F219B3" w:rsidRDefault="007D52BB">
      <w:pPr>
        <w:spacing w:before="240" w:after="240"/>
        <w:rPr>
          <w:rFonts w:ascii="SimSun" w:eastAsia="SimSun" w:hAnsi="SimSun" w:cs="SimSun"/>
        </w:rPr>
      </w:pPr>
      <w:r>
        <w:rPr>
          <w:rFonts w:ascii="SimSun" w:eastAsia="SimSun" w:hAnsi="SimSun" w:cs="SimSun"/>
        </w:rPr>
        <w:t>Q 01:09:07</w:t>
      </w:r>
      <w:r>
        <w:rPr>
          <w:rFonts w:ascii="SimSun" w:eastAsia="SimSun" w:hAnsi="SimSun" w:cs="SimSun"/>
        </w:rPr>
        <w:br/>
      </w:r>
      <w:r>
        <w:rPr>
          <w:rFonts w:ascii="SimSun" w:eastAsia="SimSun" w:hAnsi="SimSun" w:cs="SimSun"/>
        </w:rPr>
        <w:t>会，就是煮泡面。</w:t>
      </w:r>
    </w:p>
    <w:p w14:paraId="1CC538CF" w14:textId="77777777" w:rsidR="00F219B3" w:rsidRDefault="007D52BB">
      <w:pPr>
        <w:spacing w:before="240" w:after="240"/>
        <w:rPr>
          <w:rFonts w:ascii="SimSun" w:eastAsia="SimSun" w:hAnsi="SimSun" w:cs="SimSun"/>
        </w:rPr>
      </w:pPr>
      <w:r>
        <w:rPr>
          <w:rFonts w:ascii="SimSun" w:eastAsia="SimSun" w:hAnsi="SimSun" w:cs="SimSun"/>
        </w:rPr>
        <w:t>J 01:09:11</w:t>
      </w:r>
      <w:r>
        <w:rPr>
          <w:rFonts w:ascii="SimSun" w:eastAsia="SimSun" w:hAnsi="SimSun" w:cs="SimSun"/>
        </w:rPr>
        <w:br/>
      </w:r>
      <w:r>
        <w:rPr>
          <w:rFonts w:ascii="SimSun" w:eastAsia="SimSun" w:hAnsi="SimSun" w:cs="SimSun"/>
        </w:rPr>
        <w:t>是会经常加蛋吗？</w:t>
      </w:r>
    </w:p>
    <w:p w14:paraId="1CC538D0" w14:textId="77777777" w:rsidR="00F219B3" w:rsidRDefault="007D52BB">
      <w:pPr>
        <w:spacing w:before="240" w:after="240"/>
        <w:rPr>
          <w:rFonts w:ascii="SimSun" w:eastAsia="SimSun" w:hAnsi="SimSun" w:cs="SimSun"/>
        </w:rPr>
      </w:pPr>
      <w:r>
        <w:rPr>
          <w:rFonts w:ascii="SimSun" w:eastAsia="SimSun" w:hAnsi="SimSun" w:cs="SimSun"/>
        </w:rPr>
        <w:t>Q 01:09:14</w:t>
      </w:r>
      <w:r>
        <w:rPr>
          <w:rFonts w:ascii="SimSun" w:eastAsia="SimSun" w:hAnsi="SimSun" w:cs="SimSun"/>
        </w:rPr>
        <w:br/>
      </w:r>
      <w:r>
        <w:rPr>
          <w:rFonts w:ascii="SimSun" w:eastAsia="SimSun" w:hAnsi="SimSun" w:cs="SimSun"/>
        </w:rPr>
        <w:t>泡面里面吗？如果时间够的话应该会加，一半一半吧</w:t>
      </w:r>
    </w:p>
    <w:p w14:paraId="1CC538D1" w14:textId="77777777" w:rsidR="00F219B3" w:rsidRDefault="007D52BB">
      <w:pPr>
        <w:spacing w:before="240" w:after="240"/>
        <w:rPr>
          <w:rFonts w:ascii="SimSun" w:eastAsia="SimSun" w:hAnsi="SimSun" w:cs="SimSun"/>
        </w:rPr>
      </w:pPr>
      <w:r>
        <w:rPr>
          <w:rFonts w:ascii="SimSun" w:eastAsia="SimSun" w:hAnsi="SimSun" w:cs="SimSun"/>
        </w:rPr>
        <w:lastRenderedPageBreak/>
        <w:t>J 01:09:23</w:t>
      </w:r>
      <w:r>
        <w:rPr>
          <w:rFonts w:ascii="SimSun" w:eastAsia="SimSun" w:hAnsi="SimSun" w:cs="SimSun"/>
        </w:rPr>
        <w:br/>
      </w:r>
      <w:r>
        <w:rPr>
          <w:rFonts w:ascii="SimSun" w:eastAsia="SimSun" w:hAnsi="SimSun" w:cs="SimSun"/>
        </w:rPr>
        <w:t>你觉得如果这样子算下来的话，一周你们大概吃几颗蛋？</w:t>
      </w:r>
    </w:p>
    <w:p w14:paraId="1CC538D2" w14:textId="77777777" w:rsidR="00F219B3" w:rsidRDefault="007D52BB">
      <w:pPr>
        <w:spacing w:before="240" w:after="240"/>
        <w:rPr>
          <w:rFonts w:ascii="SimSun" w:eastAsia="SimSun" w:hAnsi="SimSun" w:cs="SimSun"/>
        </w:rPr>
      </w:pPr>
      <w:r>
        <w:rPr>
          <w:rFonts w:ascii="SimSun" w:eastAsia="SimSun" w:hAnsi="SimSun" w:cs="SimSun"/>
        </w:rPr>
        <w:t>Q 01:09:35</w:t>
      </w:r>
      <w:r>
        <w:rPr>
          <w:rFonts w:ascii="SimSun" w:eastAsia="SimSun" w:hAnsi="SimSun" w:cs="SimSun"/>
        </w:rPr>
        <w:br/>
      </w:r>
      <w:r>
        <w:rPr>
          <w:rFonts w:ascii="SimSun" w:eastAsia="SimSun" w:hAnsi="SimSun" w:cs="SimSun"/>
        </w:rPr>
        <w:t>一周（</w:t>
      </w:r>
      <w:r>
        <w:rPr>
          <w:rFonts w:ascii="SimSun" w:eastAsia="SimSun" w:hAnsi="SimSun" w:cs="SimSun"/>
        </w:rPr>
        <w:t>J</w:t>
      </w:r>
      <w:r>
        <w:rPr>
          <w:rFonts w:ascii="SimSun" w:eastAsia="SimSun" w:hAnsi="SimSun" w:cs="SimSun"/>
        </w:rPr>
        <w:t>：打个比方的话）也算他的早餐对吧？</w:t>
      </w:r>
    </w:p>
    <w:p w14:paraId="1CC538D3" w14:textId="77777777" w:rsidR="00F219B3" w:rsidRDefault="007D52BB">
      <w:pPr>
        <w:spacing w:before="240" w:after="240"/>
        <w:rPr>
          <w:rFonts w:ascii="SimSun" w:eastAsia="SimSun" w:hAnsi="SimSun" w:cs="SimSun"/>
        </w:rPr>
      </w:pPr>
      <w:r>
        <w:rPr>
          <w:rFonts w:ascii="SimSun" w:eastAsia="SimSun" w:hAnsi="SimSun" w:cs="SimSun"/>
        </w:rPr>
        <w:t>J 01:09:41</w:t>
      </w:r>
      <w:r>
        <w:rPr>
          <w:rFonts w:ascii="SimSun" w:eastAsia="SimSun" w:hAnsi="SimSun" w:cs="SimSun"/>
        </w:rPr>
        <w:br/>
      </w:r>
      <w:r>
        <w:rPr>
          <w:rFonts w:ascii="SimSun" w:eastAsia="SimSun" w:hAnsi="SimSun" w:cs="SimSun"/>
        </w:rPr>
        <w:t>对你就十几颗了已经，因为他一天早上就有两颗。</w:t>
      </w:r>
    </w:p>
    <w:p w14:paraId="1CC538D4" w14:textId="77777777" w:rsidR="00F219B3" w:rsidRDefault="007D52BB">
      <w:pPr>
        <w:spacing w:before="240" w:after="240"/>
        <w:rPr>
          <w:rFonts w:ascii="SimSun" w:eastAsia="SimSun" w:hAnsi="SimSun" w:cs="SimSun"/>
        </w:rPr>
      </w:pPr>
      <w:r>
        <w:rPr>
          <w:rFonts w:ascii="SimSun" w:eastAsia="SimSun" w:hAnsi="SimSun" w:cs="SimSun"/>
        </w:rPr>
        <w:t>Q 01:09:45</w:t>
      </w:r>
      <w:r>
        <w:rPr>
          <w:rFonts w:ascii="SimSun" w:eastAsia="SimSun" w:hAnsi="SimSun" w:cs="SimSun"/>
        </w:rPr>
        <w:br/>
      </w:r>
      <w:r>
        <w:rPr>
          <w:rFonts w:ascii="SimSun" w:eastAsia="SimSun" w:hAnsi="SimSun" w:cs="SimSun"/>
        </w:rPr>
        <w:t>对，十五六颗，</w:t>
      </w:r>
      <w:r>
        <w:rPr>
          <w:rFonts w:ascii="SimSun" w:eastAsia="SimSun" w:hAnsi="SimSun" w:cs="SimSun"/>
        </w:rPr>
        <w:t>20</w:t>
      </w:r>
      <w:r>
        <w:rPr>
          <w:rFonts w:ascii="SimSun" w:eastAsia="SimSun" w:hAnsi="SimSun" w:cs="SimSun"/>
        </w:rPr>
        <w:t>颗左右了要</w:t>
      </w:r>
    </w:p>
    <w:p w14:paraId="1CC538D5" w14:textId="77777777" w:rsidR="00F219B3" w:rsidRDefault="007D52BB">
      <w:pPr>
        <w:spacing w:before="240" w:after="240"/>
        <w:rPr>
          <w:rFonts w:ascii="SimSun" w:eastAsia="SimSun" w:hAnsi="SimSun" w:cs="SimSun"/>
        </w:rPr>
      </w:pPr>
      <w:r>
        <w:rPr>
          <w:rFonts w:ascii="SimSun" w:eastAsia="SimSun" w:hAnsi="SimSun" w:cs="SimSun"/>
        </w:rPr>
        <w:t>J 01:09:51</w:t>
      </w:r>
      <w:r>
        <w:rPr>
          <w:rFonts w:ascii="SimSun" w:eastAsia="SimSun" w:hAnsi="SimSun" w:cs="SimSun"/>
        </w:rPr>
        <w:br/>
      </w:r>
      <w:r>
        <w:rPr>
          <w:rFonts w:ascii="SimSun" w:eastAsia="SimSun" w:hAnsi="SimSun" w:cs="SimSun"/>
        </w:rPr>
        <w:t>食，对你自己如果不算他吃他的早餐之类的，你自己的。</w:t>
      </w:r>
    </w:p>
    <w:p w14:paraId="1CC538D6" w14:textId="77777777" w:rsidR="00F219B3" w:rsidRDefault="007D52BB">
      <w:pPr>
        <w:spacing w:before="240" w:after="240"/>
        <w:rPr>
          <w:rFonts w:ascii="SimSun" w:eastAsia="SimSun" w:hAnsi="SimSun" w:cs="SimSun"/>
        </w:rPr>
      </w:pPr>
      <w:r>
        <w:rPr>
          <w:rFonts w:ascii="SimSun" w:eastAsia="SimSun" w:hAnsi="SimSun" w:cs="SimSun"/>
        </w:rPr>
        <w:t>Q 01:09:57</w:t>
      </w:r>
      <w:r>
        <w:rPr>
          <w:rFonts w:ascii="SimSun" w:eastAsia="SimSun" w:hAnsi="SimSun" w:cs="SimSun"/>
        </w:rPr>
        <w:br/>
      </w:r>
      <w:r>
        <w:rPr>
          <w:rFonts w:ascii="SimSun" w:eastAsia="SimSun" w:hAnsi="SimSun" w:cs="SimSun"/>
        </w:rPr>
        <w:t>我一周吗，</w:t>
      </w:r>
      <w:r>
        <w:rPr>
          <w:rFonts w:ascii="SimSun" w:eastAsia="SimSun" w:hAnsi="SimSun" w:cs="SimSun"/>
        </w:rPr>
        <w:t>5</w:t>
      </w:r>
      <w:r>
        <w:rPr>
          <w:rFonts w:ascii="SimSun" w:eastAsia="SimSun" w:hAnsi="SimSun" w:cs="SimSun"/>
        </w:rPr>
        <w:t>颗应该是最多了。</w:t>
      </w:r>
    </w:p>
    <w:p w14:paraId="1CC538D7" w14:textId="77777777" w:rsidR="00F219B3" w:rsidRDefault="007D52BB">
      <w:pPr>
        <w:spacing w:before="240" w:after="240"/>
        <w:rPr>
          <w:rFonts w:ascii="SimSun" w:eastAsia="SimSun" w:hAnsi="SimSun" w:cs="SimSun"/>
        </w:rPr>
      </w:pPr>
      <w:r>
        <w:rPr>
          <w:rFonts w:ascii="SimSun" w:eastAsia="SimSun" w:hAnsi="SimSun" w:cs="SimSun"/>
        </w:rPr>
        <w:t>J 01:10:05</w:t>
      </w:r>
      <w:r>
        <w:rPr>
          <w:rFonts w:ascii="SimSun" w:eastAsia="SimSun" w:hAnsi="SimSun" w:cs="SimSun"/>
        </w:rPr>
        <w:br/>
      </w:r>
      <w:r>
        <w:rPr>
          <w:rFonts w:ascii="SimSun" w:eastAsia="SimSun" w:hAnsi="SimSun" w:cs="SimSun"/>
        </w:rPr>
        <w:t>有道理就是你自己煮，对就不一定。</w:t>
      </w:r>
    </w:p>
    <w:p w14:paraId="1CC538D8" w14:textId="77777777" w:rsidR="00F219B3" w:rsidRDefault="007D52BB">
      <w:pPr>
        <w:spacing w:before="240" w:after="240"/>
        <w:rPr>
          <w:rFonts w:ascii="SimSun" w:eastAsia="SimSun" w:hAnsi="SimSun" w:cs="SimSun"/>
        </w:rPr>
      </w:pPr>
      <w:r>
        <w:rPr>
          <w:rFonts w:ascii="SimSun" w:eastAsia="SimSun" w:hAnsi="SimSun" w:cs="SimSun"/>
        </w:rPr>
        <w:t>Q 01:10:09</w:t>
      </w:r>
      <w:r>
        <w:rPr>
          <w:rFonts w:ascii="SimSun" w:eastAsia="SimSun" w:hAnsi="SimSun" w:cs="SimSun"/>
        </w:rPr>
        <w:br/>
      </w:r>
      <w:r>
        <w:rPr>
          <w:rFonts w:ascii="SimSun" w:eastAsia="SimSun" w:hAnsi="SimSun" w:cs="SimSun"/>
        </w:rPr>
        <w:t>如果在学校里的话可能会多一些，因为有一些带鸡蛋的菜。</w:t>
      </w:r>
    </w:p>
    <w:p w14:paraId="1CC538D9" w14:textId="77777777" w:rsidR="00F219B3" w:rsidRDefault="007D52BB">
      <w:pPr>
        <w:spacing w:before="240" w:after="240"/>
        <w:rPr>
          <w:rFonts w:ascii="SimSun" w:eastAsia="SimSun" w:hAnsi="SimSun" w:cs="SimSun"/>
        </w:rPr>
      </w:pPr>
      <w:r>
        <w:rPr>
          <w:rFonts w:ascii="SimSun" w:eastAsia="SimSun" w:hAnsi="SimSun" w:cs="SimSun"/>
        </w:rPr>
        <w:t>J 01:10:13</w:t>
      </w:r>
      <w:r>
        <w:rPr>
          <w:rFonts w:ascii="SimSun" w:eastAsia="SimSun" w:hAnsi="SimSun" w:cs="SimSun"/>
        </w:rPr>
        <w:br/>
      </w:r>
      <w:r>
        <w:rPr>
          <w:rFonts w:ascii="SimSun" w:eastAsia="SimSun" w:hAnsi="SimSun" w:cs="SimSun"/>
        </w:rPr>
        <w:t>你就会吃这些菜对吧？自己煮的话就不会煮。有道理，所以你跟你男朋友住在一起，就除了早餐之外，午餐和晚餐都是像一起吃吗？就一起做一起吃。</w:t>
      </w:r>
    </w:p>
    <w:p w14:paraId="1CC538DA" w14:textId="77777777" w:rsidR="00F219B3" w:rsidRDefault="007D52BB">
      <w:pPr>
        <w:spacing w:before="240" w:after="240"/>
        <w:rPr>
          <w:rFonts w:ascii="SimSun" w:eastAsia="SimSun" w:hAnsi="SimSun" w:cs="SimSun"/>
        </w:rPr>
      </w:pPr>
      <w:r>
        <w:rPr>
          <w:rFonts w:ascii="SimSun" w:eastAsia="SimSun" w:hAnsi="SimSun" w:cs="SimSun"/>
        </w:rPr>
        <w:t>Q 01:10:31</w:t>
      </w:r>
      <w:r>
        <w:rPr>
          <w:rFonts w:ascii="SimSun" w:eastAsia="SimSun" w:hAnsi="SimSun" w:cs="SimSun"/>
        </w:rPr>
        <w:br/>
      </w:r>
      <w:r>
        <w:rPr>
          <w:rFonts w:ascii="SimSun" w:eastAsia="SimSun" w:hAnsi="SimSun" w:cs="SimSun"/>
        </w:rPr>
        <w:t>如果他也不出去，我也不出去，可能就一起吃。</w:t>
      </w:r>
    </w:p>
    <w:p w14:paraId="1CC538DB" w14:textId="77777777" w:rsidR="00F219B3" w:rsidRDefault="007D52BB">
      <w:pPr>
        <w:spacing w:before="240" w:after="240"/>
        <w:rPr>
          <w:rFonts w:ascii="SimSun" w:eastAsia="SimSun" w:hAnsi="SimSun" w:cs="SimSun"/>
        </w:rPr>
      </w:pPr>
      <w:r>
        <w:rPr>
          <w:rFonts w:ascii="SimSun" w:eastAsia="SimSun" w:hAnsi="SimSun" w:cs="SimSun"/>
        </w:rPr>
        <w:t>J 01:10:34</w:t>
      </w:r>
      <w:r>
        <w:rPr>
          <w:rFonts w:ascii="SimSun" w:eastAsia="SimSun" w:hAnsi="SimSun" w:cs="SimSun"/>
        </w:rPr>
        <w:br/>
      </w:r>
      <w:r>
        <w:rPr>
          <w:rFonts w:ascii="SimSun" w:eastAsia="SimSun" w:hAnsi="SimSun" w:cs="SimSun"/>
        </w:rPr>
        <w:t>就不会分开来或者是什么样。</w:t>
      </w:r>
    </w:p>
    <w:p w14:paraId="1CC538DC" w14:textId="77777777" w:rsidR="00F219B3" w:rsidRDefault="007D52BB">
      <w:pPr>
        <w:spacing w:before="240" w:after="240"/>
        <w:rPr>
          <w:rFonts w:ascii="SimSun" w:eastAsia="SimSun" w:hAnsi="SimSun" w:cs="SimSun"/>
        </w:rPr>
      </w:pPr>
      <w:r>
        <w:rPr>
          <w:rFonts w:ascii="SimSun" w:eastAsia="SimSun" w:hAnsi="SimSun" w:cs="SimSun"/>
        </w:rPr>
        <w:t>Q 01:10:39</w:t>
      </w:r>
      <w:r>
        <w:rPr>
          <w:rFonts w:ascii="SimSun" w:eastAsia="SimSun" w:hAnsi="SimSun" w:cs="SimSun"/>
        </w:rPr>
        <w:br/>
      </w:r>
      <w:r>
        <w:rPr>
          <w:rFonts w:ascii="SimSun" w:eastAsia="SimSun" w:hAnsi="SimSun" w:cs="SimSun"/>
        </w:rPr>
        <w:t>不会像早餐那样，煮是煮两人份的，不是各自煮各自。</w:t>
      </w:r>
    </w:p>
    <w:p w14:paraId="1CC538DD" w14:textId="77777777" w:rsidR="00F219B3" w:rsidRDefault="007D52BB">
      <w:pPr>
        <w:spacing w:before="240" w:after="240"/>
        <w:rPr>
          <w:rFonts w:ascii="SimSun" w:eastAsia="SimSun" w:hAnsi="SimSun" w:cs="SimSun"/>
        </w:rPr>
      </w:pPr>
      <w:r>
        <w:rPr>
          <w:rFonts w:ascii="SimSun" w:eastAsia="SimSun" w:hAnsi="SimSun" w:cs="SimSun"/>
        </w:rPr>
        <w:t>J 01:10:48</w:t>
      </w:r>
      <w:r>
        <w:rPr>
          <w:rFonts w:ascii="SimSun" w:eastAsia="SimSun" w:hAnsi="SimSun" w:cs="SimSun"/>
        </w:rPr>
        <w:br/>
      </w:r>
      <w:r>
        <w:rPr>
          <w:rFonts w:ascii="SimSun" w:eastAsia="SimSun" w:hAnsi="SimSun" w:cs="SimSun"/>
        </w:rPr>
        <w:t>这样子你们会，就只有鸡蛋的烹饪方式，它的比较奇特一点的放在微波炉里面煮，然后或者是打到荷包蛋，打到汤就是面或汤里面。除此之外还会怎么煮吗？煎或者是我也不知道其他的或水煮蛋这样会吃吗？</w:t>
      </w:r>
    </w:p>
    <w:p w14:paraId="1CC538DE" w14:textId="77777777" w:rsidR="00F219B3" w:rsidRDefault="007D52BB">
      <w:pPr>
        <w:spacing w:before="240" w:after="240"/>
        <w:rPr>
          <w:rFonts w:ascii="SimSun" w:eastAsia="SimSun" w:hAnsi="SimSun" w:cs="SimSun"/>
        </w:rPr>
      </w:pPr>
      <w:r>
        <w:rPr>
          <w:rFonts w:ascii="SimSun" w:eastAsia="SimSun" w:hAnsi="SimSun" w:cs="SimSun"/>
        </w:rPr>
        <w:t>Q 01:11:16</w:t>
      </w:r>
      <w:r>
        <w:rPr>
          <w:rFonts w:ascii="SimSun" w:eastAsia="SimSun" w:hAnsi="SimSun" w:cs="SimSun"/>
        </w:rPr>
        <w:br/>
      </w:r>
      <w:r>
        <w:rPr>
          <w:rFonts w:ascii="SimSun" w:eastAsia="SimSun" w:hAnsi="SimSun" w:cs="SimSun"/>
        </w:rPr>
        <w:t>我们好像也不吃水煮蛋。那个蛋黄很噎，你有没有觉得。</w:t>
      </w:r>
    </w:p>
    <w:p w14:paraId="1CC538DF" w14:textId="77777777" w:rsidR="00F219B3" w:rsidRDefault="007D52BB">
      <w:pPr>
        <w:spacing w:before="240" w:after="240"/>
        <w:rPr>
          <w:rFonts w:ascii="SimSun" w:eastAsia="SimSun" w:hAnsi="SimSun" w:cs="SimSun"/>
        </w:rPr>
      </w:pPr>
      <w:r>
        <w:rPr>
          <w:rFonts w:ascii="SimSun" w:eastAsia="SimSun" w:hAnsi="SimSun" w:cs="SimSun"/>
        </w:rPr>
        <w:lastRenderedPageBreak/>
        <w:t>J 01:11:23</w:t>
      </w:r>
      <w:r>
        <w:rPr>
          <w:rFonts w:ascii="SimSun" w:eastAsia="SimSun" w:hAnsi="SimSun" w:cs="SimSun"/>
        </w:rPr>
        <w:br/>
      </w:r>
      <w:r>
        <w:rPr>
          <w:rFonts w:ascii="SimSun" w:eastAsia="SimSun" w:hAnsi="SimSun" w:cs="SimSun"/>
        </w:rPr>
        <w:t>有时候，对，所以要吃很慢，我都会吃很慢，我会一小口一小口吃蛋黄。</w:t>
      </w:r>
    </w:p>
    <w:p w14:paraId="1CC538E0" w14:textId="77777777" w:rsidR="00F219B3" w:rsidRDefault="007D52BB">
      <w:pPr>
        <w:spacing w:before="240" w:after="240"/>
        <w:rPr>
          <w:rFonts w:ascii="SimSun" w:eastAsia="SimSun" w:hAnsi="SimSun" w:cs="SimSun"/>
        </w:rPr>
      </w:pPr>
      <w:r>
        <w:rPr>
          <w:rFonts w:ascii="SimSun" w:eastAsia="SimSun" w:hAnsi="SimSun" w:cs="SimSun"/>
        </w:rPr>
        <w:t>Q 01:11:31</w:t>
      </w:r>
      <w:r>
        <w:rPr>
          <w:rFonts w:ascii="SimSun" w:eastAsia="SimSun" w:hAnsi="SimSun" w:cs="SimSun"/>
        </w:rPr>
        <w:br/>
      </w:r>
      <w:r>
        <w:rPr>
          <w:rFonts w:ascii="SimSun" w:eastAsia="SimSun" w:hAnsi="SimSun" w:cs="SimSun"/>
        </w:rPr>
        <w:t>对，我小时候最讨厌水煮蛋里面的蛋黄。</w:t>
      </w:r>
    </w:p>
    <w:p w14:paraId="1CC538E1" w14:textId="77777777" w:rsidR="00F219B3" w:rsidRDefault="007D52BB">
      <w:pPr>
        <w:spacing w:before="240" w:after="240"/>
        <w:rPr>
          <w:rFonts w:ascii="SimSun" w:eastAsia="SimSun" w:hAnsi="SimSun" w:cs="SimSun"/>
        </w:rPr>
      </w:pPr>
      <w:r>
        <w:rPr>
          <w:rFonts w:ascii="SimSun" w:eastAsia="SimSun" w:hAnsi="SimSun" w:cs="SimSun"/>
        </w:rPr>
        <w:t>J 01:11:35</w:t>
      </w:r>
      <w:r>
        <w:rPr>
          <w:rFonts w:ascii="SimSun" w:eastAsia="SimSun" w:hAnsi="SimSun" w:cs="SimSun"/>
        </w:rPr>
        <w:br/>
      </w:r>
      <w:r>
        <w:rPr>
          <w:rFonts w:ascii="SimSun" w:eastAsia="SimSun" w:hAnsi="SimSun" w:cs="SimSun"/>
        </w:rPr>
        <w:t>是吗？为什么</w:t>
      </w:r>
    </w:p>
    <w:p w14:paraId="1CC538E2" w14:textId="77777777" w:rsidR="00F219B3" w:rsidRDefault="007D52BB">
      <w:pPr>
        <w:spacing w:before="240" w:after="240"/>
        <w:rPr>
          <w:rFonts w:ascii="SimSun" w:eastAsia="SimSun" w:hAnsi="SimSun" w:cs="SimSun"/>
        </w:rPr>
      </w:pPr>
      <w:r>
        <w:rPr>
          <w:rFonts w:ascii="SimSun" w:eastAsia="SimSun" w:hAnsi="SimSun" w:cs="SimSun"/>
        </w:rPr>
        <w:t>Q 01:11:36</w:t>
      </w:r>
      <w:r>
        <w:rPr>
          <w:rFonts w:ascii="SimSun" w:eastAsia="SimSun" w:hAnsi="SimSun" w:cs="SimSun"/>
        </w:rPr>
        <w:br/>
      </w:r>
      <w:r>
        <w:rPr>
          <w:rFonts w:ascii="SimSun" w:eastAsia="SimSun" w:hAnsi="SimSun" w:cs="SimSun"/>
        </w:rPr>
        <w:t>每次都要噎到，我甚至有的时候都，如果我妈看不到，我就射到碗里，然后赶紧跑。</w:t>
      </w:r>
    </w:p>
    <w:p w14:paraId="1CC538E3" w14:textId="77777777" w:rsidR="00F219B3" w:rsidRDefault="007D52BB">
      <w:pPr>
        <w:spacing w:before="240" w:after="240"/>
        <w:rPr>
          <w:rFonts w:ascii="SimSun" w:eastAsia="SimSun" w:hAnsi="SimSun" w:cs="SimSun"/>
        </w:rPr>
      </w:pPr>
      <w:r>
        <w:rPr>
          <w:rFonts w:ascii="SimSun" w:eastAsia="SimSun" w:hAnsi="SimSun" w:cs="SimSun"/>
        </w:rPr>
        <w:t>J 01:11:44</w:t>
      </w:r>
      <w:r>
        <w:rPr>
          <w:rFonts w:ascii="SimSun" w:eastAsia="SimSun" w:hAnsi="SimSun" w:cs="SimSun"/>
        </w:rPr>
        <w:br/>
      </w:r>
      <w:r>
        <w:rPr>
          <w:rFonts w:ascii="SimSun" w:eastAsia="SimSun" w:hAnsi="SimSun" w:cs="SimSun"/>
        </w:rPr>
        <w:t>真的吗？</w:t>
      </w:r>
    </w:p>
    <w:p w14:paraId="1CC538E4" w14:textId="77777777" w:rsidR="00F219B3" w:rsidRDefault="007D52BB">
      <w:pPr>
        <w:spacing w:before="240" w:after="240"/>
        <w:rPr>
          <w:rFonts w:ascii="SimSun" w:eastAsia="SimSun" w:hAnsi="SimSun" w:cs="SimSun"/>
        </w:rPr>
      </w:pPr>
      <w:r>
        <w:rPr>
          <w:rFonts w:ascii="SimSun" w:eastAsia="SimSun" w:hAnsi="SimSun" w:cs="SimSun"/>
        </w:rPr>
        <w:t>Q 01:11:49</w:t>
      </w:r>
      <w:r>
        <w:rPr>
          <w:rFonts w:ascii="SimSun" w:eastAsia="SimSun" w:hAnsi="SimSun" w:cs="SimSun"/>
        </w:rPr>
        <w:br/>
      </w:r>
      <w:r>
        <w:rPr>
          <w:rFonts w:ascii="SimSun" w:eastAsia="SimSun" w:hAnsi="SimSun" w:cs="SimSun"/>
        </w:rPr>
        <w:t>真的好噎，因为蛋清这两个口感差太多了，蛋清很顺滑，然后甚至可以蘸点酱油，蛋黄就没什么味道，甚至那个味道还不好。但是如果蛋黄焗南瓜什么还有啥？蛋黄焗南瓜就蛋黄类的菜，就感觉很好吃。</w:t>
      </w:r>
    </w:p>
    <w:p w14:paraId="1CC538E5" w14:textId="77777777" w:rsidR="00F219B3" w:rsidRDefault="007D52BB">
      <w:pPr>
        <w:spacing w:before="240" w:after="240"/>
        <w:rPr>
          <w:rFonts w:ascii="SimSun" w:eastAsia="SimSun" w:hAnsi="SimSun" w:cs="SimSun"/>
        </w:rPr>
      </w:pPr>
      <w:r>
        <w:rPr>
          <w:rFonts w:ascii="SimSun" w:eastAsia="SimSun" w:hAnsi="SimSun" w:cs="SimSun"/>
        </w:rPr>
        <w:t>J 01:12:11</w:t>
      </w:r>
      <w:r>
        <w:rPr>
          <w:rFonts w:ascii="SimSun" w:eastAsia="SimSun" w:hAnsi="SimSun" w:cs="SimSun"/>
        </w:rPr>
        <w:br/>
      </w:r>
      <w:r>
        <w:rPr>
          <w:rFonts w:ascii="SimSun" w:eastAsia="SimSun" w:hAnsi="SimSun" w:cs="SimSun"/>
        </w:rPr>
        <w:t>那蛋黄焗南瓜是什么？</w:t>
      </w:r>
    </w:p>
    <w:p w14:paraId="1CC538E6" w14:textId="77777777" w:rsidR="00F219B3" w:rsidRDefault="007D52BB">
      <w:pPr>
        <w:spacing w:before="240" w:after="240"/>
        <w:rPr>
          <w:rFonts w:ascii="SimSun" w:eastAsia="SimSun" w:hAnsi="SimSun" w:cs="SimSun"/>
        </w:rPr>
      </w:pPr>
      <w:r>
        <w:rPr>
          <w:rFonts w:ascii="SimSun" w:eastAsia="SimSun" w:hAnsi="SimSun" w:cs="SimSun"/>
        </w:rPr>
        <w:t>Q 01:12:14</w:t>
      </w:r>
      <w:r>
        <w:rPr>
          <w:rFonts w:ascii="SimSun" w:eastAsia="SimSun" w:hAnsi="SimSun" w:cs="SimSun"/>
        </w:rPr>
        <w:br/>
      </w:r>
      <w:r>
        <w:rPr>
          <w:rFonts w:ascii="SimSun" w:eastAsia="SimSun" w:hAnsi="SimSun" w:cs="SimSun"/>
        </w:rPr>
        <w:t>一道菜，就是学校里的食堂会有，南瓜切成条，外面裹上蛋黄，然后炸一下。</w:t>
      </w:r>
    </w:p>
    <w:p w14:paraId="1CC538E7" w14:textId="77777777" w:rsidR="00F219B3" w:rsidRDefault="007D52BB">
      <w:pPr>
        <w:spacing w:before="240" w:after="240"/>
        <w:rPr>
          <w:rFonts w:ascii="SimSun" w:eastAsia="SimSun" w:hAnsi="SimSun" w:cs="SimSun"/>
        </w:rPr>
      </w:pPr>
      <w:r>
        <w:rPr>
          <w:rFonts w:ascii="SimSun" w:eastAsia="SimSun" w:hAnsi="SimSun" w:cs="SimSun"/>
        </w:rPr>
        <w:t>J 01:12:22</w:t>
      </w:r>
      <w:r>
        <w:rPr>
          <w:rFonts w:ascii="SimSun" w:eastAsia="SimSun" w:hAnsi="SimSun" w:cs="SimSun"/>
        </w:rPr>
        <w:br/>
      </w:r>
      <w:r>
        <w:rPr>
          <w:rFonts w:ascii="SimSun" w:eastAsia="SimSun" w:hAnsi="SimSun" w:cs="SimSun"/>
        </w:rPr>
        <w:t>炸蛋黄它是像蛋黄液是蛋液是吧？然后再裹一点还是。</w:t>
      </w:r>
    </w:p>
    <w:p w14:paraId="1CC538E8" w14:textId="77777777" w:rsidR="00F219B3" w:rsidRDefault="007D52BB">
      <w:pPr>
        <w:spacing w:before="240" w:after="240"/>
        <w:rPr>
          <w:rFonts w:ascii="SimSun" w:eastAsia="SimSun" w:hAnsi="SimSun" w:cs="SimSun"/>
        </w:rPr>
      </w:pPr>
      <w:r>
        <w:rPr>
          <w:rFonts w:ascii="SimSun" w:eastAsia="SimSun" w:hAnsi="SimSun" w:cs="SimSun"/>
        </w:rPr>
        <w:t>Q 01:12:30</w:t>
      </w:r>
      <w:r>
        <w:rPr>
          <w:rFonts w:ascii="SimSun" w:eastAsia="SimSun" w:hAnsi="SimSun" w:cs="SimSun"/>
        </w:rPr>
        <w:br/>
      </w:r>
      <w:r>
        <w:rPr>
          <w:rFonts w:ascii="SimSun" w:eastAsia="SimSun" w:hAnsi="SimSun" w:cs="SimSun"/>
        </w:rPr>
        <w:t>这么说有点，我觉得可能像是那种咸鸭蛋的蛋黄，然后它是那种脆的颗粒。</w:t>
      </w:r>
    </w:p>
    <w:p w14:paraId="1CC538E9" w14:textId="77777777" w:rsidR="00F219B3" w:rsidRDefault="007D52BB">
      <w:pPr>
        <w:spacing w:before="240" w:after="240"/>
        <w:rPr>
          <w:rFonts w:ascii="SimSun" w:eastAsia="SimSun" w:hAnsi="SimSun" w:cs="SimSun"/>
        </w:rPr>
      </w:pPr>
      <w:r>
        <w:rPr>
          <w:rFonts w:ascii="SimSun" w:eastAsia="SimSun" w:hAnsi="SimSun" w:cs="SimSun"/>
        </w:rPr>
        <w:t>J 01:12:39</w:t>
      </w:r>
      <w:r>
        <w:rPr>
          <w:rFonts w:ascii="SimSun" w:eastAsia="SimSun" w:hAnsi="SimSun" w:cs="SimSun"/>
        </w:rPr>
        <w:br/>
      </w:r>
      <w:r>
        <w:rPr>
          <w:rFonts w:ascii="SimSun" w:eastAsia="SimSun" w:hAnsi="SimSun" w:cs="SimSun"/>
        </w:rPr>
        <w:t>我还真的没看过。</w:t>
      </w:r>
    </w:p>
    <w:p w14:paraId="1CC538EA" w14:textId="77777777" w:rsidR="00F219B3" w:rsidRDefault="007D52BB">
      <w:pPr>
        <w:spacing w:before="240" w:after="240"/>
        <w:rPr>
          <w:rFonts w:ascii="SimSun" w:eastAsia="SimSun" w:hAnsi="SimSun" w:cs="SimSun"/>
        </w:rPr>
      </w:pPr>
      <w:r>
        <w:rPr>
          <w:rFonts w:ascii="SimSun" w:eastAsia="SimSun" w:hAnsi="SimSun" w:cs="SimSun"/>
        </w:rPr>
        <w:t>Q 01:12:42</w:t>
      </w:r>
      <w:r>
        <w:rPr>
          <w:rFonts w:ascii="SimSun" w:eastAsia="SimSun" w:hAnsi="SimSun" w:cs="SimSun"/>
        </w:rPr>
        <w:br/>
      </w:r>
      <w:r>
        <w:rPr>
          <w:rFonts w:ascii="SimSun" w:eastAsia="SimSun" w:hAnsi="SimSun" w:cs="SimSun"/>
        </w:rPr>
        <w:t>我搜一下，看有没有。</w:t>
      </w:r>
    </w:p>
    <w:p w14:paraId="1CC538EB" w14:textId="77777777" w:rsidR="00F219B3" w:rsidRDefault="007D52BB">
      <w:pPr>
        <w:spacing w:before="240" w:after="240"/>
        <w:rPr>
          <w:rFonts w:ascii="SimSun" w:eastAsia="SimSun" w:hAnsi="SimSun" w:cs="SimSun"/>
        </w:rPr>
      </w:pPr>
      <w:r>
        <w:rPr>
          <w:rFonts w:ascii="SimSun" w:eastAsia="SimSun" w:hAnsi="SimSun" w:cs="SimSun"/>
        </w:rPr>
        <w:t>J 01:12:46</w:t>
      </w:r>
      <w:r>
        <w:rPr>
          <w:rFonts w:ascii="SimSun" w:eastAsia="SimSun" w:hAnsi="SimSun" w:cs="SimSun"/>
        </w:rPr>
        <w:br/>
      </w:r>
      <w:r>
        <w:rPr>
          <w:rFonts w:ascii="SimSun" w:eastAsia="SimSun" w:hAnsi="SimSun" w:cs="SimSun"/>
        </w:rPr>
        <w:t>好，谢谢。这个我还不知道。南瓜裹着这个然后去炸，你说是吗？</w:t>
      </w:r>
    </w:p>
    <w:p w14:paraId="1CC538EC" w14:textId="77777777" w:rsidR="00F219B3" w:rsidRDefault="007D52BB">
      <w:pPr>
        <w:spacing w:before="240" w:after="240"/>
        <w:rPr>
          <w:rFonts w:ascii="SimSun" w:eastAsia="SimSun" w:hAnsi="SimSun" w:cs="SimSun"/>
        </w:rPr>
      </w:pPr>
      <w:r>
        <w:rPr>
          <w:rFonts w:ascii="SimSun" w:eastAsia="SimSun" w:hAnsi="SimSun" w:cs="SimSun"/>
        </w:rPr>
        <w:t>Q 01:12:54</w:t>
      </w:r>
      <w:r>
        <w:rPr>
          <w:rFonts w:ascii="SimSun" w:eastAsia="SimSun" w:hAnsi="SimSun" w:cs="SimSun"/>
        </w:rPr>
        <w:br/>
      </w:r>
      <w:r>
        <w:rPr>
          <w:rFonts w:ascii="SimSun" w:eastAsia="SimSun" w:hAnsi="SimSun" w:cs="SimSun"/>
        </w:rPr>
        <w:t>对是的。我给你截个图。</w:t>
      </w:r>
    </w:p>
    <w:p w14:paraId="1CC538ED" w14:textId="77777777" w:rsidR="00F219B3" w:rsidRDefault="007D52BB">
      <w:pPr>
        <w:spacing w:before="240" w:after="240"/>
        <w:rPr>
          <w:rFonts w:ascii="SimSun" w:eastAsia="SimSun" w:hAnsi="SimSun" w:cs="SimSun"/>
        </w:rPr>
      </w:pPr>
      <w:r>
        <w:rPr>
          <w:rFonts w:ascii="SimSun" w:eastAsia="SimSun" w:hAnsi="SimSun" w:cs="SimSun"/>
        </w:rPr>
        <w:lastRenderedPageBreak/>
        <w:t>J 01:13:11</w:t>
      </w:r>
      <w:r>
        <w:rPr>
          <w:rFonts w:ascii="SimSun" w:eastAsia="SimSun" w:hAnsi="SimSun" w:cs="SimSun"/>
        </w:rPr>
        <w:br/>
      </w:r>
      <w:r>
        <w:rPr>
          <w:rFonts w:ascii="SimSun" w:eastAsia="SimSun" w:hAnsi="SimSun" w:cs="SimSun"/>
        </w:rPr>
        <w:t>好谢谢。</w:t>
      </w:r>
    </w:p>
    <w:p w14:paraId="1CC538EE" w14:textId="77777777" w:rsidR="00F219B3" w:rsidRDefault="007D52BB">
      <w:pPr>
        <w:spacing w:before="240" w:after="240"/>
        <w:rPr>
          <w:rFonts w:ascii="SimSun" w:eastAsia="SimSun" w:hAnsi="SimSun" w:cs="SimSun"/>
        </w:rPr>
      </w:pPr>
      <w:r>
        <w:rPr>
          <w:rFonts w:ascii="SimSun" w:eastAsia="SimSun" w:hAnsi="SimSun" w:cs="SimSun"/>
        </w:rPr>
        <w:t>Q 01:13:13</w:t>
      </w:r>
      <w:r>
        <w:rPr>
          <w:rFonts w:ascii="SimSun" w:eastAsia="SimSun" w:hAnsi="SimSun" w:cs="SimSun"/>
        </w:rPr>
        <w:br/>
      </w:r>
      <w:r>
        <w:rPr>
          <w:rFonts w:ascii="SimSun" w:eastAsia="SimSun" w:hAnsi="SimSun" w:cs="SimSun"/>
        </w:rPr>
        <w:t>谢谢等一下，这个一下了。</w:t>
      </w:r>
    </w:p>
    <w:p w14:paraId="1CC538EF" w14:textId="77777777" w:rsidR="00F219B3" w:rsidRDefault="007D52BB">
      <w:pPr>
        <w:spacing w:before="240" w:after="240"/>
        <w:rPr>
          <w:rFonts w:ascii="SimSun" w:eastAsia="SimSun" w:hAnsi="SimSun" w:cs="SimSun"/>
        </w:rPr>
      </w:pPr>
      <w:r>
        <w:rPr>
          <w:rFonts w:ascii="SimSun" w:eastAsia="SimSun" w:hAnsi="SimSun" w:cs="SimSun"/>
        </w:rPr>
        <w:t>J 01:13:18</w:t>
      </w:r>
      <w:r>
        <w:rPr>
          <w:rFonts w:ascii="SimSun" w:eastAsia="SimSun" w:hAnsi="SimSun" w:cs="SimSun"/>
        </w:rPr>
        <w:br/>
      </w:r>
      <w:r>
        <w:rPr>
          <w:rFonts w:ascii="SimSun" w:eastAsia="SimSun" w:hAnsi="SimSun" w:cs="SimSun"/>
        </w:rPr>
        <w:t>我还真的没看过蛋黄焗南瓜，他是拿去焗，有奶吗有起司吗？</w:t>
      </w:r>
    </w:p>
    <w:p w14:paraId="1CC538F0" w14:textId="77777777" w:rsidR="00F219B3" w:rsidRDefault="007D52BB">
      <w:pPr>
        <w:spacing w:before="240" w:after="240"/>
        <w:rPr>
          <w:rFonts w:ascii="SimSun" w:eastAsia="SimSun" w:hAnsi="SimSun" w:cs="SimSun"/>
        </w:rPr>
      </w:pPr>
      <w:r>
        <w:rPr>
          <w:rFonts w:ascii="SimSun" w:eastAsia="SimSun" w:hAnsi="SimSun" w:cs="SimSun"/>
        </w:rPr>
        <w:t>Q 01:13:32</w:t>
      </w:r>
      <w:r>
        <w:rPr>
          <w:rFonts w:ascii="SimSun" w:eastAsia="SimSun" w:hAnsi="SimSun" w:cs="SimSun"/>
        </w:rPr>
        <w:br/>
      </w:r>
      <w:r>
        <w:rPr>
          <w:rFonts w:ascii="SimSun" w:eastAsia="SimSun" w:hAnsi="SimSun" w:cs="SimSun"/>
        </w:rPr>
        <w:t>没有，就还是炸的</w:t>
      </w:r>
    </w:p>
    <w:p w14:paraId="1CC538F1" w14:textId="77777777" w:rsidR="00F219B3" w:rsidRDefault="007D52BB">
      <w:pPr>
        <w:spacing w:before="240" w:after="240"/>
        <w:rPr>
          <w:rFonts w:ascii="SimSun" w:eastAsia="SimSun" w:hAnsi="SimSun" w:cs="SimSun"/>
        </w:rPr>
      </w:pPr>
      <w:r>
        <w:rPr>
          <w:rFonts w:ascii="SimSun" w:eastAsia="SimSun" w:hAnsi="SimSun" w:cs="SimSun"/>
        </w:rPr>
        <w:t>J 01:13:37</w:t>
      </w:r>
      <w:r>
        <w:rPr>
          <w:rFonts w:ascii="SimSun" w:eastAsia="SimSun" w:hAnsi="SimSun" w:cs="SimSun"/>
        </w:rPr>
        <w:br/>
      </w:r>
      <w:r>
        <w:rPr>
          <w:rFonts w:ascii="SimSun" w:eastAsia="SimSun" w:hAnsi="SimSun" w:cs="SimSun"/>
        </w:rPr>
        <w:t>那蛮酷的，然后你说食堂里面会有是吗？</w:t>
      </w:r>
    </w:p>
    <w:p w14:paraId="1CC538F2" w14:textId="77777777" w:rsidR="00F219B3" w:rsidRDefault="007D52BB">
      <w:pPr>
        <w:spacing w:before="240" w:after="240"/>
        <w:rPr>
          <w:rFonts w:ascii="SimSun" w:eastAsia="SimSun" w:hAnsi="SimSun" w:cs="SimSun"/>
        </w:rPr>
      </w:pPr>
      <w:r>
        <w:rPr>
          <w:rFonts w:ascii="SimSun" w:eastAsia="SimSun" w:hAnsi="SimSun" w:cs="SimSun"/>
        </w:rPr>
        <w:t>Q 01:13:42</w:t>
      </w:r>
      <w:r>
        <w:rPr>
          <w:rFonts w:ascii="SimSun" w:eastAsia="SimSun" w:hAnsi="SimSun" w:cs="SimSun"/>
        </w:rPr>
        <w:br/>
      </w:r>
      <w:r>
        <w:rPr>
          <w:rFonts w:ascii="SimSun" w:eastAsia="SimSun" w:hAnsi="SimSun" w:cs="SimSun"/>
        </w:rPr>
        <w:t>食堂里面。学校，或者说学校的那些餐厅点菜的那种。</w:t>
      </w:r>
    </w:p>
    <w:p w14:paraId="1CC538F3" w14:textId="77777777" w:rsidR="00F219B3" w:rsidRDefault="007D52BB">
      <w:pPr>
        <w:spacing w:before="240" w:after="240"/>
        <w:rPr>
          <w:rFonts w:ascii="SimSun" w:eastAsia="SimSun" w:hAnsi="SimSun" w:cs="SimSun"/>
        </w:rPr>
      </w:pPr>
      <w:r>
        <w:rPr>
          <w:rFonts w:ascii="SimSun" w:eastAsia="SimSun" w:hAnsi="SimSun" w:cs="SimSun"/>
        </w:rPr>
        <w:t>J 01:13:50</w:t>
      </w:r>
      <w:r>
        <w:rPr>
          <w:rFonts w:ascii="SimSun" w:eastAsia="SimSun" w:hAnsi="SimSun" w:cs="SimSun"/>
        </w:rPr>
        <w:br/>
      </w:r>
      <w:r>
        <w:rPr>
          <w:rFonts w:ascii="SimSun" w:eastAsia="SimSun" w:hAnsi="SimSun" w:cs="SimSun"/>
        </w:rPr>
        <w:t>所以你在学校的时候三餐都是在食堂吃是吗？（</w:t>
      </w:r>
      <w:r>
        <w:rPr>
          <w:rFonts w:ascii="SimSun" w:eastAsia="SimSun" w:hAnsi="SimSun" w:cs="SimSun"/>
        </w:rPr>
        <w:t>Q</w:t>
      </w:r>
      <w:r>
        <w:rPr>
          <w:rFonts w:ascii="SimSun" w:eastAsia="SimSun" w:hAnsi="SimSun" w:cs="SimSun"/>
        </w:rPr>
        <w:t>：嗯）食堂他的，你不会觉得吃腻之类的吗？</w:t>
      </w:r>
    </w:p>
    <w:p w14:paraId="1CC538F4" w14:textId="77777777" w:rsidR="00F219B3" w:rsidRDefault="007D52BB">
      <w:pPr>
        <w:spacing w:before="240" w:after="240"/>
        <w:rPr>
          <w:rFonts w:ascii="SimSun" w:eastAsia="SimSun" w:hAnsi="SimSun" w:cs="SimSun"/>
        </w:rPr>
      </w:pPr>
      <w:r>
        <w:rPr>
          <w:rFonts w:ascii="SimSun" w:eastAsia="SimSun" w:hAnsi="SimSun" w:cs="SimSun"/>
        </w:rPr>
        <w:t>Q 01:14:00</w:t>
      </w:r>
      <w:r>
        <w:rPr>
          <w:rFonts w:ascii="SimSun" w:eastAsia="SimSun" w:hAnsi="SimSun" w:cs="SimSun"/>
        </w:rPr>
        <w:br/>
      </w:r>
      <w:r>
        <w:rPr>
          <w:rFonts w:ascii="SimSun" w:eastAsia="SimSun" w:hAnsi="SimSun" w:cs="SimSun"/>
        </w:rPr>
        <w:t>学校也有好几个食堂，然后有一些也有小，学校那些小吃，比如说云吞，然后什么的这种风味餐厅。</w:t>
      </w:r>
    </w:p>
    <w:p w14:paraId="1CC538F5" w14:textId="77777777" w:rsidR="00F219B3" w:rsidRDefault="007D52BB">
      <w:pPr>
        <w:spacing w:before="240" w:after="240"/>
        <w:rPr>
          <w:rFonts w:ascii="SimSun" w:eastAsia="SimSun" w:hAnsi="SimSun" w:cs="SimSun"/>
        </w:rPr>
      </w:pPr>
      <w:r>
        <w:rPr>
          <w:rFonts w:ascii="SimSun" w:eastAsia="SimSun" w:hAnsi="SimSun" w:cs="SimSun"/>
        </w:rPr>
        <w:t>J 01:14:15</w:t>
      </w:r>
      <w:r>
        <w:rPr>
          <w:rFonts w:ascii="SimSun" w:eastAsia="SimSun" w:hAnsi="SimSun" w:cs="SimSun"/>
        </w:rPr>
        <w:br/>
      </w:r>
      <w:r>
        <w:rPr>
          <w:rFonts w:ascii="SimSun" w:eastAsia="SimSun" w:hAnsi="SimSun" w:cs="SimSun"/>
        </w:rPr>
        <w:t>选择还蛮多的了。</w:t>
      </w:r>
    </w:p>
    <w:p w14:paraId="1CC538F6" w14:textId="77777777" w:rsidR="00F219B3" w:rsidRDefault="007D52BB">
      <w:pPr>
        <w:spacing w:before="240" w:after="240"/>
        <w:rPr>
          <w:rFonts w:ascii="SimSun" w:eastAsia="SimSun" w:hAnsi="SimSun" w:cs="SimSun"/>
        </w:rPr>
      </w:pPr>
      <w:r>
        <w:rPr>
          <w:rFonts w:ascii="SimSun" w:eastAsia="SimSun" w:hAnsi="SimSun" w:cs="SimSun"/>
        </w:rPr>
        <w:t>Q 01:14:16</w:t>
      </w:r>
      <w:r>
        <w:rPr>
          <w:rFonts w:ascii="SimSun" w:eastAsia="SimSun" w:hAnsi="SimSun" w:cs="SimSun"/>
        </w:rPr>
        <w:br/>
      </w:r>
      <w:r>
        <w:rPr>
          <w:rFonts w:ascii="SimSun" w:eastAsia="SimSun" w:hAnsi="SimSun" w:cs="SimSun"/>
        </w:rPr>
        <w:t>还算行。</w:t>
      </w:r>
    </w:p>
    <w:p w14:paraId="1CC538F7" w14:textId="77777777" w:rsidR="00F219B3" w:rsidRDefault="007D52BB">
      <w:pPr>
        <w:spacing w:before="240" w:after="240"/>
        <w:rPr>
          <w:rFonts w:ascii="SimSun" w:eastAsia="SimSun" w:hAnsi="SimSun" w:cs="SimSun"/>
        </w:rPr>
      </w:pPr>
      <w:r>
        <w:rPr>
          <w:rFonts w:ascii="SimSun" w:eastAsia="SimSun" w:hAnsi="SimSun" w:cs="SimSun"/>
        </w:rPr>
        <w:t>J 01:14:18</w:t>
      </w:r>
      <w:r>
        <w:rPr>
          <w:rFonts w:ascii="SimSun" w:eastAsia="SimSun" w:hAnsi="SimSun" w:cs="SimSun"/>
        </w:rPr>
        <w:br/>
      </w:r>
      <w:r>
        <w:rPr>
          <w:rFonts w:ascii="SimSun" w:eastAsia="SimSun" w:hAnsi="SimSun" w:cs="SimSun"/>
        </w:rPr>
        <w:t>然后你觉得在食堂会吃的，有可能有鸡蛋的鸡蛋的菜会比较多。你会在食堂也会吃像面，就是你平常煮的这些像面来加荷包蛋之类的吗？</w:t>
      </w:r>
    </w:p>
    <w:p w14:paraId="1CC538F8" w14:textId="77777777" w:rsidR="00F219B3" w:rsidRDefault="007D52BB">
      <w:pPr>
        <w:spacing w:before="240" w:after="240"/>
        <w:rPr>
          <w:rFonts w:ascii="SimSun" w:eastAsia="SimSun" w:hAnsi="SimSun" w:cs="SimSun"/>
        </w:rPr>
      </w:pPr>
      <w:r>
        <w:rPr>
          <w:rFonts w:ascii="SimSun" w:eastAsia="SimSun" w:hAnsi="SimSun" w:cs="SimSun"/>
        </w:rPr>
        <w:t>Q 01:14:31</w:t>
      </w:r>
      <w:r>
        <w:rPr>
          <w:rFonts w:ascii="SimSun" w:eastAsia="SimSun" w:hAnsi="SimSun" w:cs="SimSun"/>
        </w:rPr>
        <w:br/>
      </w:r>
      <w:r>
        <w:rPr>
          <w:rFonts w:ascii="SimSun" w:eastAsia="SimSun" w:hAnsi="SimSun" w:cs="SimSun"/>
        </w:rPr>
        <w:t>也会，但是面里面加荷包蛋的不多，水煮蛋有，就像那种茶叶蛋。</w:t>
      </w:r>
    </w:p>
    <w:p w14:paraId="1CC538F9" w14:textId="77777777" w:rsidR="00F219B3" w:rsidRDefault="007D52BB">
      <w:pPr>
        <w:spacing w:before="240" w:after="240"/>
        <w:rPr>
          <w:rFonts w:ascii="SimSun" w:eastAsia="SimSun" w:hAnsi="SimSun" w:cs="SimSun"/>
        </w:rPr>
      </w:pPr>
      <w:r>
        <w:rPr>
          <w:rFonts w:ascii="SimSun" w:eastAsia="SimSun" w:hAnsi="SimSun" w:cs="SimSun"/>
        </w:rPr>
        <w:t>J 01:14:38</w:t>
      </w:r>
      <w:r>
        <w:rPr>
          <w:rFonts w:ascii="SimSun" w:eastAsia="SimSun" w:hAnsi="SimSun" w:cs="SimSun"/>
        </w:rPr>
        <w:br/>
      </w:r>
      <w:r>
        <w:rPr>
          <w:rFonts w:ascii="SimSun" w:eastAsia="SimSun" w:hAnsi="SimSun" w:cs="SimSun"/>
        </w:rPr>
        <w:t>茶叶蛋你吃吗？</w:t>
      </w:r>
    </w:p>
    <w:p w14:paraId="1CC538FA" w14:textId="77777777" w:rsidR="00F219B3" w:rsidRDefault="007D52BB">
      <w:pPr>
        <w:spacing w:before="240" w:after="240"/>
        <w:rPr>
          <w:rFonts w:ascii="SimSun" w:eastAsia="SimSun" w:hAnsi="SimSun" w:cs="SimSun"/>
        </w:rPr>
      </w:pPr>
      <w:r>
        <w:rPr>
          <w:rFonts w:ascii="SimSun" w:eastAsia="SimSun" w:hAnsi="SimSun" w:cs="SimSun"/>
        </w:rPr>
        <w:t>Q 01:14:40</w:t>
      </w:r>
      <w:r>
        <w:rPr>
          <w:rFonts w:ascii="SimSun" w:eastAsia="SimSun" w:hAnsi="SimSun" w:cs="SimSun"/>
        </w:rPr>
        <w:br/>
      </w:r>
      <w:r>
        <w:rPr>
          <w:rFonts w:ascii="SimSun" w:eastAsia="SimSun" w:hAnsi="SimSun" w:cs="SimSun"/>
        </w:rPr>
        <w:t>我茶叶蛋吃啊，而且茶叶蛋的蛋黄就不噎了，可能是我，这个不是好习惯，要改。</w:t>
      </w:r>
    </w:p>
    <w:p w14:paraId="1CC538FB" w14:textId="77777777" w:rsidR="00F219B3" w:rsidRDefault="007D52BB">
      <w:pPr>
        <w:spacing w:before="240" w:after="240"/>
        <w:rPr>
          <w:rFonts w:ascii="SimSun" w:eastAsia="SimSun" w:hAnsi="SimSun" w:cs="SimSun"/>
        </w:rPr>
      </w:pPr>
      <w:r>
        <w:rPr>
          <w:rFonts w:ascii="SimSun" w:eastAsia="SimSun" w:hAnsi="SimSun" w:cs="SimSun"/>
        </w:rPr>
        <w:lastRenderedPageBreak/>
        <w:t>J 01:14:47</w:t>
      </w:r>
      <w:r>
        <w:rPr>
          <w:rFonts w:ascii="SimSun" w:eastAsia="SimSun" w:hAnsi="SimSun" w:cs="SimSun"/>
        </w:rPr>
        <w:br/>
      </w:r>
      <w:r>
        <w:rPr>
          <w:rFonts w:ascii="SimSun" w:eastAsia="SimSun" w:hAnsi="SimSun" w:cs="SimSun"/>
        </w:rPr>
        <w:t>可是你可能小时候就养成了一个习惯，或者是有点。对，有回避，对有阴影了，</w:t>
      </w:r>
    </w:p>
    <w:p w14:paraId="1CC538FC" w14:textId="77777777" w:rsidR="00F219B3" w:rsidRDefault="007D52BB">
      <w:pPr>
        <w:spacing w:before="240" w:after="240"/>
        <w:rPr>
          <w:rFonts w:ascii="SimSun" w:eastAsia="SimSun" w:hAnsi="SimSun" w:cs="SimSun"/>
        </w:rPr>
      </w:pPr>
      <w:r>
        <w:rPr>
          <w:rFonts w:ascii="SimSun" w:eastAsia="SimSun" w:hAnsi="SimSun" w:cs="SimSun"/>
        </w:rPr>
        <w:t>Q 01:14:58</w:t>
      </w:r>
      <w:r>
        <w:rPr>
          <w:rFonts w:ascii="SimSun" w:eastAsia="SimSun" w:hAnsi="SimSun" w:cs="SimSun"/>
        </w:rPr>
        <w:br/>
      </w:r>
      <w:r>
        <w:rPr>
          <w:rFonts w:ascii="SimSun" w:eastAsia="SimSun" w:hAnsi="SimSun" w:cs="SimSun"/>
        </w:rPr>
        <w:t>是的是的。</w:t>
      </w:r>
    </w:p>
    <w:p w14:paraId="1CC538FD" w14:textId="77777777" w:rsidR="00F219B3" w:rsidRDefault="007D52BB">
      <w:pPr>
        <w:spacing w:before="240" w:after="240"/>
        <w:rPr>
          <w:rFonts w:ascii="SimSun" w:eastAsia="SimSun" w:hAnsi="SimSun" w:cs="SimSun"/>
        </w:rPr>
      </w:pPr>
      <w:r>
        <w:rPr>
          <w:rFonts w:ascii="SimSun" w:eastAsia="SimSun" w:hAnsi="SimSun" w:cs="SimSun"/>
        </w:rPr>
        <w:t>J 01:14:59</w:t>
      </w:r>
      <w:r>
        <w:rPr>
          <w:rFonts w:ascii="SimSun" w:eastAsia="SimSun" w:hAnsi="SimSun" w:cs="SimSun"/>
        </w:rPr>
        <w:br/>
      </w:r>
      <w:r>
        <w:rPr>
          <w:rFonts w:ascii="SimSun" w:eastAsia="SimSun" w:hAnsi="SimSun" w:cs="SimSun"/>
        </w:rPr>
        <w:t>所以水煮蛋不会吃，煎蛋也不会吗？或者是。</w:t>
      </w:r>
    </w:p>
    <w:p w14:paraId="1CC538FE" w14:textId="77777777" w:rsidR="00F219B3" w:rsidRDefault="007D52BB">
      <w:pPr>
        <w:spacing w:before="240" w:after="240"/>
        <w:rPr>
          <w:rFonts w:ascii="SimSun" w:eastAsia="SimSun" w:hAnsi="SimSun" w:cs="SimSun"/>
        </w:rPr>
      </w:pPr>
      <w:r>
        <w:rPr>
          <w:rFonts w:ascii="SimSun" w:eastAsia="SimSun" w:hAnsi="SimSun" w:cs="SimSun"/>
        </w:rPr>
        <w:t>Q 01:15:04</w:t>
      </w:r>
      <w:r>
        <w:rPr>
          <w:rFonts w:ascii="SimSun" w:eastAsia="SimSun" w:hAnsi="SimSun" w:cs="SimSun"/>
        </w:rPr>
        <w:br/>
      </w:r>
      <w:r>
        <w:rPr>
          <w:rFonts w:ascii="SimSun" w:eastAsia="SimSun" w:hAnsi="SimSun" w:cs="SimSun"/>
        </w:rPr>
        <w:t>你说在家里？</w:t>
      </w:r>
    </w:p>
    <w:p w14:paraId="1CC538FF" w14:textId="77777777" w:rsidR="00F219B3" w:rsidRDefault="007D52BB">
      <w:pPr>
        <w:spacing w:before="240" w:after="240"/>
        <w:rPr>
          <w:rFonts w:ascii="SimSun" w:eastAsia="SimSun" w:hAnsi="SimSun" w:cs="SimSun"/>
        </w:rPr>
      </w:pPr>
      <w:r>
        <w:rPr>
          <w:rFonts w:ascii="SimSun" w:eastAsia="SimSun" w:hAnsi="SimSun" w:cs="SimSun"/>
        </w:rPr>
        <w:t>J 01:15:07</w:t>
      </w:r>
      <w:r>
        <w:rPr>
          <w:rFonts w:ascii="SimSun" w:eastAsia="SimSun" w:hAnsi="SimSun" w:cs="SimSun"/>
        </w:rPr>
        <w:br/>
      </w:r>
      <w:r>
        <w:rPr>
          <w:rFonts w:ascii="SimSun" w:eastAsia="SimSun" w:hAnsi="SimSun" w:cs="SimSun"/>
        </w:rPr>
        <w:t>对你在家里煮的时候。</w:t>
      </w:r>
    </w:p>
    <w:p w14:paraId="1CC53900" w14:textId="77777777" w:rsidR="00F219B3" w:rsidRDefault="007D52BB">
      <w:pPr>
        <w:spacing w:before="240" w:after="240"/>
        <w:rPr>
          <w:rFonts w:ascii="SimSun" w:eastAsia="SimSun" w:hAnsi="SimSun" w:cs="SimSun"/>
        </w:rPr>
      </w:pPr>
      <w:r>
        <w:rPr>
          <w:rFonts w:ascii="SimSun" w:eastAsia="SimSun" w:hAnsi="SimSun" w:cs="SimSun"/>
        </w:rPr>
        <w:t>Q 01:15:10</w:t>
      </w:r>
      <w:r>
        <w:rPr>
          <w:rFonts w:ascii="SimSun" w:eastAsia="SimSun" w:hAnsi="SimSun" w:cs="SimSun"/>
        </w:rPr>
        <w:br/>
      </w:r>
      <w:r>
        <w:rPr>
          <w:rFonts w:ascii="SimSun" w:eastAsia="SimSun" w:hAnsi="SimSun" w:cs="SimSun"/>
        </w:rPr>
        <w:t>煎蛋好像也不多，因为他微波炉做出来的跟煎蛋饼差不多。</w:t>
      </w:r>
    </w:p>
    <w:p w14:paraId="1CC53901" w14:textId="77777777" w:rsidR="00F219B3" w:rsidRDefault="007D52BB">
      <w:pPr>
        <w:spacing w:before="240" w:after="240"/>
        <w:rPr>
          <w:rFonts w:ascii="SimSun" w:eastAsia="SimSun" w:hAnsi="SimSun" w:cs="SimSun"/>
        </w:rPr>
      </w:pPr>
      <w:r>
        <w:rPr>
          <w:rFonts w:ascii="SimSun" w:eastAsia="SimSun" w:hAnsi="SimSun" w:cs="SimSun"/>
        </w:rPr>
        <w:t>J 01:15:20</w:t>
      </w:r>
      <w:r>
        <w:rPr>
          <w:rFonts w:ascii="SimSun" w:eastAsia="SimSun" w:hAnsi="SimSun" w:cs="SimSun"/>
        </w:rPr>
        <w:br/>
      </w:r>
      <w:r>
        <w:rPr>
          <w:rFonts w:ascii="SimSun" w:eastAsia="SimSun" w:hAnsi="SimSun" w:cs="SimSun"/>
        </w:rPr>
        <w:t>还可以省下来一个锅是吗？</w:t>
      </w:r>
    </w:p>
    <w:p w14:paraId="1CC53902" w14:textId="77777777" w:rsidR="00F219B3" w:rsidRDefault="007D52BB">
      <w:pPr>
        <w:spacing w:before="240" w:after="240"/>
        <w:rPr>
          <w:rFonts w:ascii="SimSun" w:eastAsia="SimSun" w:hAnsi="SimSun" w:cs="SimSun"/>
        </w:rPr>
      </w:pPr>
      <w:r>
        <w:rPr>
          <w:rFonts w:ascii="SimSun" w:eastAsia="SimSun" w:hAnsi="SimSun" w:cs="SimSun"/>
        </w:rPr>
        <w:t>Q 01:15:23</w:t>
      </w:r>
      <w:r>
        <w:rPr>
          <w:rFonts w:ascii="SimSun" w:eastAsia="SimSun" w:hAnsi="SimSun" w:cs="SimSun"/>
        </w:rPr>
        <w:br/>
      </w:r>
      <w:r>
        <w:rPr>
          <w:rFonts w:ascii="SimSun" w:eastAsia="SimSun" w:hAnsi="SimSun" w:cs="SimSun"/>
        </w:rPr>
        <w:t>还不用烧油。</w:t>
      </w:r>
    </w:p>
    <w:p w14:paraId="1CC53903" w14:textId="77777777" w:rsidR="00F219B3" w:rsidRDefault="007D52BB">
      <w:pPr>
        <w:spacing w:before="240" w:after="240"/>
        <w:rPr>
          <w:rFonts w:ascii="SimSun" w:eastAsia="SimSun" w:hAnsi="SimSun" w:cs="SimSun"/>
        </w:rPr>
      </w:pPr>
      <w:r>
        <w:rPr>
          <w:rFonts w:ascii="SimSun" w:eastAsia="SimSun" w:hAnsi="SimSun" w:cs="SimSun"/>
        </w:rPr>
        <w:t>J 01:15:26</w:t>
      </w:r>
      <w:r>
        <w:rPr>
          <w:rFonts w:ascii="SimSun" w:eastAsia="SimSun" w:hAnsi="SimSun" w:cs="SimSun"/>
        </w:rPr>
        <w:br/>
      </w:r>
      <w:r>
        <w:rPr>
          <w:rFonts w:ascii="SimSun" w:eastAsia="SimSun" w:hAnsi="SimSun" w:cs="SimSun"/>
        </w:rPr>
        <w:t>太厉害了，也是，所以煎蛋，然后荷包蛋的话你们就是水煮的这种了，是吧？</w:t>
      </w:r>
    </w:p>
    <w:p w14:paraId="1CC53904" w14:textId="77777777" w:rsidR="00F219B3" w:rsidRDefault="007D52BB">
      <w:pPr>
        <w:spacing w:before="240" w:after="240"/>
        <w:rPr>
          <w:rFonts w:ascii="SimSun" w:eastAsia="SimSun" w:hAnsi="SimSun" w:cs="SimSun"/>
        </w:rPr>
      </w:pPr>
      <w:r>
        <w:rPr>
          <w:rFonts w:ascii="SimSun" w:eastAsia="SimSun" w:hAnsi="SimSun" w:cs="SimSun"/>
        </w:rPr>
        <w:t>Q 01:15:33</w:t>
      </w:r>
      <w:r>
        <w:rPr>
          <w:rFonts w:ascii="SimSun" w:eastAsia="SimSun" w:hAnsi="SimSun" w:cs="SimSun"/>
        </w:rPr>
        <w:br/>
      </w:r>
      <w:r>
        <w:rPr>
          <w:rFonts w:ascii="SimSun" w:eastAsia="SimSun" w:hAnsi="SimSun" w:cs="SimSun"/>
        </w:rPr>
        <w:t>对，就是这种年轻学生党真的不是很正常。</w:t>
      </w:r>
    </w:p>
    <w:p w14:paraId="1CC53905" w14:textId="77777777" w:rsidR="00F219B3" w:rsidRDefault="007D52BB">
      <w:pPr>
        <w:spacing w:before="240" w:after="240"/>
        <w:rPr>
          <w:rFonts w:ascii="SimSun" w:eastAsia="SimSun" w:hAnsi="SimSun" w:cs="SimSun"/>
        </w:rPr>
      </w:pPr>
      <w:r>
        <w:rPr>
          <w:rFonts w:ascii="SimSun" w:eastAsia="SimSun" w:hAnsi="SimSun" w:cs="SimSun"/>
        </w:rPr>
        <w:t>J 01:15:40</w:t>
      </w:r>
      <w:r>
        <w:rPr>
          <w:rFonts w:ascii="SimSun" w:eastAsia="SimSun" w:hAnsi="SimSun" w:cs="SimSun"/>
        </w:rPr>
        <w:br/>
      </w:r>
      <w:r>
        <w:rPr>
          <w:rFonts w:ascii="SimSun" w:eastAsia="SimSun" w:hAnsi="SimSun" w:cs="SimSun"/>
        </w:rPr>
        <w:t>你男朋友也是学生吗？还是？</w:t>
      </w:r>
    </w:p>
    <w:p w14:paraId="1CC53906" w14:textId="77777777" w:rsidR="00F219B3" w:rsidRDefault="007D52BB">
      <w:pPr>
        <w:spacing w:before="240" w:after="240"/>
        <w:rPr>
          <w:rFonts w:ascii="SimSun" w:eastAsia="SimSun" w:hAnsi="SimSun" w:cs="SimSun"/>
        </w:rPr>
      </w:pPr>
      <w:r>
        <w:rPr>
          <w:rFonts w:ascii="SimSun" w:eastAsia="SimSun" w:hAnsi="SimSun" w:cs="SimSun"/>
        </w:rPr>
        <w:t>Q 01:15:44</w:t>
      </w:r>
      <w:r>
        <w:rPr>
          <w:rFonts w:ascii="SimSun" w:eastAsia="SimSun" w:hAnsi="SimSun" w:cs="SimSun"/>
        </w:rPr>
        <w:br/>
      </w:r>
      <w:r>
        <w:rPr>
          <w:rFonts w:ascii="SimSun" w:eastAsia="SimSun" w:hAnsi="SimSun" w:cs="SimSun"/>
        </w:rPr>
        <w:t>男朋友刚毕业，毕了业之后没有特别着急找工作那种。</w:t>
      </w:r>
    </w:p>
    <w:p w14:paraId="1CC53907" w14:textId="77777777" w:rsidR="00F219B3" w:rsidRDefault="007D52BB">
      <w:pPr>
        <w:spacing w:before="240" w:after="240"/>
        <w:rPr>
          <w:rFonts w:ascii="SimSun" w:eastAsia="SimSun" w:hAnsi="SimSun" w:cs="SimSun"/>
        </w:rPr>
      </w:pPr>
      <w:r>
        <w:rPr>
          <w:rFonts w:ascii="SimSun" w:eastAsia="SimSun" w:hAnsi="SimSun" w:cs="SimSun"/>
        </w:rPr>
        <w:t>J 01:15:49</w:t>
      </w:r>
      <w:r>
        <w:rPr>
          <w:rFonts w:ascii="SimSun" w:eastAsia="SimSun" w:hAnsi="SimSun" w:cs="SimSun"/>
        </w:rPr>
        <w:br/>
      </w:r>
      <w:r>
        <w:rPr>
          <w:rFonts w:ascii="SimSun" w:eastAsia="SimSun" w:hAnsi="SimSun" w:cs="SimSun"/>
        </w:rPr>
        <w:t>所以他现在还没有在找工作吗？还是？</w:t>
      </w:r>
    </w:p>
    <w:p w14:paraId="1CC53908" w14:textId="77777777" w:rsidR="00F219B3" w:rsidRDefault="007D52BB">
      <w:pPr>
        <w:spacing w:before="240" w:after="240"/>
        <w:rPr>
          <w:rFonts w:ascii="SimSun" w:eastAsia="SimSun" w:hAnsi="SimSun" w:cs="SimSun"/>
        </w:rPr>
      </w:pPr>
      <w:r>
        <w:rPr>
          <w:rFonts w:ascii="SimSun" w:eastAsia="SimSun" w:hAnsi="SimSun" w:cs="SimSun"/>
        </w:rPr>
        <w:t>Q 01:15:53</w:t>
      </w:r>
      <w:r>
        <w:rPr>
          <w:rFonts w:ascii="SimSun" w:eastAsia="SimSun" w:hAnsi="SimSun" w:cs="SimSun"/>
        </w:rPr>
        <w:br/>
      </w:r>
      <w:r>
        <w:rPr>
          <w:rFonts w:ascii="SimSun" w:eastAsia="SimSun" w:hAnsi="SimSun" w:cs="SimSun"/>
        </w:rPr>
        <w:t>对，他准备不是要回家一趟，但是某种程度上，刚才那个原因是不是因为大家有些人是需要北京户口，然后我们保研也只有那个阶段，可能如果不像我们一样一直在内地的话，其实有些，或者说可能有一些其他的渠道也可以，实际上他也不需要北京户口，然后也不用也没有档案，然后也没有就那种压力，如果爸妈都不催，我感觉可能国外或者是港澳台的</w:t>
      </w:r>
      <w:r>
        <w:rPr>
          <w:rFonts w:ascii="SimSun" w:eastAsia="SimSun" w:hAnsi="SimSun" w:cs="SimSun"/>
        </w:rPr>
        <w:lastRenderedPageBreak/>
        <w:t>爸妈是不是更，可能经济条件就是那边毕竟是发展的更早一点，然后大家可能真的会注定注重说你快乐，你开心你做你想要的就好，也不一定非要满足世俗的这些，社会的这些压力，可能爸妈也比较看得开</w:t>
      </w:r>
    </w:p>
    <w:p w14:paraId="1CC53909" w14:textId="77777777" w:rsidR="00F219B3" w:rsidRDefault="007D52BB">
      <w:pPr>
        <w:spacing w:before="240" w:after="240"/>
        <w:rPr>
          <w:rFonts w:ascii="SimSun" w:eastAsia="SimSun" w:hAnsi="SimSun" w:cs="SimSun"/>
        </w:rPr>
      </w:pPr>
      <w:r>
        <w:rPr>
          <w:rFonts w:ascii="SimSun" w:eastAsia="SimSun" w:hAnsi="SimSun" w:cs="SimSun"/>
        </w:rPr>
        <w:t>J 01:16:51</w:t>
      </w:r>
      <w:r>
        <w:rPr>
          <w:rFonts w:ascii="SimSun" w:eastAsia="SimSun" w:hAnsi="SimSun" w:cs="SimSun"/>
        </w:rPr>
        <w:br/>
      </w:r>
      <w:r>
        <w:rPr>
          <w:rFonts w:ascii="SimSun" w:eastAsia="SimSun" w:hAnsi="SimSun" w:cs="SimSun"/>
        </w:rPr>
        <w:t>对，我觉得有可能的确对，可是也要看情况了，也不是说对我知道在台湾在香港也有像亲戚好友，亲戚朋友他们也是家里可能压力会比较大一点，因而因人而异也是。对，看情况。</w:t>
      </w:r>
    </w:p>
    <w:p w14:paraId="1CC5390A" w14:textId="77777777" w:rsidR="00F219B3" w:rsidRDefault="007D52BB">
      <w:pPr>
        <w:spacing w:before="240" w:after="240"/>
        <w:rPr>
          <w:rFonts w:ascii="SimSun" w:eastAsia="SimSun" w:hAnsi="SimSun" w:cs="SimSun"/>
        </w:rPr>
      </w:pPr>
      <w:r>
        <w:rPr>
          <w:rFonts w:ascii="SimSun" w:eastAsia="SimSun" w:hAnsi="SimSun" w:cs="SimSun"/>
        </w:rPr>
        <w:t>Q 01:17:12</w:t>
      </w:r>
      <w:r>
        <w:rPr>
          <w:rFonts w:ascii="SimSun" w:eastAsia="SimSun" w:hAnsi="SimSun" w:cs="SimSun"/>
        </w:rPr>
        <w:br/>
      </w:r>
      <w:r>
        <w:rPr>
          <w:rFonts w:ascii="SimSun" w:eastAsia="SimSun" w:hAnsi="SimSun" w:cs="SimSun"/>
        </w:rPr>
        <w:t>可能是。</w:t>
      </w:r>
    </w:p>
    <w:p w14:paraId="1CC5390B" w14:textId="77777777" w:rsidR="00F219B3" w:rsidRDefault="007D52BB">
      <w:pPr>
        <w:spacing w:before="240" w:after="240"/>
        <w:rPr>
          <w:rFonts w:ascii="SimSun" w:eastAsia="SimSun" w:hAnsi="SimSun" w:cs="SimSun"/>
        </w:rPr>
      </w:pPr>
      <w:r>
        <w:rPr>
          <w:rFonts w:ascii="SimSun" w:eastAsia="SimSun" w:hAnsi="SimSun" w:cs="SimSun"/>
        </w:rPr>
        <w:t>J 01:17:12</w:t>
      </w:r>
      <w:r>
        <w:rPr>
          <w:rFonts w:ascii="SimSun" w:eastAsia="SimSun" w:hAnsi="SimSun" w:cs="SimSun"/>
        </w:rPr>
        <w:br/>
      </w:r>
      <w:r>
        <w:rPr>
          <w:rFonts w:ascii="SimSun" w:eastAsia="SimSun" w:hAnsi="SimSun" w:cs="SimSun"/>
        </w:rPr>
        <w:t>也是对。</w:t>
      </w:r>
    </w:p>
    <w:p w14:paraId="1CC5390C" w14:textId="77777777" w:rsidR="00F219B3" w:rsidRDefault="007D52BB">
      <w:pPr>
        <w:spacing w:before="240" w:after="240"/>
        <w:rPr>
          <w:rFonts w:ascii="SimSun" w:eastAsia="SimSun" w:hAnsi="SimSun" w:cs="SimSun"/>
        </w:rPr>
      </w:pPr>
      <w:r>
        <w:rPr>
          <w:rFonts w:ascii="SimSun" w:eastAsia="SimSun" w:hAnsi="SimSun" w:cs="SimSun"/>
        </w:rPr>
        <w:t>Q 01:17:14</w:t>
      </w:r>
      <w:r>
        <w:rPr>
          <w:rFonts w:ascii="SimSun" w:eastAsia="SimSun" w:hAnsi="SimSun" w:cs="SimSun"/>
        </w:rPr>
        <w:br/>
      </w:r>
      <w:r>
        <w:rPr>
          <w:rFonts w:ascii="SimSun" w:eastAsia="SimSun" w:hAnsi="SimSun" w:cs="SimSun"/>
        </w:rPr>
        <w:t>如果我是他应该没有勇气就是硕士毕业之后，然后也不工作就先待着，先准备回家，</w:t>
      </w:r>
    </w:p>
    <w:p w14:paraId="1CC5390D" w14:textId="77777777" w:rsidR="00F219B3" w:rsidRDefault="007D52BB">
      <w:pPr>
        <w:spacing w:before="240" w:after="240"/>
        <w:rPr>
          <w:rFonts w:ascii="SimSun" w:eastAsia="SimSun" w:hAnsi="SimSun" w:cs="SimSun"/>
        </w:rPr>
      </w:pPr>
      <w:r>
        <w:rPr>
          <w:rFonts w:ascii="SimSun" w:eastAsia="SimSun" w:hAnsi="SimSun" w:cs="SimSun"/>
        </w:rPr>
        <w:t>J 01:17:25</w:t>
      </w:r>
      <w:r>
        <w:rPr>
          <w:rFonts w:ascii="SimSun" w:eastAsia="SimSun" w:hAnsi="SimSun" w:cs="SimSun"/>
        </w:rPr>
        <w:br/>
      </w:r>
      <w:r>
        <w:rPr>
          <w:rFonts w:ascii="SimSun" w:eastAsia="SimSun" w:hAnsi="SimSun" w:cs="SimSun"/>
        </w:rPr>
        <w:t>那很好，都可以准备回家，对，其实现在隔离只是</w:t>
      </w:r>
      <w:r>
        <w:rPr>
          <w:rFonts w:ascii="SimSun" w:eastAsia="SimSun" w:hAnsi="SimSun" w:cs="SimSun"/>
        </w:rPr>
        <w:t>3+4</w:t>
      </w:r>
      <w:r>
        <w:rPr>
          <w:rFonts w:ascii="SimSun" w:eastAsia="SimSun" w:hAnsi="SimSun" w:cs="SimSun"/>
        </w:rPr>
        <w:t>而已。对回台湾简单，然后但是要回内地就难了。</w:t>
      </w:r>
    </w:p>
    <w:p w14:paraId="1CC5390E" w14:textId="77777777" w:rsidR="00F219B3" w:rsidRDefault="007D52BB">
      <w:pPr>
        <w:spacing w:before="240" w:after="240"/>
        <w:rPr>
          <w:rFonts w:ascii="SimSun" w:eastAsia="SimSun" w:hAnsi="SimSun" w:cs="SimSun"/>
        </w:rPr>
      </w:pPr>
      <w:r>
        <w:rPr>
          <w:rFonts w:ascii="SimSun" w:eastAsia="SimSun" w:hAnsi="SimSun" w:cs="SimSun"/>
        </w:rPr>
        <w:t>Q 01:17:35</w:t>
      </w:r>
      <w:r>
        <w:rPr>
          <w:rFonts w:ascii="SimSun" w:eastAsia="SimSun" w:hAnsi="SimSun" w:cs="SimSun"/>
        </w:rPr>
        <w:br/>
        <w:t>3+4</w:t>
      </w:r>
      <w:r>
        <w:rPr>
          <w:rFonts w:ascii="SimSun" w:eastAsia="SimSun" w:hAnsi="SimSun" w:cs="SimSun"/>
        </w:rPr>
        <w:t>是三天，酒店再居家吗？</w:t>
      </w:r>
    </w:p>
    <w:p w14:paraId="1CC5390F" w14:textId="77777777" w:rsidR="00F219B3" w:rsidRDefault="007D52BB">
      <w:pPr>
        <w:spacing w:before="240" w:after="240"/>
        <w:rPr>
          <w:rFonts w:ascii="SimSun" w:eastAsia="SimSun" w:hAnsi="SimSun" w:cs="SimSun"/>
        </w:rPr>
      </w:pPr>
      <w:r>
        <w:rPr>
          <w:rFonts w:ascii="SimSun" w:eastAsia="SimSun" w:hAnsi="SimSun" w:cs="SimSun"/>
        </w:rPr>
        <w:t>J 01:17:41</w:t>
      </w:r>
      <w:r>
        <w:rPr>
          <w:rFonts w:ascii="SimSun" w:eastAsia="SimSun" w:hAnsi="SimSun" w:cs="SimSun"/>
        </w:rPr>
        <w:br/>
      </w:r>
      <w:r>
        <w:rPr>
          <w:rFonts w:ascii="SimSun" w:eastAsia="SimSun" w:hAnsi="SimSun" w:cs="SimSun"/>
        </w:rPr>
        <w:t>没有</w:t>
      </w:r>
      <w:r>
        <w:rPr>
          <w:rFonts w:ascii="SimSun" w:eastAsia="SimSun" w:hAnsi="SimSun" w:cs="SimSun"/>
        </w:rPr>
        <w:t>3</w:t>
      </w:r>
      <w:r>
        <w:rPr>
          <w:rFonts w:ascii="SimSun" w:eastAsia="SimSun" w:hAnsi="SimSun" w:cs="SimSun"/>
        </w:rPr>
        <w:t>天居家</w:t>
      </w:r>
      <w:r>
        <w:rPr>
          <w:rFonts w:ascii="SimSun" w:eastAsia="SimSun" w:hAnsi="SimSun" w:cs="SimSun"/>
        </w:rPr>
        <w:t>4</w:t>
      </w:r>
      <w:r>
        <w:rPr>
          <w:rFonts w:ascii="SimSun" w:eastAsia="SimSun" w:hAnsi="SimSun" w:cs="SimSun"/>
        </w:rPr>
        <w:t>天自主，所以基本上你自主就可以出门了，对。</w:t>
      </w:r>
    </w:p>
    <w:p w14:paraId="1CC53910" w14:textId="77777777" w:rsidR="00F219B3" w:rsidRDefault="007D52BB">
      <w:pPr>
        <w:spacing w:before="240" w:after="240"/>
        <w:rPr>
          <w:rFonts w:ascii="SimSun" w:eastAsia="SimSun" w:hAnsi="SimSun" w:cs="SimSun"/>
        </w:rPr>
      </w:pPr>
      <w:r>
        <w:rPr>
          <w:rFonts w:ascii="SimSun" w:eastAsia="SimSun" w:hAnsi="SimSun" w:cs="SimSun"/>
        </w:rPr>
        <w:t>Q 01:17:47</w:t>
      </w:r>
      <w:r>
        <w:rPr>
          <w:rFonts w:ascii="SimSun" w:eastAsia="SimSun" w:hAnsi="SimSun" w:cs="SimSun"/>
        </w:rPr>
        <w:br/>
      </w:r>
      <w:r>
        <w:rPr>
          <w:rFonts w:ascii="SimSun" w:eastAsia="SimSun" w:hAnsi="SimSun" w:cs="SimSun"/>
        </w:rPr>
        <w:t>所以其实只在家待三天。然后，而且这三天是不是可以有同住的人？</w:t>
      </w:r>
    </w:p>
    <w:p w14:paraId="1CC53911" w14:textId="77777777" w:rsidR="00F219B3" w:rsidRDefault="007D52BB">
      <w:pPr>
        <w:spacing w:before="240" w:after="240"/>
        <w:rPr>
          <w:rFonts w:ascii="SimSun" w:eastAsia="SimSun" w:hAnsi="SimSun" w:cs="SimSun"/>
        </w:rPr>
      </w:pPr>
      <w:r>
        <w:rPr>
          <w:rFonts w:ascii="SimSun" w:eastAsia="SimSun" w:hAnsi="SimSun" w:cs="SimSun"/>
        </w:rPr>
        <w:t>J 01:17:52</w:t>
      </w:r>
      <w:r>
        <w:rPr>
          <w:rFonts w:ascii="SimSun" w:eastAsia="SimSun" w:hAnsi="SimSun" w:cs="SimSun"/>
        </w:rPr>
        <w:br/>
      </w:r>
      <w:r>
        <w:rPr>
          <w:rFonts w:ascii="SimSun" w:eastAsia="SimSun" w:hAnsi="SimSun" w:cs="SimSun"/>
        </w:rPr>
        <w:t>我不太现在好像因为那时候我记得是说好像你需要一一一人一户这样子，好像最好是不要不能由其他人一起住。对，如果你家里就是不符合这个条件，你就可以住酒店。可是他的酒店应该费用我是没有真的认真去看过，但是我觉得应该也还可以，而且是</w:t>
      </w:r>
      <w:r>
        <w:rPr>
          <w:rFonts w:ascii="SimSun" w:eastAsia="SimSun" w:hAnsi="SimSun" w:cs="SimSun"/>
        </w:rPr>
        <w:t>3</w:t>
      </w:r>
      <w:r>
        <w:rPr>
          <w:rFonts w:ascii="SimSun" w:eastAsia="SimSun" w:hAnsi="SimSun" w:cs="SimSun"/>
        </w:rPr>
        <w:t>天总比</w:t>
      </w:r>
      <w:r>
        <w:rPr>
          <w:rFonts w:ascii="SimSun" w:eastAsia="SimSun" w:hAnsi="SimSun" w:cs="SimSun"/>
        </w:rPr>
        <w:t>7</w:t>
      </w:r>
      <w:r>
        <w:rPr>
          <w:rFonts w:ascii="SimSun" w:eastAsia="SimSun" w:hAnsi="SimSun" w:cs="SimSun"/>
        </w:rPr>
        <w:t>天好，所以</w:t>
      </w:r>
      <w:r>
        <w:rPr>
          <w:rFonts w:ascii="SimSun" w:eastAsia="SimSun" w:hAnsi="SimSun" w:cs="SimSun"/>
        </w:rPr>
        <w:t>3</w:t>
      </w:r>
      <w:r>
        <w:rPr>
          <w:rFonts w:ascii="SimSun" w:eastAsia="SimSun" w:hAnsi="SimSun" w:cs="SimSun"/>
        </w:rPr>
        <w:t>天我觉得还是能够接受的，然后你第四天你就可以出来了。</w:t>
      </w:r>
    </w:p>
    <w:p w14:paraId="1CC53912"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虽然说他们说自主隔离是最好，不要去像对什么电影院什么餐厅剧集这样子，最好不要，但是其实他也不会关注，所以差不多那</w:t>
      </w:r>
      <w:r>
        <w:rPr>
          <w:rFonts w:ascii="SimSun" w:eastAsia="SimSun" w:hAnsi="SimSun" w:cs="SimSun"/>
        </w:rPr>
        <w:t>4</w:t>
      </w:r>
      <w:r>
        <w:rPr>
          <w:rFonts w:ascii="SimSun" w:eastAsia="SimSun" w:hAnsi="SimSun" w:cs="SimSun"/>
        </w:rPr>
        <w:t>天就出来了，就看了个电影。</w:t>
      </w:r>
    </w:p>
    <w:p w14:paraId="1CC53913" w14:textId="77777777" w:rsidR="00F219B3" w:rsidRDefault="007D52BB">
      <w:pPr>
        <w:spacing w:before="240" w:after="240"/>
        <w:rPr>
          <w:rFonts w:ascii="SimSun" w:eastAsia="SimSun" w:hAnsi="SimSun" w:cs="SimSun"/>
        </w:rPr>
      </w:pPr>
      <w:r>
        <w:rPr>
          <w:rFonts w:ascii="SimSun" w:eastAsia="SimSun" w:hAnsi="SimSun" w:cs="SimSun"/>
        </w:rPr>
        <w:t>Q 01:18:40</w:t>
      </w:r>
      <w:r>
        <w:rPr>
          <w:rFonts w:ascii="SimSun" w:eastAsia="SimSun" w:hAnsi="SimSun" w:cs="SimSun"/>
        </w:rPr>
        <w:br/>
      </w:r>
      <w:r>
        <w:rPr>
          <w:rFonts w:ascii="SimSun" w:eastAsia="SimSun" w:hAnsi="SimSun" w:cs="SimSun"/>
        </w:rPr>
        <w:t>但是台湾其实疫情都有点严重。</w:t>
      </w:r>
    </w:p>
    <w:p w14:paraId="1CC53914" w14:textId="77777777" w:rsidR="00F219B3" w:rsidRDefault="007D52BB">
      <w:pPr>
        <w:spacing w:before="240" w:after="240"/>
        <w:rPr>
          <w:rFonts w:ascii="SimSun" w:eastAsia="SimSun" w:hAnsi="SimSun" w:cs="SimSun"/>
        </w:rPr>
      </w:pPr>
      <w:r>
        <w:rPr>
          <w:rFonts w:ascii="SimSun" w:eastAsia="SimSun" w:hAnsi="SimSun" w:cs="SimSun"/>
        </w:rPr>
        <w:lastRenderedPageBreak/>
        <w:t>J 01:18:43</w:t>
      </w:r>
      <w:r>
        <w:rPr>
          <w:rFonts w:ascii="SimSun" w:eastAsia="SimSun" w:hAnsi="SimSun" w:cs="SimSun"/>
        </w:rPr>
        <w:br/>
      </w:r>
      <w:r>
        <w:rPr>
          <w:rFonts w:ascii="SimSun" w:eastAsia="SimSun" w:hAnsi="SimSun" w:cs="SimSun"/>
        </w:rPr>
        <w:t>我感觉他对他严重是严重，他它是不比较像国外了，虽然说它的阳性的。</w:t>
      </w:r>
    </w:p>
    <w:p w14:paraId="1CC53915"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它的阳性多，但是政策不会说去限制就是他们的活动还有自由这样子。</w:t>
      </w:r>
    </w:p>
    <w:p w14:paraId="1CC53916" w14:textId="77777777" w:rsidR="00F219B3" w:rsidRDefault="007D52BB">
      <w:pPr>
        <w:spacing w:before="240" w:after="240"/>
        <w:rPr>
          <w:rFonts w:ascii="SimSun" w:eastAsia="SimSun" w:hAnsi="SimSun" w:cs="SimSun"/>
        </w:rPr>
      </w:pPr>
      <w:r>
        <w:rPr>
          <w:rFonts w:ascii="SimSun" w:eastAsia="SimSun" w:hAnsi="SimSun" w:cs="SimSun"/>
        </w:rPr>
        <w:t>Q 01:19:02</w:t>
      </w:r>
      <w:r>
        <w:rPr>
          <w:rFonts w:ascii="SimSun" w:eastAsia="SimSun" w:hAnsi="SimSun" w:cs="SimSun"/>
        </w:rPr>
        <w:br/>
      </w:r>
      <w:r>
        <w:rPr>
          <w:rFonts w:ascii="SimSun" w:eastAsia="SimSun" w:hAnsi="SimSun" w:cs="SimSun"/>
        </w:rPr>
        <w:t>我男朋友觉得他他想回去小吃，但是奶奶在家里他感觉没有办法</w:t>
      </w:r>
      <w:r>
        <w:rPr>
          <w:rFonts w:ascii="SimSun" w:eastAsia="SimSun" w:hAnsi="SimSun" w:cs="SimSun"/>
        </w:rPr>
        <w:t>4</w:t>
      </w:r>
      <w:r>
        <w:rPr>
          <w:rFonts w:ascii="SimSun" w:eastAsia="SimSun" w:hAnsi="SimSun" w:cs="SimSun"/>
        </w:rPr>
        <w:t>处走，因为如果他自己养了，对家里的老年人来说其实危险蛮大的。</w:t>
      </w:r>
    </w:p>
    <w:p w14:paraId="1CC53917" w14:textId="77777777" w:rsidR="00F219B3" w:rsidRDefault="007D52BB">
      <w:pPr>
        <w:spacing w:before="240" w:after="240"/>
        <w:rPr>
          <w:rFonts w:ascii="SimSun" w:eastAsia="SimSun" w:hAnsi="SimSun" w:cs="SimSun"/>
        </w:rPr>
      </w:pPr>
      <w:r>
        <w:rPr>
          <w:rFonts w:ascii="SimSun" w:eastAsia="SimSun" w:hAnsi="SimSun" w:cs="SimSun"/>
        </w:rPr>
        <w:t>J 01:19:16</w:t>
      </w:r>
      <w:r>
        <w:rPr>
          <w:rFonts w:ascii="SimSun" w:eastAsia="SimSun" w:hAnsi="SimSun" w:cs="SimSun"/>
        </w:rPr>
        <w:br/>
      </w:r>
      <w:r>
        <w:rPr>
          <w:rFonts w:ascii="SimSun" w:eastAsia="SimSun" w:hAnsi="SimSun" w:cs="SimSun"/>
        </w:rPr>
        <w:t>对，他是跟奶奶他这样子。</w:t>
      </w:r>
    </w:p>
    <w:p w14:paraId="1CC53918" w14:textId="77777777" w:rsidR="00F219B3" w:rsidRDefault="007D52BB">
      <w:pPr>
        <w:spacing w:before="240" w:after="240"/>
        <w:rPr>
          <w:rFonts w:ascii="SimSun" w:eastAsia="SimSun" w:hAnsi="SimSun" w:cs="SimSun"/>
        </w:rPr>
      </w:pPr>
      <w:r>
        <w:rPr>
          <w:rFonts w:ascii="SimSun" w:eastAsia="SimSun" w:hAnsi="SimSun" w:cs="SimSun"/>
        </w:rPr>
        <w:t>Q 01:19:20</w:t>
      </w:r>
      <w:r>
        <w:rPr>
          <w:rFonts w:ascii="SimSun" w:eastAsia="SimSun" w:hAnsi="SimSun" w:cs="SimSun"/>
        </w:rPr>
        <w:br/>
      </w:r>
      <w:r>
        <w:rPr>
          <w:rFonts w:ascii="SimSun" w:eastAsia="SimSun" w:hAnsi="SimSun" w:cs="SimSun"/>
        </w:rPr>
        <w:t>对，他是妈妈奶奶，然后他哥哥一起住，所以。</w:t>
      </w:r>
    </w:p>
    <w:p w14:paraId="1CC53919" w14:textId="77777777" w:rsidR="00F219B3" w:rsidRDefault="007D52BB">
      <w:pPr>
        <w:spacing w:before="240" w:after="240"/>
        <w:rPr>
          <w:rFonts w:ascii="SimSun" w:eastAsia="SimSun" w:hAnsi="SimSun" w:cs="SimSun"/>
        </w:rPr>
      </w:pPr>
      <w:r>
        <w:rPr>
          <w:rFonts w:ascii="SimSun" w:eastAsia="SimSun" w:hAnsi="SimSun" w:cs="SimSun"/>
        </w:rPr>
        <w:t>J 01:19:27</w:t>
      </w:r>
      <w:r>
        <w:rPr>
          <w:rFonts w:ascii="SimSun" w:eastAsia="SimSun" w:hAnsi="SimSun" w:cs="SimSun"/>
        </w:rPr>
        <w:br/>
      </w:r>
      <w:r>
        <w:rPr>
          <w:rFonts w:ascii="SimSun" w:eastAsia="SimSun" w:hAnsi="SimSun" w:cs="SimSun"/>
        </w:rPr>
        <w:t>其实还好戴口罩，反正在外面就是戴口罩，然后可能堂食就少一点。然后其实也对啦，自己有点意识，我觉得就好一点点了。</w:t>
      </w:r>
    </w:p>
    <w:p w14:paraId="1CC5391A" w14:textId="77777777" w:rsidR="00F219B3" w:rsidRDefault="007D52BB">
      <w:pPr>
        <w:spacing w:before="240" w:after="240"/>
        <w:rPr>
          <w:rFonts w:ascii="SimSun" w:eastAsia="SimSun" w:hAnsi="SimSun" w:cs="SimSun"/>
        </w:rPr>
      </w:pPr>
      <w:r>
        <w:rPr>
          <w:rFonts w:ascii="SimSun" w:eastAsia="SimSun" w:hAnsi="SimSun" w:cs="SimSun"/>
        </w:rPr>
        <w:t>Q 01:19:43</w:t>
      </w:r>
      <w:r>
        <w:rPr>
          <w:rFonts w:ascii="SimSun" w:eastAsia="SimSun" w:hAnsi="SimSun" w:cs="SimSun"/>
        </w:rPr>
        <w:br/>
      </w:r>
      <w:r>
        <w:rPr>
          <w:rFonts w:ascii="SimSun" w:eastAsia="SimSun" w:hAnsi="SimSun" w:cs="SimSun"/>
        </w:rPr>
        <w:t>如果羊了也可以出去吃饭吗？</w:t>
      </w:r>
    </w:p>
    <w:p w14:paraId="1CC5391B" w14:textId="77777777" w:rsidR="00F219B3" w:rsidRDefault="007D52BB">
      <w:pPr>
        <w:spacing w:before="240" w:after="240"/>
        <w:rPr>
          <w:rFonts w:ascii="SimSun" w:eastAsia="SimSun" w:hAnsi="SimSun" w:cs="SimSun"/>
        </w:rPr>
      </w:pPr>
      <w:r>
        <w:rPr>
          <w:rFonts w:ascii="SimSun" w:eastAsia="SimSun" w:hAnsi="SimSun" w:cs="SimSun"/>
        </w:rPr>
        <w:t>J 01:19:46</w:t>
      </w:r>
      <w:r>
        <w:rPr>
          <w:rFonts w:ascii="SimSun" w:eastAsia="SimSun" w:hAnsi="SimSun" w:cs="SimSun"/>
        </w:rPr>
        <w:br/>
      </w:r>
      <w:r>
        <w:rPr>
          <w:rFonts w:ascii="SimSun" w:eastAsia="SimSun" w:hAnsi="SimSun" w:cs="SimSun"/>
        </w:rPr>
        <w:t>羊了好像是要隔离的，就是你要不对他是但是它隔离不是说集中隔离，不是说方舱这种居家，然后</w:t>
      </w:r>
      <w:r>
        <w:rPr>
          <w:rFonts w:ascii="SimSun" w:eastAsia="SimSun" w:hAnsi="SimSun" w:cs="SimSun"/>
        </w:rPr>
        <w:t>7</w:t>
      </w:r>
      <w:r>
        <w:rPr>
          <w:rFonts w:ascii="SimSun" w:eastAsia="SimSun" w:hAnsi="SimSun" w:cs="SimSun"/>
        </w:rPr>
        <w:t>天这样子。</w:t>
      </w:r>
    </w:p>
    <w:p w14:paraId="1CC5391C" w14:textId="77777777" w:rsidR="00F219B3" w:rsidRDefault="007D52BB">
      <w:pPr>
        <w:spacing w:before="240" w:after="240"/>
        <w:rPr>
          <w:rFonts w:ascii="SimSun" w:eastAsia="SimSun" w:hAnsi="SimSun" w:cs="SimSun"/>
        </w:rPr>
      </w:pPr>
      <w:r>
        <w:rPr>
          <w:rFonts w:ascii="SimSun" w:eastAsia="SimSun" w:hAnsi="SimSun" w:cs="SimSun"/>
        </w:rPr>
        <w:t>Q 01:19:58</w:t>
      </w:r>
      <w:r>
        <w:rPr>
          <w:rFonts w:ascii="SimSun" w:eastAsia="SimSun" w:hAnsi="SimSun" w:cs="SimSun"/>
        </w:rPr>
        <w:br/>
      </w:r>
      <w:r>
        <w:rPr>
          <w:rFonts w:ascii="SimSun" w:eastAsia="SimSun" w:hAnsi="SimSun" w:cs="SimSun"/>
        </w:rPr>
        <w:t>对好了就可以再出来了，对。简单。</w:t>
      </w:r>
    </w:p>
    <w:p w14:paraId="1CC5391D" w14:textId="77777777" w:rsidR="00F219B3" w:rsidRDefault="007D52BB">
      <w:pPr>
        <w:spacing w:before="240" w:after="240"/>
        <w:rPr>
          <w:rFonts w:ascii="SimSun" w:eastAsia="SimSun" w:hAnsi="SimSun" w:cs="SimSun"/>
        </w:rPr>
      </w:pPr>
      <w:r>
        <w:rPr>
          <w:rFonts w:ascii="SimSun" w:eastAsia="SimSun" w:hAnsi="SimSun" w:cs="SimSun"/>
        </w:rPr>
        <w:t>J 01:20:05</w:t>
      </w:r>
      <w:r>
        <w:rPr>
          <w:rFonts w:ascii="SimSun" w:eastAsia="SimSun" w:hAnsi="SimSun" w:cs="SimSun"/>
        </w:rPr>
        <w:br/>
      </w:r>
      <w:r>
        <w:rPr>
          <w:rFonts w:ascii="SimSun" w:eastAsia="SimSun" w:hAnsi="SimSun" w:cs="SimSun"/>
        </w:rPr>
        <w:t>很多好吗？而且至少他还会管一下，在国外就真的是你娘了，你随便你要去工作也没人管你。</w:t>
      </w:r>
    </w:p>
    <w:p w14:paraId="1CC5391E"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当然了他们会提他会</w:t>
      </w:r>
      <w:r>
        <w:rPr>
          <w:rFonts w:ascii="SimSun" w:eastAsia="SimSun" w:hAnsi="SimSun" w:cs="SimSun"/>
        </w:rPr>
        <w:t>recommend</w:t>
      </w:r>
      <w:r>
        <w:rPr>
          <w:rFonts w:ascii="SimSun" w:eastAsia="SimSun" w:hAnsi="SimSun" w:cs="SimSun"/>
        </w:rPr>
        <w:t>，他会提，他说他建议你呆在家里，但是因为他们没有那种他的政策，他怎么说他就不会去限制你的一个活动自由，他就觉得这是底线了，所以就不会去做这样子的事情，所以当然了养了他们就说你就待在家里，然后其实大家也会有意识了，比如说老年人或者是本来就有一些疾病的人，当时还是会有意识说我自己还是待在家里，待个几天待到我就是因为为止。</w:t>
      </w:r>
    </w:p>
    <w:p w14:paraId="1CC5391F"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然后。</w:t>
      </w:r>
    </w:p>
    <w:p w14:paraId="1CC53920" w14:textId="77777777" w:rsidR="00F219B3" w:rsidRDefault="007D52BB">
      <w:pPr>
        <w:spacing w:before="240" w:after="240"/>
        <w:rPr>
          <w:rFonts w:ascii="SimSun" w:eastAsia="SimSun" w:hAnsi="SimSun" w:cs="SimSun"/>
        </w:rPr>
      </w:pPr>
      <w:r>
        <w:rPr>
          <w:rFonts w:ascii="SimSun" w:eastAsia="SimSun" w:hAnsi="SimSun" w:cs="SimSun"/>
        </w:rPr>
        <w:lastRenderedPageBreak/>
        <w:t>说话人</w:t>
      </w:r>
      <w:r>
        <w:rPr>
          <w:rFonts w:ascii="SimSun" w:eastAsia="SimSun" w:hAnsi="SimSun" w:cs="SimSun"/>
        </w:rPr>
        <w:t>3 01:20:58</w:t>
      </w:r>
      <w:r>
        <w:rPr>
          <w:rFonts w:ascii="SimSun" w:eastAsia="SimSun" w:hAnsi="SimSun" w:cs="SimSun"/>
        </w:rPr>
        <w:br/>
      </w:r>
      <w:r>
        <w:rPr>
          <w:rFonts w:ascii="SimSun" w:eastAsia="SimSun" w:hAnsi="SimSun" w:cs="SimSun"/>
        </w:rPr>
        <w:t>所以。</w:t>
      </w:r>
    </w:p>
    <w:p w14:paraId="1CC53921" w14:textId="77777777" w:rsidR="00F219B3" w:rsidRDefault="007D52BB">
      <w:pPr>
        <w:spacing w:before="240" w:after="240"/>
        <w:rPr>
          <w:rFonts w:ascii="SimSun" w:eastAsia="SimSun" w:hAnsi="SimSun" w:cs="SimSun"/>
        </w:rPr>
      </w:pPr>
      <w:r>
        <w:rPr>
          <w:rFonts w:ascii="SimSun" w:eastAsia="SimSun" w:hAnsi="SimSun" w:cs="SimSun"/>
        </w:rPr>
        <w:t>J 01:21:01</w:t>
      </w:r>
      <w:r>
        <w:rPr>
          <w:rFonts w:ascii="SimSun" w:eastAsia="SimSun" w:hAnsi="SimSun" w:cs="SimSun"/>
        </w:rPr>
        <w:br/>
      </w:r>
      <w:r>
        <w:rPr>
          <w:rFonts w:ascii="SimSun" w:eastAsia="SimSun" w:hAnsi="SimSun" w:cs="SimSun"/>
        </w:rPr>
        <w:t>但是对所以才那么多，所以才会有那么多</w:t>
      </w:r>
      <w:r>
        <w:rPr>
          <w:rFonts w:ascii="SimSun" w:eastAsia="SimSun" w:hAnsi="SimSun" w:cs="SimSun"/>
        </w:rPr>
        <w:t>case</w:t>
      </w:r>
      <w:r>
        <w:rPr>
          <w:rFonts w:ascii="SimSun" w:eastAsia="SimSun" w:hAnsi="SimSun" w:cs="SimSun"/>
        </w:rPr>
        <w:t>，所以才会一直报，可是报了以后，其实你真的养了大部分的人，其实都是发个烧就好了，因为我也养过我。</w:t>
      </w:r>
    </w:p>
    <w:p w14:paraId="1CC53922" w14:textId="77777777" w:rsidR="00F219B3" w:rsidRDefault="007D52BB">
      <w:pPr>
        <w:spacing w:before="240" w:after="240"/>
        <w:rPr>
          <w:rFonts w:ascii="SimSun" w:eastAsia="SimSun" w:hAnsi="SimSun" w:cs="SimSun"/>
        </w:rPr>
      </w:pPr>
      <w:r>
        <w:rPr>
          <w:rFonts w:ascii="SimSun" w:eastAsia="SimSun" w:hAnsi="SimSun" w:cs="SimSun"/>
        </w:rPr>
        <w:t>说话人</w:t>
      </w:r>
      <w:r>
        <w:rPr>
          <w:rFonts w:ascii="SimSun" w:eastAsia="SimSun" w:hAnsi="SimSun" w:cs="SimSun"/>
        </w:rPr>
        <w:t>4 01:21:17</w:t>
      </w:r>
      <w:r>
        <w:rPr>
          <w:rFonts w:ascii="SimSun" w:eastAsia="SimSun" w:hAnsi="SimSun" w:cs="SimSun"/>
        </w:rPr>
        <w:br/>
      </w:r>
      <w:r>
        <w:rPr>
          <w:rFonts w:ascii="SimSun" w:eastAsia="SimSun" w:hAnsi="SimSun" w:cs="SimSun"/>
        </w:rPr>
        <w:t>也。</w:t>
      </w:r>
    </w:p>
    <w:p w14:paraId="1CC53923" w14:textId="77777777" w:rsidR="00F219B3" w:rsidRDefault="007D52BB">
      <w:pPr>
        <w:spacing w:before="240" w:after="240"/>
        <w:rPr>
          <w:rFonts w:ascii="SimSun" w:eastAsia="SimSun" w:hAnsi="SimSun" w:cs="SimSun"/>
        </w:rPr>
      </w:pPr>
      <w:r>
        <w:rPr>
          <w:rFonts w:ascii="SimSun" w:eastAsia="SimSun" w:hAnsi="SimSun" w:cs="SimSun"/>
        </w:rPr>
        <w:t>Q 01:21:19</w:t>
      </w:r>
      <w:r>
        <w:rPr>
          <w:rFonts w:ascii="SimSun" w:eastAsia="SimSun" w:hAnsi="SimSun" w:cs="SimSun"/>
        </w:rPr>
        <w:br/>
      </w:r>
      <w:r>
        <w:rPr>
          <w:rFonts w:ascii="SimSun" w:eastAsia="SimSun" w:hAnsi="SimSun" w:cs="SimSun"/>
        </w:rPr>
        <w:t>在加拿大吗？</w:t>
      </w:r>
    </w:p>
    <w:p w14:paraId="1CC53924" w14:textId="77777777" w:rsidR="00F219B3" w:rsidRDefault="007D52BB">
      <w:pPr>
        <w:spacing w:before="240" w:after="240"/>
        <w:rPr>
          <w:rFonts w:ascii="SimSun" w:eastAsia="SimSun" w:hAnsi="SimSun" w:cs="SimSun"/>
        </w:rPr>
      </w:pPr>
      <w:r>
        <w:rPr>
          <w:rFonts w:ascii="SimSun" w:eastAsia="SimSun" w:hAnsi="SimSun" w:cs="SimSun"/>
        </w:rPr>
        <w:t>J 01:21:21</w:t>
      </w:r>
      <w:r>
        <w:rPr>
          <w:rFonts w:ascii="SimSun" w:eastAsia="SimSun" w:hAnsi="SimSun" w:cs="SimSun"/>
        </w:rPr>
        <w:br/>
      </w:r>
      <w:r>
        <w:rPr>
          <w:rFonts w:ascii="SimSun" w:eastAsia="SimSun" w:hAnsi="SimSun" w:cs="SimSun"/>
        </w:rPr>
        <w:t>我好像不是，我在我在英国没事，我在加拿大没事，我在上海没事。</w:t>
      </w:r>
    </w:p>
    <w:p w14:paraId="1CC53925" w14:textId="77777777" w:rsidR="00F219B3" w:rsidRDefault="007D52BB">
      <w:pPr>
        <w:spacing w:before="240" w:after="240"/>
        <w:rPr>
          <w:rFonts w:ascii="SimSun" w:eastAsia="SimSun" w:hAnsi="SimSun" w:cs="SimSun"/>
        </w:rPr>
      </w:pPr>
      <w:r>
        <w:rPr>
          <w:rFonts w:ascii="SimSun" w:eastAsia="SimSun" w:hAnsi="SimSun" w:cs="SimSun"/>
        </w:rPr>
        <w:t>说话人</w:t>
      </w:r>
      <w:r>
        <w:rPr>
          <w:rFonts w:ascii="SimSun" w:eastAsia="SimSun" w:hAnsi="SimSun" w:cs="SimSun"/>
        </w:rPr>
        <w:t>4 01:21:28</w:t>
      </w:r>
      <w:r>
        <w:rPr>
          <w:rFonts w:ascii="SimSun" w:eastAsia="SimSun" w:hAnsi="SimSun" w:cs="SimSun"/>
        </w:rPr>
        <w:br/>
      </w:r>
      <w:r>
        <w:rPr>
          <w:rFonts w:ascii="SimSun" w:eastAsia="SimSun" w:hAnsi="SimSun" w:cs="SimSun"/>
        </w:rPr>
        <w:t>结果我在台湾。</w:t>
      </w:r>
    </w:p>
    <w:p w14:paraId="1CC53926" w14:textId="77777777" w:rsidR="00F219B3" w:rsidRDefault="007D52BB">
      <w:pPr>
        <w:spacing w:before="240" w:after="240"/>
        <w:rPr>
          <w:rFonts w:ascii="SimSun" w:eastAsia="SimSun" w:hAnsi="SimSun" w:cs="SimSun"/>
        </w:rPr>
      </w:pPr>
      <w:r>
        <w:rPr>
          <w:rFonts w:ascii="SimSun" w:eastAsia="SimSun" w:hAnsi="SimSun" w:cs="SimSun"/>
        </w:rPr>
        <w:t>J 01:21:33</w:t>
      </w:r>
      <w:r>
        <w:rPr>
          <w:rFonts w:ascii="SimSun" w:eastAsia="SimSun" w:hAnsi="SimSun" w:cs="SimSun"/>
        </w:rPr>
        <w:br/>
      </w:r>
      <w:r>
        <w:rPr>
          <w:rFonts w:ascii="SimSun" w:eastAsia="SimSun" w:hAnsi="SimSun" w:cs="SimSun"/>
        </w:rPr>
        <w:t>而且我在台湾是在隔离期间，你知道吗？因为隔离那个时候我是四五月份回去不对？对</w:t>
      </w:r>
      <w:r>
        <w:rPr>
          <w:rFonts w:ascii="SimSun" w:eastAsia="SimSun" w:hAnsi="SimSun" w:cs="SimSun"/>
        </w:rPr>
        <w:t>5</w:t>
      </w:r>
      <w:r>
        <w:rPr>
          <w:rFonts w:ascii="SimSun" w:eastAsia="SimSun" w:hAnsi="SimSun" w:cs="SimSun"/>
        </w:rPr>
        <w:t>月份回去的时候，那时候是</w:t>
      </w:r>
      <w:r>
        <w:rPr>
          <w:rFonts w:ascii="SimSun" w:eastAsia="SimSun" w:hAnsi="SimSun" w:cs="SimSun"/>
        </w:rPr>
        <w:t>7</w:t>
      </w:r>
      <w:r>
        <w:rPr>
          <w:rFonts w:ascii="SimSun" w:eastAsia="SimSun" w:hAnsi="SimSun" w:cs="SimSun"/>
        </w:rPr>
        <w:t>天好像是</w:t>
      </w:r>
      <w:r>
        <w:rPr>
          <w:rFonts w:ascii="SimSun" w:eastAsia="SimSun" w:hAnsi="SimSun" w:cs="SimSun"/>
        </w:rPr>
        <w:t>7+3</w:t>
      </w:r>
      <w:r>
        <w:rPr>
          <w:rFonts w:ascii="SimSun" w:eastAsia="SimSun" w:hAnsi="SimSun" w:cs="SimSun"/>
        </w:rPr>
        <w:t>还是什么的，然后</w:t>
      </w:r>
      <w:r>
        <w:rPr>
          <w:rFonts w:ascii="SimSun" w:eastAsia="SimSun" w:hAnsi="SimSun" w:cs="SimSun"/>
        </w:rPr>
        <w:t>7</w:t>
      </w:r>
      <w:r>
        <w:rPr>
          <w:rFonts w:ascii="SimSun" w:eastAsia="SimSun" w:hAnsi="SimSun" w:cs="SimSun"/>
        </w:rPr>
        <w:t>天居家，然后</w:t>
      </w:r>
      <w:r>
        <w:rPr>
          <w:rFonts w:ascii="SimSun" w:eastAsia="SimSun" w:hAnsi="SimSun" w:cs="SimSun"/>
        </w:rPr>
        <w:t>3</w:t>
      </w:r>
      <w:r>
        <w:rPr>
          <w:rFonts w:ascii="SimSun" w:eastAsia="SimSun" w:hAnsi="SimSun" w:cs="SimSun"/>
        </w:rPr>
        <w:t>天自主这样，然后我是那</w:t>
      </w:r>
      <w:r>
        <w:rPr>
          <w:rFonts w:ascii="SimSun" w:eastAsia="SimSun" w:hAnsi="SimSun" w:cs="SimSun"/>
        </w:rPr>
        <w:t>7</w:t>
      </w:r>
      <w:r>
        <w:rPr>
          <w:rFonts w:ascii="SimSun" w:eastAsia="SimSun" w:hAnsi="SimSun" w:cs="SimSun"/>
        </w:rPr>
        <w:t>天的好像第五天阳了，然后想说从哪里来的。</w:t>
      </w:r>
    </w:p>
    <w:p w14:paraId="1CC53927" w14:textId="77777777" w:rsidR="00F219B3" w:rsidRDefault="007D52BB">
      <w:pPr>
        <w:spacing w:before="240" w:after="240"/>
        <w:rPr>
          <w:rFonts w:ascii="SimSun" w:eastAsia="SimSun" w:hAnsi="SimSun" w:cs="SimSun"/>
        </w:rPr>
      </w:pPr>
      <w:r>
        <w:rPr>
          <w:rFonts w:ascii="SimSun" w:eastAsia="SimSun" w:hAnsi="SimSun" w:cs="SimSun"/>
        </w:rPr>
        <w:t>Q 01:21:56</w:t>
      </w:r>
      <w:r>
        <w:rPr>
          <w:rFonts w:ascii="SimSun" w:eastAsia="SimSun" w:hAnsi="SimSun" w:cs="SimSun"/>
        </w:rPr>
        <w:br/>
      </w:r>
      <w:r>
        <w:rPr>
          <w:rFonts w:ascii="SimSun" w:eastAsia="SimSun" w:hAnsi="SimSun" w:cs="SimSun"/>
        </w:rPr>
        <w:t>对很奇怪是不是？</w:t>
      </w:r>
    </w:p>
    <w:p w14:paraId="1CC53928"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我觉得楼上。</w:t>
      </w:r>
    </w:p>
    <w:p w14:paraId="1CC53929" w14:textId="77777777" w:rsidR="00F219B3" w:rsidRDefault="007D52BB">
      <w:pPr>
        <w:spacing w:before="240" w:after="240"/>
        <w:rPr>
          <w:rFonts w:ascii="SimSun" w:eastAsia="SimSun" w:hAnsi="SimSun" w:cs="SimSun"/>
        </w:rPr>
      </w:pPr>
      <w:r>
        <w:rPr>
          <w:rFonts w:ascii="SimSun" w:eastAsia="SimSun" w:hAnsi="SimSun" w:cs="SimSun"/>
        </w:rPr>
        <w:t>J 01:22:01</w:t>
      </w:r>
      <w:r>
        <w:rPr>
          <w:rFonts w:ascii="SimSun" w:eastAsia="SimSun" w:hAnsi="SimSun" w:cs="SimSun"/>
        </w:rPr>
        <w:br/>
      </w:r>
      <w:r>
        <w:rPr>
          <w:rFonts w:ascii="SimSun" w:eastAsia="SimSun" w:hAnsi="SimSun" w:cs="SimSun"/>
        </w:rPr>
        <w:t>楼下不可能，我觉得楼上楼下那种这个理论我觉得太不可能了，这个病毒没有那么厉害，所以我觉得有可能的可能外卖，因为我们是有点外卖，就不知道说外卖是不是有些细，它的病毒会不会可能厨房有什么关系。</w:t>
      </w:r>
    </w:p>
    <w:p w14:paraId="1CC5392A"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然后第二个就是机场的时候，我只是反应比较可能它的病毒可能滋生的比较慢一点，我在机场对在检验或者是怎么样过的时候没有注意到，但是我觉得就很奇怪，而且真的很奇怪，因为那时候我去跟我姐一起回去的，我跟他是一起住，他完全没有事情，</w:t>
      </w:r>
    </w:p>
    <w:p w14:paraId="1CC5392B" w14:textId="77777777" w:rsidR="00F219B3" w:rsidRDefault="007D52BB">
      <w:pPr>
        <w:spacing w:before="240" w:after="240"/>
        <w:rPr>
          <w:rFonts w:ascii="SimSun" w:eastAsia="SimSun" w:hAnsi="SimSun" w:cs="SimSun"/>
        </w:rPr>
      </w:pPr>
      <w:r>
        <w:rPr>
          <w:rFonts w:ascii="SimSun" w:eastAsia="SimSun" w:hAnsi="SimSun" w:cs="SimSun"/>
        </w:rPr>
        <w:t>Q 01:22:42</w:t>
      </w:r>
      <w:r>
        <w:rPr>
          <w:rFonts w:ascii="SimSun" w:eastAsia="SimSun" w:hAnsi="SimSun" w:cs="SimSun"/>
        </w:rPr>
        <w:br/>
      </w:r>
      <w:r>
        <w:rPr>
          <w:rFonts w:ascii="SimSun" w:eastAsia="SimSun" w:hAnsi="SimSun" w:cs="SimSun"/>
        </w:rPr>
        <w:t>他没有。</w:t>
      </w:r>
    </w:p>
    <w:p w14:paraId="1CC5392C" w14:textId="77777777" w:rsidR="00F219B3" w:rsidRDefault="007D52BB">
      <w:pPr>
        <w:spacing w:before="240" w:after="240"/>
        <w:rPr>
          <w:rFonts w:ascii="SimSun" w:eastAsia="SimSun" w:hAnsi="SimSun" w:cs="SimSun"/>
        </w:rPr>
      </w:pPr>
      <w:r>
        <w:rPr>
          <w:rFonts w:ascii="SimSun" w:eastAsia="SimSun" w:hAnsi="SimSun" w:cs="SimSun"/>
        </w:rPr>
        <w:lastRenderedPageBreak/>
        <w:t>J 01:22:47</w:t>
      </w:r>
      <w:r>
        <w:rPr>
          <w:rFonts w:ascii="SimSun" w:eastAsia="SimSun" w:hAnsi="SimSun" w:cs="SimSun"/>
        </w:rPr>
        <w:br/>
      </w:r>
      <w:r>
        <w:rPr>
          <w:rFonts w:ascii="SimSun" w:eastAsia="SimSun" w:hAnsi="SimSun" w:cs="SimSun"/>
        </w:rPr>
        <w:t>不知道是因为他之前养过还是怎么样，我也不知道他之前他自己至少他是无症状，所以也不知道是不是真的杨过，但是他就从来没有过症状了，但是有可能之前我也不知道在哪里的时候可能会有过改过，没有检测出来。</w:t>
      </w:r>
    </w:p>
    <w:p w14:paraId="1CC5392D"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对。</w:t>
      </w:r>
    </w:p>
    <w:p w14:paraId="1CC5392E" w14:textId="77777777" w:rsidR="00F219B3" w:rsidRDefault="007D52BB">
      <w:pPr>
        <w:spacing w:before="240" w:after="240"/>
        <w:rPr>
          <w:rFonts w:ascii="SimSun" w:eastAsia="SimSun" w:hAnsi="SimSun" w:cs="SimSun"/>
        </w:rPr>
      </w:pPr>
      <w:r>
        <w:rPr>
          <w:rFonts w:ascii="SimSun" w:eastAsia="SimSun" w:hAnsi="SimSun" w:cs="SimSun"/>
        </w:rPr>
        <w:t>Q 01:23:04</w:t>
      </w:r>
      <w:r>
        <w:rPr>
          <w:rFonts w:ascii="SimSun" w:eastAsia="SimSun" w:hAnsi="SimSun" w:cs="SimSun"/>
        </w:rPr>
        <w:br/>
      </w:r>
      <w:r>
        <w:rPr>
          <w:rFonts w:ascii="SimSun" w:eastAsia="SimSun" w:hAnsi="SimSun" w:cs="SimSun"/>
        </w:rPr>
        <w:t>它其实就是发，但其实痒了，也就是发烧，然后喝点热水。</w:t>
      </w:r>
    </w:p>
    <w:p w14:paraId="1CC5392F" w14:textId="77777777" w:rsidR="00F219B3" w:rsidRDefault="007D52BB">
      <w:pPr>
        <w:spacing w:before="240" w:after="240"/>
        <w:rPr>
          <w:rFonts w:ascii="SimSun" w:eastAsia="SimSun" w:hAnsi="SimSun" w:cs="SimSun"/>
        </w:rPr>
      </w:pPr>
      <w:r>
        <w:rPr>
          <w:rFonts w:ascii="SimSun" w:eastAsia="SimSun" w:hAnsi="SimSun" w:cs="SimSun"/>
        </w:rPr>
        <w:t>J 01:23:10</w:t>
      </w:r>
      <w:r>
        <w:rPr>
          <w:rFonts w:ascii="SimSun" w:eastAsia="SimSun" w:hAnsi="SimSun" w:cs="SimSun"/>
        </w:rPr>
        <w:br/>
      </w:r>
      <w:r>
        <w:rPr>
          <w:rFonts w:ascii="SimSun" w:eastAsia="SimSun" w:hAnsi="SimSun" w:cs="SimSun"/>
        </w:rPr>
        <w:t>其实就是发烧，我就发个两我是烧了两天一天比较严重，就真的是卧床不起这样子，第二天就稍微有点晕的，然后第三天就基本上没什么事了，我好像有咳嗽个两天后来，但是其实一周内其实基本上就康复了。</w:t>
      </w:r>
    </w:p>
    <w:p w14:paraId="1CC53930" w14:textId="77777777" w:rsidR="00F219B3" w:rsidRDefault="007D52BB">
      <w:pPr>
        <w:spacing w:before="240" w:after="240"/>
        <w:rPr>
          <w:rFonts w:ascii="SimSun" w:eastAsia="SimSun" w:hAnsi="SimSun" w:cs="SimSun"/>
        </w:rPr>
      </w:pPr>
      <w:r>
        <w:rPr>
          <w:rFonts w:ascii="SimSun" w:eastAsia="SimSun" w:hAnsi="SimSun" w:cs="SimSun"/>
        </w:rPr>
        <w:t>说话人</w:t>
      </w:r>
      <w:r>
        <w:rPr>
          <w:rFonts w:ascii="SimSun" w:eastAsia="SimSun" w:hAnsi="SimSun" w:cs="SimSun"/>
        </w:rPr>
        <w:t>6 01:23:29</w:t>
      </w:r>
      <w:r>
        <w:rPr>
          <w:rFonts w:ascii="SimSun" w:eastAsia="SimSun" w:hAnsi="SimSun" w:cs="SimSun"/>
        </w:rPr>
        <w:br/>
      </w:r>
      <w:r>
        <w:rPr>
          <w:rFonts w:ascii="SimSun" w:eastAsia="SimSun" w:hAnsi="SimSun" w:cs="SimSun"/>
        </w:rPr>
        <w:t>对温度。</w:t>
      </w:r>
    </w:p>
    <w:p w14:paraId="1CC53931" w14:textId="77777777" w:rsidR="00F219B3" w:rsidRDefault="007D52BB">
      <w:pPr>
        <w:spacing w:before="240" w:after="240"/>
        <w:rPr>
          <w:rFonts w:ascii="SimSun" w:eastAsia="SimSun" w:hAnsi="SimSun" w:cs="SimSun"/>
        </w:rPr>
      </w:pPr>
      <w:r>
        <w:rPr>
          <w:rFonts w:ascii="SimSun" w:eastAsia="SimSun" w:hAnsi="SimSun" w:cs="SimSun"/>
        </w:rPr>
        <w:t>Q 01:23:30</w:t>
      </w:r>
      <w:r>
        <w:rPr>
          <w:rFonts w:ascii="SimSun" w:eastAsia="SimSun" w:hAnsi="SimSun" w:cs="SimSun"/>
        </w:rPr>
        <w:br/>
      </w:r>
      <w:r>
        <w:rPr>
          <w:rFonts w:ascii="SimSun" w:eastAsia="SimSun" w:hAnsi="SimSun" w:cs="SimSun"/>
        </w:rPr>
        <w:t>很高吗？</w:t>
      </w:r>
    </w:p>
    <w:p w14:paraId="1CC53932"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发烧的话。</w:t>
      </w:r>
    </w:p>
    <w:p w14:paraId="1CC53933" w14:textId="77777777" w:rsidR="00F219B3" w:rsidRDefault="007D52BB">
      <w:pPr>
        <w:spacing w:before="240" w:after="240"/>
        <w:rPr>
          <w:rFonts w:ascii="SimSun" w:eastAsia="SimSun" w:hAnsi="SimSun" w:cs="SimSun"/>
        </w:rPr>
      </w:pPr>
      <w:r>
        <w:rPr>
          <w:rFonts w:ascii="SimSun" w:eastAsia="SimSun" w:hAnsi="SimSun" w:cs="SimSun"/>
        </w:rPr>
        <w:t>J 01:23:32</w:t>
      </w:r>
      <w:r>
        <w:rPr>
          <w:rFonts w:ascii="SimSun" w:eastAsia="SimSun" w:hAnsi="SimSun" w:cs="SimSun"/>
        </w:rPr>
        <w:br/>
      </w:r>
      <w:r>
        <w:rPr>
          <w:rFonts w:ascii="SimSun" w:eastAsia="SimSun" w:hAnsi="SimSun" w:cs="SimSun"/>
        </w:rPr>
        <w:t>我那时候刚开始我就慢慢觉得说它在越来越高，就</w:t>
      </w:r>
      <w:r>
        <w:rPr>
          <w:rFonts w:ascii="SimSun" w:eastAsia="SimSun" w:hAnsi="SimSun" w:cs="SimSun"/>
        </w:rPr>
        <w:t>39</w:t>
      </w:r>
      <w:r>
        <w:rPr>
          <w:rFonts w:ascii="SimSun" w:eastAsia="SimSun" w:hAnsi="SimSun" w:cs="SimSun"/>
        </w:rPr>
        <w:t>好像有到</w:t>
      </w:r>
      <w:r>
        <w:rPr>
          <w:rFonts w:ascii="SimSun" w:eastAsia="SimSun" w:hAnsi="SimSun" w:cs="SimSun"/>
        </w:rPr>
        <w:t>40</w:t>
      </w:r>
      <w:r>
        <w:rPr>
          <w:rFonts w:ascii="SimSun" w:eastAsia="SimSun" w:hAnsi="SimSun" w:cs="SimSun"/>
        </w:rPr>
        <w:t>度。</w:t>
      </w:r>
    </w:p>
    <w:p w14:paraId="1CC53934" w14:textId="77777777" w:rsidR="00F219B3" w:rsidRDefault="007D52BB">
      <w:pPr>
        <w:spacing w:before="240" w:after="240"/>
        <w:rPr>
          <w:rFonts w:ascii="SimSun" w:eastAsia="SimSun" w:hAnsi="SimSun" w:cs="SimSun"/>
        </w:rPr>
      </w:pPr>
      <w:r>
        <w:rPr>
          <w:rFonts w:ascii="SimSun" w:eastAsia="SimSun" w:hAnsi="SimSun" w:cs="SimSun"/>
        </w:rPr>
        <w:t>说话人</w:t>
      </w:r>
      <w:r>
        <w:rPr>
          <w:rFonts w:ascii="SimSun" w:eastAsia="SimSun" w:hAnsi="SimSun" w:cs="SimSun"/>
        </w:rPr>
        <w:t>6 01:23:39</w:t>
      </w:r>
      <w:r>
        <w:rPr>
          <w:rFonts w:ascii="SimSun" w:eastAsia="SimSun" w:hAnsi="SimSun" w:cs="SimSun"/>
        </w:rPr>
        <w:br/>
      </w:r>
      <w:r>
        <w:rPr>
          <w:rFonts w:ascii="SimSun" w:eastAsia="SimSun" w:hAnsi="SimSun" w:cs="SimSun"/>
        </w:rPr>
        <w:t>然后。</w:t>
      </w:r>
    </w:p>
    <w:p w14:paraId="1CC53935" w14:textId="77777777" w:rsidR="00F219B3" w:rsidRDefault="007D52BB">
      <w:pPr>
        <w:spacing w:before="240" w:after="240"/>
        <w:rPr>
          <w:rFonts w:ascii="SimSun" w:eastAsia="SimSun" w:hAnsi="SimSun" w:cs="SimSun"/>
        </w:rPr>
      </w:pPr>
      <w:r>
        <w:rPr>
          <w:rFonts w:ascii="SimSun" w:eastAsia="SimSun" w:hAnsi="SimSun" w:cs="SimSun"/>
        </w:rPr>
        <w:t>J 01:23:41</w:t>
      </w:r>
      <w:r>
        <w:rPr>
          <w:rFonts w:ascii="SimSun" w:eastAsia="SimSun" w:hAnsi="SimSun" w:cs="SimSun"/>
        </w:rPr>
        <w:br/>
      </w:r>
      <w:r>
        <w:rPr>
          <w:rFonts w:ascii="SimSun" w:eastAsia="SimSun" w:hAnsi="SimSun" w:cs="SimSun"/>
        </w:rPr>
        <w:t>可是对那时候我姐姐就说你还是吃个退烧药，然后我就吃了，所以我后面就稍微有点波动，就是</w:t>
      </w:r>
      <w:r>
        <w:rPr>
          <w:rFonts w:ascii="SimSun" w:eastAsia="SimSun" w:hAnsi="SimSun" w:cs="SimSun"/>
        </w:rPr>
        <w:t>39 38</w:t>
      </w:r>
      <w:r>
        <w:rPr>
          <w:rFonts w:ascii="SimSun" w:eastAsia="SimSun" w:hAnsi="SimSun" w:cs="SimSun"/>
        </w:rPr>
        <w:t>。</w:t>
      </w:r>
    </w:p>
    <w:p w14:paraId="1CC53936" w14:textId="77777777" w:rsidR="00F219B3" w:rsidRDefault="007D52BB">
      <w:pPr>
        <w:spacing w:before="240" w:after="240"/>
        <w:rPr>
          <w:rFonts w:ascii="SimSun" w:eastAsia="SimSun" w:hAnsi="SimSun" w:cs="SimSun"/>
        </w:rPr>
      </w:pPr>
      <w:r>
        <w:rPr>
          <w:rFonts w:ascii="SimSun" w:eastAsia="SimSun" w:hAnsi="SimSun" w:cs="SimSun"/>
        </w:rPr>
        <w:t>说话人</w:t>
      </w:r>
      <w:r>
        <w:rPr>
          <w:rFonts w:ascii="SimSun" w:eastAsia="SimSun" w:hAnsi="SimSun" w:cs="SimSun"/>
        </w:rPr>
        <w:t>6 01:23:50</w:t>
      </w:r>
      <w:r>
        <w:rPr>
          <w:rFonts w:ascii="SimSun" w:eastAsia="SimSun" w:hAnsi="SimSun" w:cs="SimSun"/>
        </w:rPr>
        <w:br/>
      </w:r>
      <w:r>
        <w:rPr>
          <w:rFonts w:ascii="SimSun" w:eastAsia="SimSun" w:hAnsi="SimSun" w:cs="SimSun"/>
        </w:rPr>
        <w:t>然后好像。</w:t>
      </w:r>
    </w:p>
    <w:p w14:paraId="1CC53937" w14:textId="77777777" w:rsidR="00F219B3" w:rsidRDefault="007D52BB">
      <w:pPr>
        <w:spacing w:before="240" w:after="240"/>
        <w:rPr>
          <w:rFonts w:ascii="SimSun" w:eastAsia="SimSun" w:hAnsi="SimSun" w:cs="SimSun"/>
        </w:rPr>
      </w:pPr>
      <w:r>
        <w:rPr>
          <w:rFonts w:ascii="SimSun" w:eastAsia="SimSun" w:hAnsi="SimSun" w:cs="SimSun"/>
        </w:rPr>
        <w:t>J 01:23:51</w:t>
      </w:r>
      <w:r>
        <w:rPr>
          <w:rFonts w:ascii="SimSun" w:eastAsia="SimSun" w:hAnsi="SimSun" w:cs="SimSun"/>
        </w:rPr>
        <w:br/>
      </w:r>
      <w:r>
        <w:rPr>
          <w:rFonts w:ascii="SimSun" w:eastAsia="SimSun" w:hAnsi="SimSun" w:cs="SimSun"/>
        </w:rPr>
        <w:t>慢慢好了，然后在</w:t>
      </w:r>
      <w:r>
        <w:rPr>
          <w:rFonts w:ascii="SimSun" w:eastAsia="SimSun" w:hAnsi="SimSun" w:cs="SimSun"/>
        </w:rPr>
        <w:t>39</w:t>
      </w:r>
      <w:r>
        <w:rPr>
          <w:rFonts w:ascii="SimSun" w:eastAsia="SimSun" w:hAnsi="SimSun" w:cs="SimSun"/>
        </w:rPr>
        <w:t>，然后在</w:t>
      </w:r>
      <w:r>
        <w:rPr>
          <w:rFonts w:ascii="SimSun" w:eastAsia="SimSun" w:hAnsi="SimSun" w:cs="SimSun"/>
        </w:rPr>
        <w:t>38 37</w:t>
      </w:r>
      <w:r>
        <w:rPr>
          <w:rFonts w:ascii="SimSun" w:eastAsia="SimSun" w:hAnsi="SimSun" w:cs="SimSun"/>
        </w:rPr>
        <w:t>这样子，所以越有是感冒料，所以就一直往上往下。</w:t>
      </w:r>
    </w:p>
    <w:p w14:paraId="1CC53938" w14:textId="77777777" w:rsidR="00F219B3" w:rsidRDefault="007D52BB">
      <w:pPr>
        <w:spacing w:before="240" w:after="240"/>
        <w:rPr>
          <w:rFonts w:ascii="SimSun" w:eastAsia="SimSun" w:hAnsi="SimSun" w:cs="SimSun"/>
        </w:rPr>
      </w:pPr>
      <w:r>
        <w:rPr>
          <w:rFonts w:ascii="SimSun" w:eastAsia="SimSun" w:hAnsi="SimSun" w:cs="SimSun"/>
        </w:rPr>
        <w:br/>
      </w:r>
      <w:r>
        <w:rPr>
          <w:rFonts w:ascii="SimSun" w:eastAsia="SimSun" w:hAnsi="SimSun" w:cs="SimSun"/>
        </w:rPr>
        <w:t>但最后其实也没有说真的很严重，就有点没什么食欲，然后就睡着，然后其实我觉得那时候因为那时候其实我觉得压力也比较大了，有一些事情发生了，然后。</w:t>
      </w:r>
    </w:p>
    <w:p w14:paraId="1CC53939" w14:textId="77777777" w:rsidR="00F219B3" w:rsidRDefault="007D52BB">
      <w:pPr>
        <w:spacing w:before="240" w:after="240"/>
        <w:rPr>
          <w:rFonts w:ascii="SimSun" w:eastAsia="SimSun" w:hAnsi="SimSun" w:cs="SimSun"/>
        </w:rPr>
      </w:pPr>
      <w:r>
        <w:rPr>
          <w:rFonts w:ascii="SimSun" w:eastAsia="SimSun" w:hAnsi="SimSun" w:cs="SimSun"/>
        </w:rPr>
        <w:lastRenderedPageBreak/>
        <w:t>说话人</w:t>
      </w:r>
      <w:r>
        <w:rPr>
          <w:rFonts w:ascii="SimSun" w:eastAsia="SimSun" w:hAnsi="SimSun" w:cs="SimSun"/>
        </w:rPr>
        <w:t>6 01:24:14</w:t>
      </w:r>
      <w:r>
        <w:rPr>
          <w:rFonts w:ascii="SimSun" w:eastAsia="SimSun" w:hAnsi="SimSun" w:cs="SimSun"/>
        </w:rPr>
        <w:br/>
      </w:r>
      <w:r>
        <w:rPr>
          <w:rFonts w:ascii="SimSun" w:eastAsia="SimSun" w:hAnsi="SimSun" w:cs="SimSun"/>
        </w:rPr>
        <w:t>所以可能。</w:t>
      </w:r>
    </w:p>
    <w:p w14:paraId="1CC5393A" w14:textId="77777777" w:rsidR="00F219B3" w:rsidRDefault="007D52BB">
      <w:pPr>
        <w:spacing w:before="240" w:after="240"/>
        <w:rPr>
          <w:rFonts w:ascii="SimSun" w:eastAsia="SimSun" w:hAnsi="SimSun" w:cs="SimSun"/>
        </w:rPr>
      </w:pPr>
      <w:r>
        <w:rPr>
          <w:rFonts w:ascii="SimSun" w:eastAsia="SimSun" w:hAnsi="SimSun" w:cs="SimSun"/>
        </w:rPr>
        <w:t>J 01:24:15</w:t>
      </w:r>
      <w:r>
        <w:rPr>
          <w:rFonts w:ascii="SimSun" w:eastAsia="SimSun" w:hAnsi="SimSun" w:cs="SimSun"/>
        </w:rPr>
        <w:br/>
      </w:r>
      <w:r>
        <w:rPr>
          <w:rFonts w:ascii="SimSun" w:eastAsia="SimSun" w:hAnsi="SimSun" w:cs="SimSun"/>
        </w:rPr>
        <w:t>也有那个因素，就觉得说自己还是多休息一下比较好，就不会想那么多，对要做什么事或怎么样，也是一个休息的理由。</w:t>
      </w:r>
    </w:p>
    <w:p w14:paraId="1CC5393B" w14:textId="77777777" w:rsidR="00F219B3" w:rsidRDefault="007D52BB">
      <w:pPr>
        <w:spacing w:before="240" w:after="240"/>
        <w:rPr>
          <w:rFonts w:ascii="SimSun" w:eastAsia="SimSun" w:hAnsi="SimSun" w:cs="SimSun"/>
        </w:rPr>
      </w:pPr>
      <w:r>
        <w:rPr>
          <w:rFonts w:ascii="SimSun" w:eastAsia="SimSun" w:hAnsi="SimSun" w:cs="SimSun"/>
        </w:rPr>
        <w:t>Q 01:24:27</w:t>
      </w:r>
      <w:r>
        <w:rPr>
          <w:rFonts w:ascii="SimSun" w:eastAsia="SimSun" w:hAnsi="SimSun" w:cs="SimSun"/>
        </w:rPr>
        <w:br/>
      </w:r>
      <w:r>
        <w:rPr>
          <w:rFonts w:ascii="SimSun" w:eastAsia="SimSun" w:hAnsi="SimSun" w:cs="SimSun"/>
        </w:rPr>
        <w:t>因为。</w:t>
      </w:r>
    </w:p>
    <w:p w14:paraId="1CC5393C" w14:textId="77777777" w:rsidR="00F219B3" w:rsidRDefault="007D52BB">
      <w:pPr>
        <w:spacing w:before="240" w:after="240"/>
        <w:rPr>
          <w:rFonts w:ascii="SimSun" w:eastAsia="SimSun" w:hAnsi="SimSun" w:cs="SimSun"/>
        </w:rPr>
      </w:pPr>
      <w:r>
        <w:rPr>
          <w:rFonts w:ascii="SimSun" w:eastAsia="SimSun" w:hAnsi="SimSun" w:cs="SimSun"/>
        </w:rPr>
        <w:t>J 01:24:28</w:t>
      </w:r>
      <w:r>
        <w:rPr>
          <w:rFonts w:ascii="SimSun" w:eastAsia="SimSun" w:hAnsi="SimSun" w:cs="SimSun"/>
        </w:rPr>
        <w:br/>
      </w:r>
      <w:r>
        <w:rPr>
          <w:rFonts w:ascii="SimSun" w:eastAsia="SimSun" w:hAnsi="SimSun" w:cs="SimSun"/>
        </w:rPr>
        <w:t>对，但是其实当然还好，是我觉得你男朋友不用太担心了。</w:t>
      </w:r>
    </w:p>
    <w:p w14:paraId="1CC5393D" w14:textId="36FFDAC6" w:rsidR="007D52BB" w:rsidRDefault="007D52BB" w:rsidP="007D52BB">
      <w:pPr>
        <w:spacing w:before="240" w:after="240"/>
        <w:rPr>
          <w:rFonts w:ascii="SimSun" w:eastAsia="SimSun" w:hAnsi="SimSun" w:cs="SimSun"/>
        </w:rPr>
      </w:pPr>
      <w:r>
        <w:rPr>
          <w:rFonts w:ascii="SimSun" w:eastAsia="SimSun" w:hAnsi="SimSun" w:cs="SimSun"/>
        </w:rPr>
        <w:br/>
      </w:r>
    </w:p>
    <w:p w14:paraId="1CC5394A" w14:textId="723310F8" w:rsidR="00F219B3" w:rsidRDefault="00F219B3">
      <w:pPr>
        <w:spacing w:before="240" w:after="240"/>
        <w:rPr>
          <w:rFonts w:ascii="SimSun" w:eastAsia="SimSun" w:hAnsi="SimSun" w:cs="SimSun"/>
        </w:rPr>
      </w:pPr>
    </w:p>
    <w:sectPr w:rsidR="00F219B3">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F219B3"/>
    <w:rsid w:val="007D52BB"/>
    <w:rsid w:val="00F219B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379E"/>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37</Pages>
  <Words>3647</Words>
  <Characters>20790</Characters>
  <Application>Microsoft Office Word</Application>
  <DocSecurity>0</DocSecurity>
  <Lines>173</Lines>
  <Paragraphs>48</Paragraphs>
  <ScaleCrop>false</ScaleCrop>
  <Company/>
  <LinksUpToDate>false</LinksUpToDate>
  <CharactersWithSpaces>24389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2023-11-13T04:20:00Z</dcterms:created>
  <dcterms:modified xsi:type="dcterms:W3CDTF">2023-11-13T04:21:00Z</dcterms:modified>
</cp:coreProperties>
</file>