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P (1).m4a - DONE</w:t>
      </w:r>
    </w:p>
    <w:p>
      <w:pPr>
        <w:spacing w:before="240" w:after="240"/>
        <w:rPr>
          <w:rFonts w:ascii="宋体" w:eastAsia="宋体" w:hAnsi="宋体" w:cs="宋体"/>
          <w:sz w:val="24"/>
          <w:szCs w:val="24"/>
        </w:rPr>
      </w:pPr>
      <w:r>
        <w:rPr>
          <w:rFonts w:ascii="宋体" w:eastAsia="宋体" w:hAnsi="宋体" w:cs="宋体"/>
        </w:rPr>
        <w:t>J 00:27</w:t>
      </w:r>
      <w:r>
        <w:rPr>
          <w:rFonts w:ascii="宋体" w:eastAsia="宋体" w:hAnsi="宋体" w:cs="宋体"/>
        </w:rPr>
        <w:br/>
      </w:r>
      <w:r>
        <w:rPr>
          <w:rFonts w:ascii="宋体" w:eastAsia="宋体" w:hAnsi="宋体" w:cs="宋体"/>
        </w:rPr>
        <w:t>你比较想要通过音频吗还是？</w:t>
      </w:r>
    </w:p>
    <w:p>
      <w:pPr>
        <w:spacing w:before="240" w:after="240"/>
        <w:rPr>
          <w:rFonts w:ascii="宋体" w:eastAsia="宋体" w:hAnsi="宋体" w:cs="宋体"/>
          <w:sz w:val="24"/>
          <w:szCs w:val="24"/>
        </w:rPr>
      </w:pPr>
      <w:r>
        <w:rPr>
          <w:rFonts w:ascii="宋体" w:eastAsia="宋体" w:hAnsi="宋体" w:cs="宋体"/>
        </w:rPr>
        <w:t>P 00:33</w:t>
      </w:r>
      <w:r>
        <w:rPr>
          <w:rFonts w:ascii="宋体" w:eastAsia="宋体" w:hAnsi="宋体" w:cs="宋体"/>
        </w:rPr>
        <w:br/>
      </w:r>
      <w:r>
        <w:rPr>
          <w:rFonts w:ascii="宋体" w:eastAsia="宋体" w:hAnsi="宋体" w:cs="宋体"/>
        </w:rPr>
        <w:t>都行都可以。</w:t>
      </w:r>
    </w:p>
    <w:p>
      <w:pPr>
        <w:spacing w:before="240" w:after="240"/>
        <w:rPr>
          <w:rFonts w:ascii="宋体" w:eastAsia="宋体" w:hAnsi="宋体" w:cs="宋体"/>
          <w:sz w:val="24"/>
          <w:szCs w:val="24"/>
        </w:rPr>
      </w:pPr>
      <w:r>
        <w:rPr>
          <w:rFonts w:ascii="宋体" w:eastAsia="宋体" w:hAnsi="宋体" w:cs="宋体"/>
        </w:rPr>
        <w:t>J 00:35</w:t>
      </w:r>
      <w:r>
        <w:rPr>
          <w:rFonts w:ascii="宋体" w:eastAsia="宋体" w:hAnsi="宋体" w:cs="宋体"/>
        </w:rPr>
        <w:br/>
      </w:r>
      <w:r>
        <w:rPr>
          <w:rFonts w:ascii="宋体" w:eastAsia="宋体" w:hAnsi="宋体" w:cs="宋体"/>
        </w:rPr>
        <w:t>好，那就先这样，没事（笑）放轻松，我们就随便聊聊就好了。好，谢谢你愿意参加我的研究项目，可以先请问你是从哪里看到或者是听到的吗？</w:t>
      </w:r>
    </w:p>
    <w:p>
      <w:pPr>
        <w:spacing w:before="240" w:after="240"/>
        <w:rPr>
          <w:rFonts w:ascii="宋体" w:eastAsia="宋体" w:hAnsi="宋体" w:cs="宋体"/>
          <w:sz w:val="24"/>
          <w:szCs w:val="24"/>
        </w:rPr>
      </w:pPr>
      <w:r>
        <w:rPr>
          <w:rFonts w:ascii="宋体" w:eastAsia="宋体" w:hAnsi="宋体" w:cs="宋体"/>
        </w:rPr>
        <w:t>P 00:51</w:t>
      </w:r>
      <w:r>
        <w:rPr>
          <w:rFonts w:ascii="宋体" w:eastAsia="宋体" w:hAnsi="宋体" w:cs="宋体"/>
        </w:rPr>
        <w:br/>
      </w:r>
      <w:r>
        <w:rPr>
          <w:rFonts w:ascii="宋体" w:eastAsia="宋体" w:hAnsi="宋体" w:cs="宋体"/>
        </w:rPr>
        <w:t>我如果没记错的话，应该是小象君的群里面是云山保护还是哪一个机构，他们就是帮你转发的那个。</w:t>
      </w:r>
    </w:p>
    <w:p>
      <w:pPr>
        <w:spacing w:before="240" w:after="240"/>
        <w:rPr>
          <w:rFonts w:ascii="宋体" w:eastAsia="宋体" w:hAnsi="宋体" w:cs="宋体"/>
          <w:sz w:val="24"/>
          <w:szCs w:val="24"/>
        </w:rPr>
      </w:pPr>
      <w:r>
        <w:rPr>
          <w:rFonts w:ascii="宋体" w:eastAsia="宋体" w:hAnsi="宋体" w:cs="宋体"/>
        </w:rPr>
        <w:t>J 01:01</w:t>
      </w:r>
      <w:r>
        <w:rPr>
          <w:rFonts w:ascii="宋体" w:eastAsia="宋体" w:hAnsi="宋体" w:cs="宋体"/>
        </w:rPr>
        <w:br/>
      </w:r>
      <w:r>
        <w:rPr>
          <w:rFonts w:ascii="宋体" w:eastAsia="宋体" w:hAnsi="宋体" w:cs="宋体"/>
        </w:rPr>
        <w:t> 哦，在小象君里面有转发，谢谢，对，我还不知道他们有帮我转。</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谢谢对，我以前跟他们也有一些，对，写过一两篇，所以我先对于这个研究项目，对我希望更了解国内的一个消费者在购买非笼养，还有或者是散养啊土鸡蛋这一类的品类的鸡蛋的时候的一个观点，还有购买的一些因素或者是一些行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对想先请问你对这个研究有没有什么问题？</w:t>
      </w:r>
    </w:p>
    <w:p>
      <w:pPr>
        <w:spacing w:before="240" w:after="240"/>
        <w:rPr>
          <w:rFonts w:ascii="宋体" w:eastAsia="宋体" w:hAnsi="宋体" w:cs="宋体"/>
          <w:sz w:val="24"/>
          <w:szCs w:val="24"/>
        </w:rPr>
      </w:pPr>
      <w:r>
        <w:rPr>
          <w:rFonts w:ascii="宋体" w:eastAsia="宋体" w:hAnsi="宋体" w:cs="宋体"/>
        </w:rPr>
        <w:t>P 01:41</w:t>
      </w:r>
      <w:r>
        <w:rPr>
          <w:rFonts w:ascii="宋体" w:eastAsia="宋体" w:hAnsi="宋体" w:cs="宋体"/>
        </w:rPr>
        <w:br/>
      </w:r>
      <w:r>
        <w:rPr>
          <w:rFonts w:ascii="宋体" w:eastAsia="宋体" w:hAnsi="宋体" w:cs="宋体"/>
        </w:rPr>
        <w:t>没有什么问题，就是（笑）跟着你的来就可以</w:t>
      </w:r>
    </w:p>
    <w:p>
      <w:pPr>
        <w:spacing w:before="240" w:after="240"/>
        <w:rPr>
          <w:rFonts w:ascii="宋体" w:eastAsia="宋体" w:hAnsi="宋体" w:cs="宋体"/>
          <w:sz w:val="24"/>
          <w:szCs w:val="24"/>
        </w:rPr>
      </w:pPr>
      <w:r>
        <w:rPr>
          <w:rFonts w:ascii="宋体" w:eastAsia="宋体" w:hAnsi="宋体" w:cs="宋体"/>
        </w:rPr>
        <w:t>J 01:47</w:t>
      </w:r>
      <w:r>
        <w:rPr>
          <w:rFonts w:ascii="宋体" w:eastAsia="宋体" w:hAnsi="宋体" w:cs="宋体"/>
        </w:rPr>
        <w:br/>
      </w:r>
      <w:r>
        <w:rPr>
          <w:rFonts w:ascii="宋体" w:eastAsia="宋体" w:hAnsi="宋体" w:cs="宋体"/>
        </w:rPr>
        <w:t>哦，好好，可以先麻烦你稍微自我介绍一下下吗？比如说你的职业背景，或者是你现在目前在哪里？</w:t>
      </w:r>
    </w:p>
    <w:p>
      <w:pPr>
        <w:spacing w:before="240" w:after="240"/>
        <w:rPr>
          <w:rFonts w:ascii="宋体" w:eastAsia="宋体" w:hAnsi="宋体" w:cs="宋体"/>
          <w:sz w:val="24"/>
          <w:szCs w:val="24"/>
        </w:rPr>
      </w:pPr>
      <w:r>
        <w:rPr>
          <w:rFonts w:ascii="宋体" w:eastAsia="宋体" w:hAnsi="宋体" w:cs="宋体"/>
        </w:rPr>
        <w:t>P 01:59</w:t>
      </w:r>
      <w:r>
        <w:rPr>
          <w:rFonts w:ascii="宋体" w:eastAsia="宋体" w:hAnsi="宋体" w:cs="宋体"/>
        </w:rPr>
        <w:br/>
      </w:r>
      <w:r>
        <w:rPr>
          <w:rFonts w:ascii="宋体" w:eastAsia="宋体" w:hAnsi="宋体" w:cs="宋体"/>
        </w:rPr>
        <w:t>目前我那个是学生，今年是刚大四毕业，然后现在是在备考，在考研，然后现在的话是在河南，我是之前一直在长春上学，然后大概回来了有几个月吧，然后之前的话是因为考研，之前的话，因为大学不是要实习嘛，实习的时候自己在外面住，然后边学习，然后边实习，然后自己会做一些饭怎么样的。</w:t>
      </w:r>
    </w:p>
    <w:p>
      <w:pPr>
        <w:spacing w:before="240" w:after="240"/>
        <w:rPr>
          <w:rFonts w:ascii="宋体" w:eastAsia="宋体" w:hAnsi="宋体" w:cs="宋体"/>
          <w:sz w:val="24"/>
          <w:szCs w:val="24"/>
        </w:rPr>
      </w:pPr>
      <w:r>
        <w:rPr>
          <w:rFonts w:ascii="宋体" w:eastAsia="宋体" w:hAnsi="宋体" w:cs="宋体"/>
        </w:rPr>
        <w:t>J 02:36</w:t>
      </w:r>
      <w:r>
        <w:rPr>
          <w:rFonts w:ascii="宋体" w:eastAsia="宋体" w:hAnsi="宋体" w:cs="宋体"/>
        </w:rPr>
        <w:br/>
      </w:r>
      <w:r>
        <w:rPr>
          <w:rFonts w:ascii="宋体" w:eastAsia="宋体" w:hAnsi="宋体" w:cs="宋体"/>
        </w:rPr>
        <w:t>你会做你是在不好意思你在就读什么样子的科系，或者是。</w:t>
      </w:r>
    </w:p>
    <w:p>
      <w:pPr>
        <w:spacing w:before="240" w:after="240"/>
        <w:rPr>
          <w:rFonts w:ascii="宋体" w:eastAsia="宋体" w:hAnsi="宋体" w:cs="宋体"/>
          <w:sz w:val="24"/>
          <w:szCs w:val="24"/>
        </w:rPr>
      </w:pPr>
      <w:r>
        <w:rPr>
          <w:rFonts w:ascii="宋体" w:eastAsia="宋体" w:hAnsi="宋体" w:cs="宋体"/>
        </w:rPr>
        <w:t>P 02:42</w:t>
      </w:r>
      <w:r>
        <w:rPr>
          <w:rFonts w:ascii="宋体" w:eastAsia="宋体" w:hAnsi="宋体" w:cs="宋体"/>
        </w:rPr>
        <w:br/>
      </w:r>
      <w:r>
        <w:rPr>
          <w:rFonts w:ascii="宋体" w:eastAsia="宋体" w:hAnsi="宋体" w:cs="宋体"/>
        </w:rPr>
        <w:t>我读的是英语。</w:t>
      </w:r>
    </w:p>
    <w:p>
      <w:pPr>
        <w:spacing w:before="240" w:after="240"/>
        <w:rPr>
          <w:rFonts w:ascii="宋体" w:eastAsia="宋体" w:hAnsi="宋体" w:cs="宋体"/>
          <w:sz w:val="24"/>
          <w:szCs w:val="24"/>
        </w:rPr>
      </w:pPr>
      <w:r>
        <w:rPr>
          <w:rFonts w:ascii="宋体" w:eastAsia="宋体" w:hAnsi="宋体" w:cs="宋体"/>
        </w:rPr>
        <w:t>J 02:46</w:t>
      </w:r>
      <w:r>
        <w:rPr>
          <w:rFonts w:ascii="宋体" w:eastAsia="宋体" w:hAnsi="宋体" w:cs="宋体"/>
        </w:rPr>
        <w:br/>
      </w:r>
      <w:r>
        <w:rPr>
          <w:rFonts w:ascii="宋体" w:eastAsia="宋体" w:hAnsi="宋体" w:cs="宋体"/>
        </w:rPr>
        <w:t>哦，好棒，所以实习就是去像学校之类的。（P：对。）然后那时候大学就是有自己做饭，然后现在是回家了是吗？（P：对）了解。</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那可以稍微介绍一下你现在家里是有多少人？</w:t>
      </w:r>
    </w:p>
    <w:p>
      <w:pPr>
        <w:spacing w:before="240" w:after="240"/>
        <w:rPr>
          <w:rFonts w:ascii="宋体" w:eastAsia="宋体" w:hAnsi="宋体" w:cs="宋体"/>
          <w:sz w:val="24"/>
          <w:szCs w:val="24"/>
        </w:rPr>
      </w:pPr>
      <w:r>
        <w:rPr>
          <w:rFonts w:ascii="宋体" w:eastAsia="宋体" w:hAnsi="宋体" w:cs="宋体"/>
        </w:rPr>
        <w:t>P 03:07</w:t>
      </w:r>
      <w:r>
        <w:rPr>
          <w:rFonts w:ascii="宋体" w:eastAsia="宋体" w:hAnsi="宋体" w:cs="宋体"/>
        </w:rPr>
        <w:br/>
      </w:r>
      <w:r>
        <w:rPr>
          <w:rFonts w:ascii="宋体" w:eastAsia="宋体" w:hAnsi="宋体" w:cs="宋体"/>
        </w:rPr>
        <w:t>家里的话大概是123就是三口人。</w:t>
      </w:r>
    </w:p>
    <w:p>
      <w:pPr>
        <w:spacing w:before="240" w:after="240"/>
        <w:rPr>
          <w:rFonts w:ascii="宋体" w:eastAsia="宋体" w:hAnsi="宋体" w:cs="宋体"/>
          <w:sz w:val="24"/>
          <w:szCs w:val="24"/>
        </w:rPr>
      </w:pPr>
      <w:r>
        <w:rPr>
          <w:rFonts w:ascii="宋体" w:eastAsia="宋体" w:hAnsi="宋体" w:cs="宋体"/>
        </w:rPr>
        <w:t>J 03:16</w:t>
      </w:r>
      <w:r>
        <w:rPr>
          <w:rFonts w:ascii="宋体" w:eastAsia="宋体" w:hAnsi="宋体" w:cs="宋体"/>
        </w:rPr>
        <w:br/>
      </w:r>
      <w:r>
        <w:rPr>
          <w:rFonts w:ascii="宋体" w:eastAsia="宋体" w:hAnsi="宋体" w:cs="宋体"/>
        </w:rPr>
        <w:t>是你的父母吗？</w:t>
      </w:r>
    </w:p>
    <w:p>
      <w:pPr>
        <w:spacing w:before="240" w:after="240"/>
        <w:rPr>
          <w:rFonts w:ascii="宋体" w:eastAsia="宋体" w:hAnsi="宋体" w:cs="宋体"/>
          <w:sz w:val="24"/>
          <w:szCs w:val="24"/>
        </w:rPr>
      </w:pPr>
      <w:r>
        <w:rPr>
          <w:rFonts w:ascii="宋体" w:eastAsia="宋体" w:hAnsi="宋体" w:cs="宋体"/>
        </w:rPr>
        <w:t>P 03:20</w:t>
      </w:r>
      <w:r>
        <w:rPr>
          <w:rFonts w:ascii="宋体" w:eastAsia="宋体" w:hAnsi="宋体" w:cs="宋体"/>
        </w:rPr>
        <w:br/>
      </w:r>
      <w:r>
        <w:rPr>
          <w:rFonts w:ascii="宋体" w:eastAsia="宋体" w:hAnsi="宋体" w:cs="宋体"/>
        </w:rPr>
        <w:t>不是，我妈妈，还有我妹妹，就是我爸爸，他不在跟我们一起住。</w:t>
      </w:r>
    </w:p>
    <w:p>
      <w:pPr>
        <w:spacing w:before="240" w:after="240"/>
        <w:rPr>
          <w:rFonts w:ascii="宋体" w:eastAsia="宋体" w:hAnsi="宋体" w:cs="宋体"/>
          <w:sz w:val="24"/>
          <w:szCs w:val="24"/>
        </w:rPr>
      </w:pPr>
      <w:r>
        <w:rPr>
          <w:rFonts w:ascii="宋体" w:eastAsia="宋体" w:hAnsi="宋体" w:cs="宋体"/>
        </w:rPr>
        <w:t>J 03:25</w:t>
      </w:r>
      <w:r>
        <w:rPr>
          <w:rFonts w:ascii="宋体" w:eastAsia="宋体" w:hAnsi="宋体" w:cs="宋体"/>
        </w:rPr>
        <w:br/>
      </w:r>
      <w:r>
        <w:rPr>
          <w:rFonts w:ascii="宋体" w:eastAsia="宋体" w:hAnsi="宋体" w:cs="宋体"/>
        </w:rPr>
        <w:t>了解，当时你说你在河南不对？对你在河南的时候，现在是在河南还是长春，不好意思。</w:t>
      </w:r>
    </w:p>
    <w:p>
      <w:pPr>
        <w:spacing w:before="240" w:after="240"/>
        <w:rPr>
          <w:rFonts w:ascii="宋体" w:eastAsia="宋体" w:hAnsi="宋体" w:cs="宋体"/>
          <w:sz w:val="24"/>
          <w:szCs w:val="24"/>
        </w:rPr>
      </w:pPr>
      <w:r>
        <w:rPr>
          <w:rFonts w:ascii="宋体" w:eastAsia="宋体" w:hAnsi="宋体" w:cs="宋体"/>
        </w:rPr>
        <w:t>P 03:35</w:t>
      </w:r>
      <w:r>
        <w:rPr>
          <w:rFonts w:ascii="宋体" w:eastAsia="宋体" w:hAnsi="宋体" w:cs="宋体"/>
        </w:rPr>
        <w:br/>
      </w:r>
      <w:r>
        <w:rPr>
          <w:rFonts w:ascii="宋体" w:eastAsia="宋体" w:hAnsi="宋体" w:cs="宋体"/>
        </w:rPr>
        <w:t>现在在河南，之前在长春。</w:t>
      </w:r>
    </w:p>
    <w:p>
      <w:pPr>
        <w:spacing w:before="240" w:after="240"/>
        <w:rPr>
          <w:rFonts w:ascii="宋体" w:eastAsia="宋体" w:hAnsi="宋体" w:cs="宋体"/>
          <w:sz w:val="24"/>
          <w:szCs w:val="24"/>
        </w:rPr>
      </w:pPr>
      <w:r>
        <w:rPr>
          <w:rFonts w:ascii="宋体" w:eastAsia="宋体" w:hAnsi="宋体" w:cs="宋体"/>
        </w:rPr>
        <w:t>J 03:37</w:t>
      </w:r>
      <w:r>
        <w:rPr>
          <w:rFonts w:ascii="宋体" w:eastAsia="宋体" w:hAnsi="宋体" w:cs="宋体"/>
        </w:rPr>
        <w:br/>
      </w:r>
      <w:r>
        <w:rPr>
          <w:rFonts w:ascii="宋体" w:eastAsia="宋体" w:hAnsi="宋体" w:cs="宋体"/>
        </w:rPr>
        <w:t>之前在长春不好意思，我刚刚已经搞混了，你在长春的时候是自己住吗？</w:t>
      </w:r>
    </w:p>
    <w:p>
      <w:pPr>
        <w:spacing w:before="240" w:after="240"/>
        <w:rPr>
          <w:rFonts w:ascii="宋体" w:eastAsia="宋体" w:hAnsi="宋体" w:cs="宋体"/>
          <w:sz w:val="24"/>
          <w:szCs w:val="24"/>
        </w:rPr>
      </w:pPr>
      <w:r>
        <w:rPr>
          <w:rFonts w:ascii="宋体" w:eastAsia="宋体" w:hAnsi="宋体" w:cs="宋体"/>
        </w:rPr>
        <w:t>P 03:43</w:t>
      </w:r>
      <w:r>
        <w:rPr>
          <w:rFonts w:ascii="宋体" w:eastAsia="宋体" w:hAnsi="宋体" w:cs="宋体"/>
        </w:rPr>
        <w:br/>
      </w:r>
      <w:r>
        <w:rPr>
          <w:rFonts w:ascii="宋体" w:eastAsia="宋体" w:hAnsi="宋体" w:cs="宋体"/>
        </w:rPr>
        <w:t>在长春的时候是自己住。</w:t>
      </w:r>
    </w:p>
    <w:p>
      <w:pPr>
        <w:spacing w:before="240" w:after="240"/>
        <w:rPr>
          <w:rFonts w:ascii="宋体" w:eastAsia="宋体" w:hAnsi="宋体" w:cs="宋体"/>
          <w:sz w:val="24"/>
          <w:szCs w:val="24"/>
        </w:rPr>
      </w:pPr>
      <w:r>
        <w:rPr>
          <w:rFonts w:ascii="宋体" w:eastAsia="宋体" w:hAnsi="宋体" w:cs="宋体"/>
        </w:rPr>
        <w:t>J 03:46</w:t>
      </w:r>
      <w:r>
        <w:rPr>
          <w:rFonts w:ascii="宋体" w:eastAsia="宋体" w:hAnsi="宋体" w:cs="宋体"/>
        </w:rPr>
        <w:br/>
      </w:r>
      <w:r>
        <w:rPr>
          <w:rFonts w:ascii="宋体" w:eastAsia="宋体" w:hAnsi="宋体" w:cs="宋体"/>
        </w:rPr>
        <w:t>哦，了解然后那时候所以自己买自己吃，这样子（P：对）。了解，可以稍微介绍一下你对可以稍微描述一下你对非笼养鸡蛋的一个了解吗？</w:t>
      </w:r>
    </w:p>
    <w:p>
      <w:pPr>
        <w:spacing w:before="240" w:after="240"/>
        <w:rPr>
          <w:rFonts w:ascii="宋体" w:eastAsia="宋体" w:hAnsi="宋体" w:cs="宋体"/>
          <w:sz w:val="24"/>
          <w:szCs w:val="24"/>
        </w:rPr>
      </w:pPr>
      <w:r>
        <w:rPr>
          <w:rFonts w:ascii="宋体" w:eastAsia="宋体" w:hAnsi="宋体" w:cs="宋体"/>
        </w:rPr>
        <w:t>P 04:02</w:t>
      </w:r>
      <w:r>
        <w:rPr>
          <w:rFonts w:ascii="宋体" w:eastAsia="宋体" w:hAnsi="宋体" w:cs="宋体"/>
        </w:rPr>
        <w:br/>
      </w:r>
      <w:r>
        <w:rPr>
          <w:rFonts w:ascii="宋体" w:eastAsia="宋体" w:hAnsi="宋体" w:cs="宋体"/>
        </w:rPr>
        <w:t>我平常能够买到的那种非笼养的鸡蛋就是，一种就是那种，就是因为长春他那边不是东北嘛，那边那种什么应该那种散养的这种家禽什么还蛮多的，然后t他们就是会，就是在那些什么小区业主群里面打广告，或者怎么宣传，就是那种什么什么走地鸡，什么农家乐这种之类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一般的话他们会定期在我们小区附近就是会开个小车，然后就是过来卖，这个我是觉得比较靠谱的，应该一定是那种非笼养的，他们如果过来卖的话，因为它那个价格其实比超市里面的那种也不会贵多少，而且也比较方便。然后还有就是在超市的时候，有的时候他不是会写一些什么有机鸡蛋或者那种什么散养鸡蛋，就是买那种的。</w:t>
      </w:r>
    </w:p>
    <w:p>
      <w:pPr>
        <w:spacing w:before="240" w:after="240"/>
        <w:rPr>
          <w:rFonts w:ascii="宋体" w:eastAsia="宋体" w:hAnsi="宋体" w:cs="宋体"/>
          <w:sz w:val="24"/>
          <w:szCs w:val="24"/>
        </w:rPr>
      </w:pPr>
      <w:r>
        <w:rPr>
          <w:rFonts w:ascii="宋体" w:eastAsia="宋体" w:hAnsi="宋体" w:cs="宋体"/>
        </w:rPr>
        <w:t>J 05:04</w:t>
      </w:r>
      <w:r>
        <w:rPr>
          <w:rFonts w:ascii="宋体" w:eastAsia="宋体" w:hAnsi="宋体" w:cs="宋体"/>
        </w:rPr>
        <w:br/>
      </w:r>
      <w:r>
        <w:rPr>
          <w:rFonts w:ascii="宋体" w:eastAsia="宋体" w:hAnsi="宋体" w:cs="宋体"/>
        </w:rPr>
        <w:t>所以有机的你也会买。（P：对）你怎么去做这些选择呢，因为你提到说附近有开小车的这些农户，他们是定期会到你的小区附近去就是开然后到处走一下吗？</w:t>
      </w:r>
    </w:p>
    <w:p>
      <w:pPr>
        <w:spacing w:before="240" w:after="240"/>
        <w:rPr>
          <w:rFonts w:ascii="宋体" w:eastAsia="宋体" w:hAnsi="宋体" w:cs="宋体"/>
          <w:sz w:val="24"/>
          <w:szCs w:val="24"/>
        </w:rPr>
      </w:pPr>
      <w:r>
        <w:rPr>
          <w:rFonts w:ascii="宋体" w:eastAsia="宋体" w:hAnsi="宋体" w:cs="宋体"/>
        </w:rPr>
        <w:t>P 05:23</w:t>
      </w:r>
      <w:r>
        <w:rPr>
          <w:rFonts w:ascii="宋体" w:eastAsia="宋体" w:hAnsi="宋体" w:cs="宋体"/>
        </w:rPr>
        <w:br/>
      </w:r>
      <w:r>
        <w:rPr>
          <w:rFonts w:ascii="宋体" w:eastAsia="宋体" w:hAnsi="宋体" w:cs="宋体"/>
        </w:rPr>
        <w:t>对，差不多大概一个月或者半个月他们会来一次，或者就是有那种什么兵器（？）的话，如果你要的话要的多，他会给你送。</w:t>
      </w:r>
    </w:p>
    <w:p>
      <w:pPr>
        <w:spacing w:before="240" w:after="240"/>
        <w:rPr>
          <w:rFonts w:ascii="宋体" w:eastAsia="宋体" w:hAnsi="宋体" w:cs="宋体"/>
          <w:sz w:val="24"/>
          <w:szCs w:val="24"/>
        </w:rPr>
      </w:pPr>
      <w:r>
        <w:rPr>
          <w:rFonts w:ascii="宋体" w:eastAsia="宋体" w:hAnsi="宋体" w:cs="宋体"/>
        </w:rPr>
        <w:t>J 05:34</w:t>
      </w:r>
      <w:r>
        <w:rPr>
          <w:rFonts w:ascii="宋体" w:eastAsia="宋体" w:hAnsi="宋体" w:cs="宋体"/>
        </w:rPr>
        <w:br/>
      </w:r>
      <w:r>
        <w:rPr>
          <w:rFonts w:ascii="宋体" w:eastAsia="宋体" w:hAnsi="宋体" w:cs="宋体"/>
        </w:rPr>
        <w:t>了解你就经常会去买是吗？或者你会看准时间他们来的时候就去买一下。</w:t>
      </w:r>
    </w:p>
    <w:p>
      <w:pPr>
        <w:spacing w:before="240" w:after="240"/>
        <w:rPr>
          <w:rFonts w:ascii="宋体" w:eastAsia="宋体" w:hAnsi="宋体" w:cs="宋体"/>
          <w:sz w:val="24"/>
          <w:szCs w:val="24"/>
        </w:rPr>
      </w:pPr>
      <w:r>
        <w:rPr>
          <w:rFonts w:ascii="宋体" w:eastAsia="宋体" w:hAnsi="宋体" w:cs="宋体"/>
        </w:rPr>
        <w:t>P 05:44</w:t>
      </w:r>
      <w:r>
        <w:rPr>
          <w:rFonts w:ascii="宋体" w:eastAsia="宋体" w:hAnsi="宋体" w:cs="宋体"/>
        </w:rPr>
        <w:br/>
      </w:r>
      <w:r>
        <w:rPr>
          <w:rFonts w:ascii="宋体" w:eastAsia="宋体" w:hAnsi="宋体" w:cs="宋体"/>
        </w:rPr>
        <w:t>对因为很方便（笑）。</w:t>
      </w:r>
    </w:p>
    <w:p>
      <w:pPr>
        <w:spacing w:before="240" w:after="240"/>
        <w:rPr>
          <w:rFonts w:ascii="宋体" w:eastAsia="宋体" w:hAnsi="宋体" w:cs="宋体"/>
          <w:sz w:val="24"/>
          <w:szCs w:val="24"/>
        </w:rPr>
      </w:pPr>
      <w:r>
        <w:rPr>
          <w:rFonts w:ascii="宋体" w:eastAsia="宋体" w:hAnsi="宋体" w:cs="宋体"/>
        </w:rPr>
        <w:t>J 05:47</w:t>
      </w:r>
      <w:r>
        <w:rPr>
          <w:rFonts w:ascii="宋体" w:eastAsia="宋体" w:hAnsi="宋体" w:cs="宋体"/>
        </w:rPr>
        <w:br/>
      </w:r>
      <w:r>
        <w:rPr>
          <w:rFonts w:ascii="宋体" w:eastAsia="宋体" w:hAnsi="宋体" w:cs="宋体"/>
        </w:rPr>
        <w:t>对对对，他们除了鸡蛋还有卖其他的吗？</w:t>
      </w:r>
    </w:p>
    <w:p>
      <w:pPr>
        <w:spacing w:before="240" w:after="240"/>
        <w:rPr>
          <w:rFonts w:ascii="宋体" w:eastAsia="宋体" w:hAnsi="宋体" w:cs="宋体"/>
          <w:sz w:val="24"/>
          <w:szCs w:val="24"/>
        </w:rPr>
      </w:pPr>
      <w:r>
        <w:rPr>
          <w:rFonts w:ascii="宋体" w:eastAsia="宋体" w:hAnsi="宋体" w:cs="宋体"/>
        </w:rPr>
        <w:t>P 05:51</w:t>
      </w:r>
      <w:r>
        <w:rPr>
          <w:rFonts w:ascii="宋体" w:eastAsia="宋体" w:hAnsi="宋体" w:cs="宋体"/>
        </w:rPr>
        <w:br/>
      </w:r>
      <w:r>
        <w:rPr>
          <w:rFonts w:ascii="宋体" w:eastAsia="宋体" w:hAnsi="宋体" w:cs="宋体"/>
        </w:rPr>
        <w:t>除了鸡蛋之外，什么鸡肉，还有什么散养的那些猪，那种猪肉什么的</w:t>
      </w:r>
    </w:p>
    <w:p>
      <w:pPr>
        <w:spacing w:before="240" w:after="240"/>
        <w:rPr>
          <w:rFonts w:ascii="宋体" w:eastAsia="宋体" w:hAnsi="宋体" w:cs="宋体"/>
          <w:sz w:val="24"/>
          <w:szCs w:val="24"/>
        </w:rPr>
      </w:pPr>
      <w:r>
        <w:rPr>
          <w:rFonts w:ascii="宋体" w:eastAsia="宋体" w:hAnsi="宋体" w:cs="宋体"/>
        </w:rPr>
        <w:t>J 05:59</w:t>
      </w:r>
      <w:r>
        <w:rPr>
          <w:rFonts w:ascii="宋体" w:eastAsia="宋体" w:hAnsi="宋体" w:cs="宋体"/>
        </w:rPr>
        <w:br/>
      </w:r>
      <w:r>
        <w:rPr>
          <w:rFonts w:ascii="宋体" w:eastAsia="宋体" w:hAnsi="宋体" w:cs="宋体"/>
        </w:rPr>
        <w:t>散养的猪肉？（P：对）会这样卖。这你都会买吗？</w:t>
      </w:r>
    </w:p>
    <w:p>
      <w:pPr>
        <w:spacing w:before="240" w:after="240"/>
        <w:rPr>
          <w:rFonts w:ascii="宋体" w:eastAsia="宋体" w:hAnsi="宋体" w:cs="宋体"/>
          <w:sz w:val="24"/>
          <w:szCs w:val="24"/>
        </w:rPr>
      </w:pPr>
      <w:r>
        <w:rPr>
          <w:rFonts w:ascii="宋体" w:eastAsia="宋体" w:hAnsi="宋体" w:cs="宋体"/>
        </w:rPr>
        <w:t>P 06:06</w:t>
      </w:r>
      <w:r>
        <w:rPr>
          <w:rFonts w:ascii="宋体" w:eastAsia="宋体" w:hAnsi="宋体" w:cs="宋体"/>
        </w:rPr>
        <w:br/>
      </w:r>
      <w:r>
        <w:rPr>
          <w:rFonts w:ascii="宋体" w:eastAsia="宋体" w:hAnsi="宋体" w:cs="宋体"/>
        </w:rPr>
        <w:t>他的那个猪肉和鸡肉的话一般不太好买，因为他的猪肉和鸡肉的话，因为我是一个人住在长春，所以我一个人就是吃不了那么多，就是放在冰箱里就感觉，哇，你买这么贵的这种肉，然后你放到冰箱里面你吃不完，它就是会变得不太好吃（笑）。</w:t>
      </w:r>
    </w:p>
    <w:p>
      <w:pPr>
        <w:spacing w:before="240" w:after="240"/>
        <w:rPr>
          <w:rFonts w:ascii="宋体" w:eastAsia="宋体" w:hAnsi="宋体" w:cs="宋体"/>
          <w:sz w:val="24"/>
          <w:szCs w:val="24"/>
        </w:rPr>
      </w:pPr>
      <w:r>
        <w:rPr>
          <w:rFonts w:ascii="宋体" w:eastAsia="宋体" w:hAnsi="宋体" w:cs="宋体"/>
        </w:rPr>
        <w:t>J 06:25</w:t>
      </w:r>
      <w:r>
        <w:rPr>
          <w:rFonts w:ascii="宋体" w:eastAsia="宋体" w:hAnsi="宋体" w:cs="宋体"/>
        </w:rPr>
        <w:br/>
      </w:r>
      <w:r>
        <w:rPr>
          <w:rFonts w:ascii="宋体" w:eastAsia="宋体" w:hAnsi="宋体" w:cs="宋体"/>
        </w:rPr>
        <w:t>对，应该要前几天就把它对，然后要煮掉了，不然可能就不太好。（P：对）原来如此，所以你只会跟他们买鸡蛋。（P：对）散养的鸡蛋，所以你的鸡蛋来源主要就是这些农户他们自己开的小车，然后你说在超市有时候也会直接就买一些像散养或者是有机的，是这样两两个渠道吗？（P：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了解，那在超市的话你怎么去做选择呢？你知道你比较信任哪些品牌吗？还是因为什么样子的去做选择？</w:t>
      </w:r>
    </w:p>
    <w:p>
      <w:pPr>
        <w:spacing w:before="240" w:after="240"/>
        <w:rPr>
          <w:rFonts w:ascii="宋体" w:eastAsia="宋体" w:hAnsi="宋体" w:cs="宋体"/>
          <w:sz w:val="24"/>
          <w:szCs w:val="24"/>
        </w:rPr>
      </w:pPr>
      <w:r>
        <w:rPr>
          <w:rFonts w:ascii="宋体" w:eastAsia="宋体" w:hAnsi="宋体" w:cs="宋体"/>
        </w:rPr>
        <w:t>P 07:09</w:t>
      </w:r>
      <w:r>
        <w:rPr>
          <w:rFonts w:ascii="宋体" w:eastAsia="宋体" w:hAnsi="宋体" w:cs="宋体"/>
        </w:rPr>
        <w:br/>
      </w:r>
      <w:r>
        <w:rPr>
          <w:rFonts w:ascii="宋体" w:eastAsia="宋体" w:hAnsi="宋体" w:cs="宋体"/>
        </w:rPr>
        <w:t>没有，因为超市它的鸡蛋很多，各种包装各种牌子的都有，一个鸡蛋，你这个鸡蛋的货架上面就是五花八门的，就是很难挑。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一般，因为我一个人住，我会先去选一些他那种包装相对来说那种比较少的，比如说10个啊或者20个这种比较少一点的，对，然后在这种小的里面再去挑，就是那种什么一般随便拿一个鸡蛋，但有的时候觉得说，哇最近就是，可能说刚发工资或者怎么样，可以买一点好的鸡蛋（笑），买点有机的。</w:t>
      </w:r>
    </w:p>
    <w:p>
      <w:pPr>
        <w:spacing w:before="240" w:after="240"/>
        <w:rPr>
          <w:rFonts w:ascii="宋体" w:eastAsia="宋体" w:hAnsi="宋体" w:cs="宋体"/>
          <w:sz w:val="24"/>
          <w:szCs w:val="24"/>
        </w:rPr>
      </w:pPr>
      <w:r>
        <w:rPr>
          <w:rFonts w:ascii="宋体" w:eastAsia="宋体" w:hAnsi="宋体" w:cs="宋体"/>
        </w:rPr>
        <w:t>J 08:01</w:t>
      </w:r>
      <w:r>
        <w:rPr>
          <w:rFonts w:ascii="宋体" w:eastAsia="宋体" w:hAnsi="宋体" w:cs="宋体"/>
        </w:rPr>
        <w:br/>
      </w:r>
      <w:r>
        <w:rPr>
          <w:rFonts w:ascii="宋体" w:eastAsia="宋体" w:hAnsi="宋体" w:cs="宋体"/>
        </w:rPr>
        <w:t>了解，所以有点看你当时候的一个状况，什么经济条件，然后</w:t>
      </w:r>
    </w:p>
    <w:p>
      <w:pPr>
        <w:spacing w:before="240" w:after="240"/>
        <w:rPr>
          <w:rFonts w:ascii="宋体" w:eastAsia="宋体" w:hAnsi="宋体" w:cs="宋体"/>
          <w:sz w:val="24"/>
          <w:szCs w:val="24"/>
        </w:rPr>
      </w:pPr>
      <w:r>
        <w:rPr>
          <w:rFonts w:ascii="宋体" w:eastAsia="宋体" w:hAnsi="宋体" w:cs="宋体"/>
        </w:rPr>
        <w:t>P 08:11</w:t>
      </w:r>
      <w:r>
        <w:rPr>
          <w:rFonts w:ascii="宋体" w:eastAsia="宋体" w:hAnsi="宋体" w:cs="宋体"/>
        </w:rPr>
        <w:br/>
      </w:r>
      <w:r>
        <w:rPr>
          <w:rFonts w:ascii="宋体" w:eastAsia="宋体" w:hAnsi="宋体" w:cs="宋体"/>
        </w:rPr>
        <w:t>但是我在超市买的鸡蛋还算比较少，因为鸡蛋很容易碎，它虽然有那种包装，但他还是很容易碎在路上，然后我又离超市比较远，我去超市的话买鸡蛋还算是比较少的。</w:t>
      </w:r>
    </w:p>
    <w:p>
      <w:pPr>
        <w:spacing w:before="240" w:after="240"/>
        <w:rPr>
          <w:rFonts w:ascii="宋体" w:eastAsia="宋体" w:hAnsi="宋体" w:cs="宋体"/>
          <w:sz w:val="24"/>
          <w:szCs w:val="24"/>
        </w:rPr>
      </w:pPr>
      <w:r>
        <w:rPr>
          <w:rFonts w:ascii="宋体" w:eastAsia="宋体" w:hAnsi="宋体" w:cs="宋体"/>
        </w:rPr>
        <w:t>J 08:27</w:t>
      </w:r>
      <w:r>
        <w:rPr>
          <w:rFonts w:ascii="宋体" w:eastAsia="宋体" w:hAnsi="宋体" w:cs="宋体"/>
        </w:rPr>
        <w:br/>
      </w:r>
      <w:r>
        <w:rPr>
          <w:rFonts w:ascii="宋体" w:eastAsia="宋体" w:hAnsi="宋体" w:cs="宋体"/>
        </w:rPr>
        <w:t>是吗？你说超市离的比较远，你是怎么去呢？你会像开车吗？还是什么？（P：坐公交）需要坐公交啊？那真的蛮远的。（P：对）所以就会去的比较少，你去的话你大概多久会去一次？去超市？</w:t>
      </w:r>
    </w:p>
    <w:p>
      <w:pPr>
        <w:spacing w:before="240" w:after="240"/>
        <w:rPr>
          <w:rFonts w:ascii="宋体" w:eastAsia="宋体" w:hAnsi="宋体" w:cs="宋体"/>
          <w:sz w:val="24"/>
          <w:szCs w:val="24"/>
        </w:rPr>
      </w:pPr>
      <w:r>
        <w:rPr>
          <w:rFonts w:ascii="宋体" w:eastAsia="宋体" w:hAnsi="宋体" w:cs="宋体"/>
        </w:rPr>
        <w:t>P 08:49</w:t>
      </w:r>
      <w:r>
        <w:rPr>
          <w:rFonts w:ascii="宋体" w:eastAsia="宋体" w:hAnsi="宋体" w:cs="宋体"/>
        </w:rPr>
        <w:br/>
      </w:r>
      <w:r>
        <w:rPr>
          <w:rFonts w:ascii="宋体" w:eastAsia="宋体" w:hAnsi="宋体" w:cs="宋体"/>
        </w:rPr>
        <w:t>超市的话大概一个星期吧。</w:t>
      </w:r>
    </w:p>
    <w:p>
      <w:pPr>
        <w:spacing w:before="240" w:after="240"/>
        <w:rPr>
          <w:rFonts w:ascii="宋体" w:eastAsia="宋体" w:hAnsi="宋体" w:cs="宋体"/>
          <w:sz w:val="24"/>
          <w:szCs w:val="24"/>
        </w:rPr>
      </w:pPr>
      <w:r>
        <w:rPr>
          <w:rFonts w:ascii="宋体" w:eastAsia="宋体" w:hAnsi="宋体" w:cs="宋体"/>
        </w:rPr>
        <w:t>J 08:53</w:t>
      </w:r>
      <w:r>
        <w:rPr>
          <w:rFonts w:ascii="宋体" w:eastAsia="宋体" w:hAnsi="宋体" w:cs="宋体"/>
        </w:rPr>
        <w:br/>
      </w:r>
      <w:r>
        <w:rPr>
          <w:rFonts w:ascii="宋体" w:eastAsia="宋体" w:hAnsi="宋体" w:cs="宋体"/>
        </w:rPr>
        <w:t>一个星期去一次，然后就东西都会在那边买是吗？其他的吃的日常用品什么的，一个礼拜去一次，然后买一个蛋，你这样子的蛋的消耗量，你有，可以稍微说一下，评估一下一天或者是一周大概会吃多少？</w:t>
      </w:r>
    </w:p>
    <w:p>
      <w:pPr>
        <w:spacing w:before="240" w:after="240"/>
        <w:rPr>
          <w:rFonts w:ascii="宋体" w:eastAsia="宋体" w:hAnsi="宋体" w:cs="宋体"/>
          <w:sz w:val="24"/>
          <w:szCs w:val="24"/>
        </w:rPr>
      </w:pPr>
      <w:r>
        <w:rPr>
          <w:rFonts w:ascii="宋体" w:eastAsia="宋体" w:hAnsi="宋体" w:cs="宋体"/>
        </w:rPr>
        <w:t>P 09:13</w:t>
      </w:r>
      <w:r>
        <w:rPr>
          <w:rFonts w:ascii="宋体" w:eastAsia="宋体" w:hAnsi="宋体" w:cs="宋体"/>
        </w:rPr>
        <w:br/>
      </w:r>
      <w:r>
        <w:rPr>
          <w:rFonts w:ascii="宋体" w:eastAsia="宋体" w:hAnsi="宋体" w:cs="宋体"/>
        </w:rPr>
        <w:t>啊噢一天，因为我前段时间也有在想要健身什么的，差不多一天要平均下来的话，一天差不多应该是三个。</w:t>
      </w:r>
    </w:p>
    <w:p>
      <w:pPr>
        <w:spacing w:before="240" w:after="240"/>
        <w:rPr>
          <w:rFonts w:ascii="宋体" w:eastAsia="宋体" w:hAnsi="宋体" w:cs="宋体"/>
          <w:sz w:val="24"/>
          <w:szCs w:val="24"/>
        </w:rPr>
      </w:pPr>
      <w:r>
        <w:rPr>
          <w:rFonts w:ascii="宋体" w:eastAsia="宋体" w:hAnsi="宋体" w:cs="宋体"/>
        </w:rPr>
        <w:t>J 09:27</w:t>
      </w:r>
      <w:r>
        <w:rPr>
          <w:rFonts w:ascii="宋体" w:eastAsia="宋体" w:hAnsi="宋体" w:cs="宋体"/>
        </w:rPr>
        <w:br/>
      </w:r>
      <w:r>
        <w:rPr>
          <w:rFonts w:ascii="宋体" w:eastAsia="宋体" w:hAnsi="宋体" w:cs="宋体"/>
        </w:rPr>
        <w:t>一天三个，了解，你自己买自己吃的那段时间。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现在回了回老家还是一样吗？</w:t>
      </w:r>
    </w:p>
    <w:p>
      <w:pPr>
        <w:spacing w:before="240" w:after="240"/>
        <w:rPr>
          <w:rFonts w:ascii="宋体" w:eastAsia="宋体" w:hAnsi="宋体" w:cs="宋体"/>
          <w:sz w:val="24"/>
          <w:szCs w:val="24"/>
        </w:rPr>
      </w:pPr>
      <w:r>
        <w:rPr>
          <w:rFonts w:ascii="宋体" w:eastAsia="宋体" w:hAnsi="宋体" w:cs="宋体"/>
        </w:rPr>
        <w:t>P 09:39</w:t>
      </w:r>
      <w:r>
        <w:rPr>
          <w:rFonts w:ascii="宋体" w:eastAsia="宋体" w:hAnsi="宋体" w:cs="宋体"/>
        </w:rPr>
        <w:br/>
      </w:r>
      <w:r>
        <w:rPr>
          <w:rFonts w:ascii="宋体" w:eastAsia="宋体" w:hAnsi="宋体" w:cs="宋体"/>
        </w:rPr>
        <w:t>回老家之后，因为我跟我妈他们一起住，买的也少了，但是我们这边因为我在河南，我们这边算是一个县城，然后我们河南的县城周边是有很多的那种农村，然后那些农村大家也都会说养一些这种什么鸡或者家禽之类的东西，也会说偶尔买一些这种鸡蛋，或者就是说亲戚朋友来的时候给你带一点家里面散养的鸡蛋。</w:t>
      </w:r>
    </w:p>
    <w:p>
      <w:pPr>
        <w:spacing w:before="240" w:after="240"/>
        <w:rPr>
          <w:rFonts w:ascii="宋体" w:eastAsia="宋体" w:hAnsi="宋体" w:cs="宋体"/>
          <w:sz w:val="24"/>
          <w:szCs w:val="24"/>
        </w:rPr>
      </w:pPr>
      <w:r>
        <w:rPr>
          <w:rFonts w:ascii="宋体" w:eastAsia="宋体" w:hAnsi="宋体" w:cs="宋体"/>
        </w:rPr>
        <w:t>J 10:07</w:t>
      </w:r>
      <w:r>
        <w:rPr>
          <w:rFonts w:ascii="宋体" w:eastAsia="宋体" w:hAnsi="宋体" w:cs="宋体"/>
        </w:rPr>
        <w:br/>
      </w:r>
      <w:r>
        <w:rPr>
          <w:rFonts w:ascii="宋体" w:eastAsia="宋体" w:hAnsi="宋体" w:cs="宋体"/>
        </w:rPr>
        <w:t>好棒，所以你有亲戚朋友就是会带到你们家是吗？他们自己养的。（P：对，是）那蛮好的，这样子。所以说你们会直接去向亲戚朋友这边买吗？还是就，有认识的人一起买吗？还是你们会怎么去购买在你家？</w:t>
      </w:r>
    </w:p>
    <w:p>
      <w:pPr>
        <w:spacing w:before="240" w:after="240"/>
        <w:rPr>
          <w:rFonts w:ascii="宋体" w:eastAsia="宋体" w:hAnsi="宋体" w:cs="宋体"/>
          <w:sz w:val="24"/>
          <w:szCs w:val="24"/>
        </w:rPr>
      </w:pPr>
      <w:r>
        <w:rPr>
          <w:rFonts w:ascii="宋体" w:eastAsia="宋体" w:hAnsi="宋体" w:cs="宋体"/>
        </w:rPr>
        <w:t>P 10:28</w:t>
      </w:r>
      <w:r>
        <w:rPr>
          <w:rFonts w:ascii="宋体" w:eastAsia="宋体" w:hAnsi="宋体" w:cs="宋体"/>
        </w:rPr>
        <w:br/>
      </w:r>
      <w:r>
        <w:rPr>
          <w:rFonts w:ascii="宋体" w:eastAsia="宋体" w:hAnsi="宋体" w:cs="宋体"/>
        </w:rPr>
        <w:t>在老家话，因为在老家的话，买东西还是主要是我妈买，我妈就是我有一个亲戚，他家大概养了有十几只的那种鸡，就是散养的，然后他大概每个月会送来一点，然后剩下的去超市买，但是超市买的话，一般我们这边的超市是那种比较小的，他很少卖那种（听不清），就是那种一个大筐里面就是那种工厂直接送过来，就只有这一种鸡蛋卖。</w:t>
      </w:r>
    </w:p>
    <w:p>
      <w:pPr>
        <w:spacing w:before="240" w:after="240"/>
        <w:rPr>
          <w:rFonts w:ascii="宋体" w:eastAsia="宋体" w:hAnsi="宋体" w:cs="宋体"/>
          <w:sz w:val="24"/>
          <w:szCs w:val="24"/>
        </w:rPr>
      </w:pPr>
      <w:r>
        <w:rPr>
          <w:rFonts w:ascii="宋体" w:eastAsia="宋体" w:hAnsi="宋体" w:cs="宋体"/>
        </w:rPr>
        <w:t>J 11:03</w:t>
      </w:r>
      <w:r>
        <w:rPr>
          <w:rFonts w:ascii="宋体" w:eastAsia="宋体" w:hAnsi="宋体" w:cs="宋体"/>
        </w:rPr>
        <w:br/>
      </w:r>
      <w:r>
        <w:rPr>
          <w:rFonts w:ascii="宋体" w:eastAsia="宋体" w:hAnsi="宋体" w:cs="宋体"/>
        </w:rPr>
        <w:t>哦，就是没有说不同的一个，我也不知道，标志啊或者是选项。哦，这样子，所以他有时候会去买这种。</w:t>
      </w:r>
    </w:p>
    <w:p>
      <w:pPr>
        <w:spacing w:before="240" w:after="240"/>
        <w:rPr>
          <w:rFonts w:ascii="宋体" w:eastAsia="宋体" w:hAnsi="宋体" w:cs="宋体"/>
          <w:sz w:val="24"/>
          <w:szCs w:val="24"/>
        </w:rPr>
      </w:pPr>
      <w:r>
        <w:rPr>
          <w:rFonts w:ascii="宋体" w:eastAsia="宋体" w:hAnsi="宋体" w:cs="宋体"/>
        </w:rPr>
        <w:t>P 11:14</w:t>
      </w:r>
      <w:r>
        <w:rPr>
          <w:rFonts w:ascii="宋体" w:eastAsia="宋体" w:hAnsi="宋体" w:cs="宋体"/>
        </w:rPr>
        <w:br/>
      </w:r>
      <w:r>
        <w:rPr>
          <w:rFonts w:ascii="宋体" w:eastAsia="宋体" w:hAnsi="宋体" w:cs="宋体"/>
        </w:rPr>
        <w:t>对，如果你就是，想要自己去买，要不你就是开车到那种乡下找那种农户买，要不然你就是在网上自己去买。</w:t>
      </w:r>
    </w:p>
    <w:p>
      <w:pPr>
        <w:spacing w:before="240" w:after="240"/>
        <w:rPr>
          <w:rFonts w:ascii="宋体" w:eastAsia="宋体" w:hAnsi="宋体" w:cs="宋体"/>
          <w:sz w:val="24"/>
          <w:szCs w:val="24"/>
        </w:rPr>
      </w:pPr>
      <w:r>
        <w:rPr>
          <w:rFonts w:ascii="宋体" w:eastAsia="宋体" w:hAnsi="宋体" w:cs="宋体"/>
        </w:rPr>
        <w:t>J 11:23</w:t>
      </w:r>
      <w:r>
        <w:rPr>
          <w:rFonts w:ascii="宋体" w:eastAsia="宋体" w:hAnsi="宋体" w:cs="宋体"/>
        </w:rPr>
        <w:br/>
      </w:r>
      <w:r>
        <w:rPr>
          <w:rFonts w:ascii="宋体" w:eastAsia="宋体" w:hAnsi="宋体" w:cs="宋体"/>
        </w:rPr>
        <w:t>嗯是，但是你妈妈就是会比较是常去这个超市是吗？（P：对）就是买比较普通的。了解。好，然后你刚刚有提到，对，你前面有提到，在微信里面，你说噢你以前就是一些笼养非笼养都会买，你怎么会，你觉得哪一些算是笼养的鸡蛋，然后哪些算是非笼养，你是怎么去断定呢？</w:t>
      </w:r>
    </w:p>
    <w:p>
      <w:pPr>
        <w:spacing w:before="240" w:after="240"/>
        <w:rPr>
          <w:rFonts w:ascii="宋体" w:eastAsia="宋体" w:hAnsi="宋体" w:cs="宋体"/>
          <w:sz w:val="24"/>
          <w:szCs w:val="24"/>
        </w:rPr>
      </w:pPr>
      <w:r>
        <w:rPr>
          <w:rFonts w:ascii="宋体" w:eastAsia="宋体" w:hAnsi="宋体" w:cs="宋体"/>
        </w:rPr>
        <w:t>P 11:55</w:t>
      </w:r>
      <w:r>
        <w:rPr>
          <w:rFonts w:ascii="宋体" w:eastAsia="宋体" w:hAnsi="宋体" w:cs="宋体"/>
        </w:rPr>
        <w:br/>
      </w:r>
      <w:r>
        <w:rPr>
          <w:rFonts w:ascii="宋体" w:eastAsia="宋体" w:hAnsi="宋体" w:cs="宋体"/>
        </w:rPr>
        <w:t>我觉得笼养鸡蛋就是那种，那种工厂里面就是那种小笼子里面一个笼子里面关一只鸡，然后就是他下蛋那种流水线的，或者我觉得非笼养应该就是那种空间稍微大一点，比如说那种散养的或者就是，那种什么走地鸡啊什么小笨鸡那种。</w:t>
      </w:r>
    </w:p>
    <w:p>
      <w:pPr>
        <w:spacing w:before="240" w:after="240"/>
        <w:rPr>
          <w:rFonts w:ascii="宋体" w:eastAsia="宋体" w:hAnsi="宋体" w:cs="宋体"/>
          <w:sz w:val="24"/>
          <w:szCs w:val="24"/>
        </w:rPr>
      </w:pPr>
      <w:r>
        <w:rPr>
          <w:rFonts w:ascii="宋体" w:eastAsia="宋体" w:hAnsi="宋体" w:cs="宋体"/>
        </w:rPr>
        <w:t>J 12:17</w:t>
      </w:r>
      <w:r>
        <w:rPr>
          <w:rFonts w:ascii="宋体" w:eastAsia="宋体" w:hAnsi="宋体" w:cs="宋体"/>
        </w:rPr>
        <w:br/>
      </w:r>
      <w:r>
        <w:rPr>
          <w:rFonts w:ascii="宋体" w:eastAsia="宋体" w:hAnsi="宋体" w:cs="宋体"/>
        </w:rPr>
        <w:t>是是，所以你都有，你有看过，就是亲眼看过这些系统，还是你比较是在一些不同的平台上去接收一些信息？</w:t>
      </w:r>
    </w:p>
    <w:p>
      <w:pPr>
        <w:spacing w:before="240" w:after="240"/>
        <w:rPr>
          <w:rFonts w:ascii="宋体" w:eastAsia="宋体" w:hAnsi="宋体" w:cs="宋体"/>
          <w:sz w:val="24"/>
          <w:szCs w:val="24"/>
        </w:rPr>
      </w:pPr>
      <w:r>
        <w:rPr>
          <w:rFonts w:ascii="宋体" w:eastAsia="宋体" w:hAnsi="宋体" w:cs="宋体"/>
        </w:rPr>
        <w:t>P 12:29</w:t>
      </w:r>
      <w:r>
        <w:rPr>
          <w:rFonts w:ascii="宋体" w:eastAsia="宋体" w:hAnsi="宋体" w:cs="宋体"/>
        </w:rPr>
        <w:br/>
      </w:r>
      <w:r>
        <w:rPr>
          <w:rFonts w:ascii="宋体" w:eastAsia="宋体" w:hAnsi="宋体" w:cs="宋体"/>
        </w:rPr>
        <w:t>我有看过那种，但是我看那种工厂的那种鸡场是很少的，我小的时候我们家之前是做兽医的，然后小的时候有看过那种鸡场啊什么这种工厂，然后我们菜市场里面它是有那种宰杀的鸡，就是现杀的活鸡，它就是摆很多的笼子，就是摆一面墙那么高，你挑的话他给你现杀。</w:t>
      </w:r>
    </w:p>
    <w:p>
      <w:pPr>
        <w:spacing w:before="240" w:after="240"/>
        <w:rPr>
          <w:rFonts w:ascii="宋体" w:eastAsia="宋体" w:hAnsi="宋体" w:cs="宋体"/>
          <w:sz w:val="24"/>
          <w:szCs w:val="24"/>
        </w:rPr>
      </w:pPr>
      <w:r>
        <w:rPr>
          <w:rFonts w:ascii="宋体" w:eastAsia="宋体" w:hAnsi="宋体" w:cs="宋体"/>
        </w:rPr>
        <w:t>J 13:00</w:t>
      </w:r>
      <w:r>
        <w:rPr>
          <w:rFonts w:ascii="宋体" w:eastAsia="宋体" w:hAnsi="宋体" w:cs="宋体"/>
        </w:rPr>
        <w:br/>
      </w:r>
      <w:r>
        <w:rPr>
          <w:rFonts w:ascii="宋体" w:eastAsia="宋体" w:hAnsi="宋体" w:cs="宋体"/>
        </w:rPr>
        <w:t>这样子，我还没看过。</w:t>
      </w:r>
    </w:p>
    <w:p>
      <w:pPr>
        <w:spacing w:before="240" w:after="240"/>
        <w:rPr>
          <w:rFonts w:ascii="宋体" w:eastAsia="宋体" w:hAnsi="宋体" w:cs="宋体"/>
          <w:sz w:val="24"/>
          <w:szCs w:val="24"/>
        </w:rPr>
      </w:pPr>
      <w:r>
        <w:rPr>
          <w:rFonts w:ascii="宋体" w:eastAsia="宋体" w:hAnsi="宋体" w:cs="宋体"/>
        </w:rPr>
        <w:t>P 13:06</w:t>
      </w:r>
      <w:r>
        <w:rPr>
          <w:rFonts w:ascii="宋体" w:eastAsia="宋体" w:hAnsi="宋体" w:cs="宋体"/>
        </w:rPr>
        <w:br/>
      </w:r>
      <w:r>
        <w:rPr>
          <w:rFonts w:ascii="宋体" w:eastAsia="宋体" w:hAnsi="宋体" w:cs="宋体"/>
        </w:rPr>
        <w:t>他这种状况下只卖鸡，但他那种也是工厂每天送过来，然后他杀的。</w:t>
      </w:r>
    </w:p>
    <w:p>
      <w:pPr>
        <w:spacing w:before="240" w:after="240"/>
        <w:rPr>
          <w:rFonts w:ascii="宋体" w:eastAsia="宋体" w:hAnsi="宋体" w:cs="宋体"/>
          <w:sz w:val="24"/>
          <w:szCs w:val="24"/>
        </w:rPr>
      </w:pPr>
      <w:r>
        <w:rPr>
          <w:rFonts w:ascii="宋体" w:eastAsia="宋体" w:hAnsi="宋体" w:cs="宋体"/>
        </w:rPr>
        <w:t>J 13:12</w:t>
      </w:r>
      <w:r>
        <w:rPr>
          <w:rFonts w:ascii="宋体" w:eastAsia="宋体" w:hAnsi="宋体" w:cs="宋体"/>
        </w:rPr>
        <w:br/>
      </w:r>
      <w:r>
        <w:rPr>
          <w:rFonts w:ascii="宋体" w:eastAsia="宋体" w:hAnsi="宋体" w:cs="宋体"/>
        </w:rPr>
        <w:t>那些就是一个笼子一只鸡是吗？</w:t>
      </w:r>
    </w:p>
    <w:p>
      <w:pPr>
        <w:spacing w:before="240" w:after="240"/>
        <w:rPr>
          <w:rFonts w:ascii="宋体" w:eastAsia="宋体" w:hAnsi="宋体" w:cs="宋体"/>
          <w:sz w:val="24"/>
          <w:szCs w:val="24"/>
        </w:rPr>
      </w:pPr>
      <w:r>
        <w:rPr>
          <w:rFonts w:ascii="宋体" w:eastAsia="宋体" w:hAnsi="宋体" w:cs="宋体"/>
        </w:rPr>
        <w:t>P 13:17</w:t>
      </w:r>
      <w:r>
        <w:rPr>
          <w:rFonts w:ascii="宋体" w:eastAsia="宋体" w:hAnsi="宋体" w:cs="宋体"/>
        </w:rPr>
        <w:br/>
      </w:r>
      <w:r>
        <w:rPr>
          <w:rFonts w:ascii="宋体" w:eastAsia="宋体" w:hAnsi="宋体" w:cs="宋体"/>
        </w:rPr>
        <w:t>有那种一个笼子一只鸡的也有那种一个大笼子里面好多鸡。</w:t>
      </w:r>
    </w:p>
    <w:p>
      <w:pPr>
        <w:spacing w:before="240" w:after="240"/>
        <w:rPr>
          <w:rFonts w:ascii="宋体" w:eastAsia="宋体" w:hAnsi="宋体" w:cs="宋体"/>
          <w:sz w:val="24"/>
          <w:szCs w:val="24"/>
        </w:rPr>
      </w:pPr>
      <w:r>
        <w:rPr>
          <w:rFonts w:ascii="宋体" w:eastAsia="宋体" w:hAnsi="宋体" w:cs="宋体"/>
        </w:rPr>
        <w:t>J 13:22</w:t>
      </w:r>
      <w:r>
        <w:rPr>
          <w:rFonts w:ascii="宋体" w:eastAsia="宋体" w:hAnsi="宋体" w:cs="宋体"/>
        </w:rPr>
        <w:br/>
      </w:r>
      <w:r>
        <w:rPr>
          <w:rFonts w:ascii="宋体" w:eastAsia="宋体" w:hAnsi="宋体" w:cs="宋体"/>
        </w:rPr>
        <w:t>然后你直接去挑，然后他就杀给你。</w:t>
      </w:r>
    </w:p>
    <w:p>
      <w:pPr>
        <w:spacing w:before="240" w:after="240"/>
        <w:rPr>
          <w:rFonts w:ascii="宋体" w:eastAsia="宋体" w:hAnsi="宋体" w:cs="宋体"/>
          <w:sz w:val="24"/>
          <w:szCs w:val="24"/>
        </w:rPr>
      </w:pPr>
      <w:r>
        <w:rPr>
          <w:rFonts w:ascii="宋体" w:eastAsia="宋体" w:hAnsi="宋体" w:cs="宋体"/>
        </w:rPr>
        <w:t>P 13:27</w:t>
      </w:r>
      <w:r>
        <w:rPr>
          <w:rFonts w:ascii="宋体" w:eastAsia="宋体" w:hAnsi="宋体" w:cs="宋体"/>
        </w:rPr>
        <w:br/>
      </w:r>
      <w:r>
        <w:rPr>
          <w:rFonts w:ascii="宋体" w:eastAsia="宋体" w:hAnsi="宋体" w:cs="宋体"/>
        </w:rPr>
        <w:t>他就给你现杀了，但是我觉得那个有一点，就是，血腥（犹豫），而且它那个味道很大，我不太能接受（苦笑）。</w:t>
      </w:r>
    </w:p>
    <w:p>
      <w:pPr>
        <w:spacing w:before="240" w:after="240"/>
        <w:rPr>
          <w:rFonts w:ascii="宋体" w:eastAsia="宋体" w:hAnsi="宋体" w:cs="宋体"/>
          <w:sz w:val="24"/>
          <w:szCs w:val="24"/>
        </w:rPr>
      </w:pPr>
      <w:r>
        <w:rPr>
          <w:rFonts w:ascii="宋体" w:eastAsia="宋体" w:hAnsi="宋体" w:cs="宋体"/>
        </w:rPr>
        <w:t>J 13:35</w:t>
      </w:r>
      <w:r>
        <w:rPr>
          <w:rFonts w:ascii="宋体" w:eastAsia="宋体" w:hAnsi="宋体" w:cs="宋体"/>
        </w:rPr>
        <w:br/>
      </w:r>
      <w:r>
        <w:rPr>
          <w:rFonts w:ascii="宋体" w:eastAsia="宋体" w:hAnsi="宋体" w:cs="宋体"/>
        </w:rPr>
        <w:t>是，所以那些鸡，我不知道，那些状态应该也不太好吧，还是会不会像你看到他们会有像受伤啊或者是怎么样子？</w:t>
      </w:r>
    </w:p>
    <w:p>
      <w:pPr>
        <w:spacing w:before="240" w:after="240"/>
        <w:rPr>
          <w:rFonts w:ascii="宋体" w:eastAsia="宋体" w:hAnsi="宋体" w:cs="宋体"/>
          <w:sz w:val="24"/>
          <w:szCs w:val="24"/>
        </w:rPr>
      </w:pPr>
      <w:r>
        <w:rPr>
          <w:rFonts w:ascii="宋体" w:eastAsia="宋体" w:hAnsi="宋体" w:cs="宋体"/>
        </w:rPr>
        <w:t>P 13:51</w:t>
      </w:r>
      <w:r>
        <w:rPr>
          <w:rFonts w:ascii="宋体" w:eastAsia="宋体" w:hAnsi="宋体" w:cs="宋体"/>
        </w:rPr>
        <w:br/>
      </w:r>
      <w:r>
        <w:rPr>
          <w:rFonts w:ascii="宋体" w:eastAsia="宋体" w:hAnsi="宋体" w:cs="宋体"/>
        </w:rPr>
        <w:t>那时候没有，我很少近距离的去看，我觉得（犹豫），是有点残忍就让鸡看到他的同伴被杀。</w:t>
      </w:r>
    </w:p>
    <w:p>
      <w:pPr>
        <w:spacing w:before="240" w:after="240"/>
        <w:rPr>
          <w:rFonts w:ascii="宋体" w:eastAsia="宋体" w:hAnsi="宋体" w:cs="宋体"/>
          <w:sz w:val="24"/>
          <w:szCs w:val="24"/>
        </w:rPr>
      </w:pPr>
      <w:r>
        <w:rPr>
          <w:rFonts w:ascii="宋体" w:eastAsia="宋体" w:hAnsi="宋体" w:cs="宋体"/>
        </w:rPr>
        <w:t>J 14:02</w:t>
      </w:r>
      <w:r>
        <w:rPr>
          <w:rFonts w:ascii="宋体" w:eastAsia="宋体" w:hAnsi="宋体" w:cs="宋体"/>
        </w:rPr>
        <w:br/>
      </w:r>
      <w:r>
        <w:rPr>
          <w:rFonts w:ascii="宋体" w:eastAsia="宋体" w:hAnsi="宋体" w:cs="宋体"/>
        </w:rPr>
        <w:t>对，因为全部都是笼子，也没有什么遮蔽的，（P：对，是）。有道理，你说你家里以前是有人做兽医是吗？（P：嗯对）是这样，是怎么样子，然后你有去看过一些不同的农场是像农场兽医这样子吗。</w:t>
      </w:r>
    </w:p>
    <w:p>
      <w:pPr>
        <w:spacing w:before="240" w:after="240"/>
        <w:rPr>
          <w:rFonts w:ascii="宋体" w:eastAsia="宋体" w:hAnsi="宋体" w:cs="宋体"/>
          <w:sz w:val="24"/>
          <w:szCs w:val="24"/>
        </w:rPr>
      </w:pPr>
      <w:r>
        <w:rPr>
          <w:rFonts w:ascii="宋体" w:eastAsia="宋体" w:hAnsi="宋体" w:cs="宋体"/>
        </w:rPr>
        <w:t>P 14:26</w:t>
      </w:r>
      <w:r>
        <w:rPr>
          <w:rFonts w:ascii="宋体" w:eastAsia="宋体" w:hAnsi="宋体" w:cs="宋体"/>
        </w:rPr>
        <w:br/>
      </w:r>
      <w:r>
        <w:rPr>
          <w:rFonts w:ascii="宋体" w:eastAsia="宋体" w:hAnsi="宋体" w:cs="宋体"/>
        </w:rPr>
        <w:t>对，我爷爷他，但他现在去世了，他之前是做兽医的，我大概10，(20)10年之前他一直在做兽医，有的时候会，因为我们这边周边那种大规模的那种什么养殖场还是比较少的。一般都是说那种猪圈，一家里面可能弄四五个猪圈，养大概4头猪，然后生病了之后可能说你需要去他家里面看一下，然后他自己。之前我爷爷很少带我去那种养殖场里面，也就是，所以说我见的比较少，但是像那种散养的什么猪，什么普通的家庭还是见的比较多的。</w:t>
      </w:r>
    </w:p>
    <w:p>
      <w:pPr>
        <w:spacing w:before="240" w:after="240"/>
        <w:rPr>
          <w:rFonts w:ascii="宋体" w:eastAsia="宋体" w:hAnsi="宋体" w:cs="宋体"/>
          <w:sz w:val="24"/>
          <w:szCs w:val="24"/>
        </w:rPr>
      </w:pPr>
      <w:r>
        <w:rPr>
          <w:rFonts w:ascii="宋体" w:eastAsia="宋体" w:hAnsi="宋体" w:cs="宋体"/>
        </w:rPr>
        <w:t>J 15:16</w:t>
      </w:r>
      <w:r>
        <w:rPr>
          <w:rFonts w:ascii="宋体" w:eastAsia="宋体" w:hAnsi="宋体" w:cs="宋体"/>
        </w:rPr>
        <w:br/>
      </w:r>
      <w:r>
        <w:rPr>
          <w:rFonts w:ascii="宋体" w:eastAsia="宋体" w:hAnsi="宋体" w:cs="宋体"/>
        </w:rPr>
        <w:t>他都会带你去啊（笑）。</w:t>
      </w:r>
    </w:p>
    <w:p>
      <w:pPr>
        <w:spacing w:before="240" w:after="240"/>
        <w:rPr>
          <w:rFonts w:ascii="宋体" w:eastAsia="宋体" w:hAnsi="宋体" w:cs="宋体"/>
          <w:sz w:val="24"/>
          <w:szCs w:val="24"/>
        </w:rPr>
      </w:pPr>
      <w:r>
        <w:rPr>
          <w:rFonts w:ascii="宋体" w:eastAsia="宋体" w:hAnsi="宋体" w:cs="宋体"/>
        </w:rPr>
        <w:t>P 15:19</w:t>
      </w:r>
      <w:r>
        <w:rPr>
          <w:rFonts w:ascii="宋体" w:eastAsia="宋体" w:hAnsi="宋体" w:cs="宋体"/>
        </w:rPr>
        <w:br/>
      </w:r>
      <w:r>
        <w:rPr>
          <w:rFonts w:ascii="宋体" w:eastAsia="宋体" w:hAnsi="宋体" w:cs="宋体"/>
        </w:rPr>
        <w:t>我会，或者他们有的时候看电视会把那个，那些动物就是骑个三轮车什么给拉过来。</w:t>
      </w:r>
    </w:p>
    <w:p>
      <w:pPr>
        <w:spacing w:before="240" w:after="240"/>
        <w:rPr>
          <w:rFonts w:ascii="宋体" w:eastAsia="宋体" w:hAnsi="宋体" w:cs="宋体"/>
          <w:sz w:val="24"/>
          <w:szCs w:val="24"/>
        </w:rPr>
      </w:pPr>
      <w:r>
        <w:rPr>
          <w:rFonts w:ascii="宋体" w:eastAsia="宋体" w:hAnsi="宋体" w:cs="宋体"/>
        </w:rPr>
        <w:t>J 15:27</w:t>
      </w:r>
      <w:r>
        <w:rPr>
          <w:rFonts w:ascii="宋体" w:eastAsia="宋体" w:hAnsi="宋体" w:cs="宋体"/>
        </w:rPr>
        <w:br/>
      </w:r>
      <w:r>
        <w:rPr>
          <w:rFonts w:ascii="宋体" w:eastAsia="宋体" w:hAnsi="宋体" w:cs="宋体"/>
        </w:rPr>
        <w:t>在家里看诊？（P：对）哇，所以你都可以看得到。很有趣（笑）（P：对）有这个体验，对，还蛮有趣的，所以他们都是直接农户自己来找上你爷爷，然后你爷爷都是一个人在做吗？</w:t>
      </w:r>
    </w:p>
    <w:p>
      <w:pPr>
        <w:spacing w:before="240" w:after="240"/>
        <w:rPr>
          <w:rFonts w:ascii="宋体" w:eastAsia="宋体" w:hAnsi="宋体" w:cs="宋体"/>
          <w:sz w:val="24"/>
          <w:szCs w:val="24"/>
        </w:rPr>
      </w:pPr>
      <w:r>
        <w:rPr>
          <w:rFonts w:ascii="宋体" w:eastAsia="宋体" w:hAnsi="宋体" w:cs="宋体"/>
        </w:rPr>
        <w:t>P 15:48</w:t>
      </w:r>
      <w:r>
        <w:rPr>
          <w:rFonts w:ascii="宋体" w:eastAsia="宋体" w:hAnsi="宋体" w:cs="宋体"/>
        </w:rPr>
        <w:br/>
      </w:r>
      <w:r>
        <w:rPr>
          <w:rFonts w:ascii="宋体" w:eastAsia="宋体" w:hAnsi="宋体" w:cs="宋体"/>
        </w:rPr>
        <w:t>对，他就是他自己一个人。</w:t>
      </w:r>
    </w:p>
    <w:p>
      <w:pPr>
        <w:spacing w:before="240" w:after="240"/>
        <w:rPr>
          <w:rFonts w:ascii="宋体" w:eastAsia="宋体" w:hAnsi="宋体" w:cs="宋体"/>
          <w:sz w:val="24"/>
          <w:szCs w:val="24"/>
        </w:rPr>
      </w:pPr>
      <w:r>
        <w:rPr>
          <w:rFonts w:ascii="宋体" w:eastAsia="宋体" w:hAnsi="宋体" w:cs="宋体"/>
        </w:rPr>
        <w:t>J 15:51</w:t>
      </w:r>
      <w:r>
        <w:rPr>
          <w:rFonts w:ascii="宋体" w:eastAsia="宋体" w:hAnsi="宋体" w:cs="宋体"/>
        </w:rPr>
        <w:br/>
      </w:r>
      <w:r>
        <w:rPr>
          <w:rFonts w:ascii="宋体" w:eastAsia="宋体" w:hAnsi="宋体" w:cs="宋体"/>
        </w:rPr>
        <w:t>这样子跟国外的系统还蛮不一样的，因为，没有，那个可能时代也不太一样，因为我在英国是读书兽医的，然后我也是在那边有去不同的场看过这样子，然后但他们都很少，对了，也是会一个人，但是通常都是去那些农户，而都是比较大规模的。所以是比较少这种小农，对，小农的比较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对，所以你了解说这大概就是非笼养，然后笼养，你觉得你选择非笼养的一些原因主要是什么？</w:t>
      </w:r>
    </w:p>
    <w:p>
      <w:pPr>
        <w:spacing w:before="240" w:after="240"/>
        <w:rPr>
          <w:rFonts w:ascii="宋体" w:eastAsia="宋体" w:hAnsi="宋体" w:cs="宋体"/>
          <w:sz w:val="24"/>
          <w:szCs w:val="24"/>
        </w:rPr>
      </w:pPr>
      <w:r>
        <w:rPr>
          <w:rFonts w:ascii="宋体" w:eastAsia="宋体" w:hAnsi="宋体" w:cs="宋体"/>
        </w:rPr>
        <w:t>P 16:28</w:t>
      </w:r>
      <w:r>
        <w:rPr>
          <w:rFonts w:ascii="宋体" w:eastAsia="宋体" w:hAnsi="宋体" w:cs="宋体"/>
        </w:rPr>
        <w:br/>
      </w:r>
      <w:r>
        <w:rPr>
          <w:rFonts w:ascii="宋体" w:eastAsia="宋体" w:hAnsi="宋体" w:cs="宋体"/>
        </w:rPr>
        <w:t>我觉得最主要还是方便，你去买的时候，不会说像我要去很远的地方买鸡蛋，回来容易磕碰怎么样，他会给送。还有就是，它是会新鲜一点，就是会健康一点，因为我之前买的那种超市里面的那种工厂的或者什么，有的时候不是也会在网上买鸡蛋，但是那种鸡蛋就是你如果说春天或者秋天的时候就不是特别热的时候，你放到那个什么室室内就是不放冰箱里的情况下，很可能它就是会坏掉，吃不完的时候。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我有的时候在网上买那种30个一板儿的那种鸡蛋，然后吃不完，就是我我吃不完的时候就吃到最后，还剩五六个的时候它可能就会坏掉了，但是买的那种新鲜的鸡蛋它会坏的慢一点。</w:t>
      </w:r>
    </w:p>
    <w:p>
      <w:pPr>
        <w:spacing w:before="240" w:after="240"/>
        <w:rPr>
          <w:rFonts w:ascii="宋体" w:eastAsia="宋体" w:hAnsi="宋体" w:cs="宋体"/>
          <w:sz w:val="24"/>
          <w:szCs w:val="24"/>
        </w:rPr>
      </w:pPr>
      <w:r>
        <w:rPr>
          <w:rFonts w:ascii="宋体" w:eastAsia="宋体" w:hAnsi="宋体" w:cs="宋体"/>
        </w:rPr>
        <w:t>J 17:38</w:t>
      </w:r>
      <w:r>
        <w:rPr>
          <w:rFonts w:ascii="宋体" w:eastAsia="宋体" w:hAnsi="宋体" w:cs="宋体"/>
        </w:rPr>
        <w:br/>
      </w:r>
      <w:r>
        <w:rPr>
          <w:rFonts w:ascii="宋体" w:eastAsia="宋体" w:hAnsi="宋体" w:cs="宋体"/>
        </w:rPr>
        <w:t>是哦，所以你都是室温保存是吗？</w:t>
      </w:r>
    </w:p>
    <w:p>
      <w:pPr>
        <w:spacing w:before="240" w:after="240"/>
        <w:rPr>
          <w:rFonts w:ascii="宋体" w:eastAsia="宋体" w:hAnsi="宋体" w:cs="宋体"/>
          <w:sz w:val="24"/>
          <w:szCs w:val="24"/>
        </w:rPr>
      </w:pPr>
      <w:r>
        <w:rPr>
          <w:rFonts w:ascii="宋体" w:eastAsia="宋体" w:hAnsi="宋体" w:cs="宋体"/>
        </w:rPr>
        <w:t>P 17:44</w:t>
      </w:r>
      <w:r>
        <w:rPr>
          <w:rFonts w:ascii="宋体" w:eastAsia="宋体" w:hAnsi="宋体" w:cs="宋体"/>
        </w:rPr>
        <w:br/>
      </w:r>
      <w:r>
        <w:rPr>
          <w:rFonts w:ascii="宋体" w:eastAsia="宋体" w:hAnsi="宋体" w:cs="宋体"/>
        </w:rPr>
        <w:t>我之前是有在冰箱里面放着的，但是后来也有在看网上说什么鸡蛋，它其实是要室温保存的，说什么蛋壳上的细菌是会污染你的冰箱怎么样的，然后我就室温保存了。</w:t>
      </w:r>
    </w:p>
    <w:p>
      <w:pPr>
        <w:spacing w:before="240" w:after="240"/>
        <w:rPr>
          <w:rFonts w:ascii="宋体" w:eastAsia="宋体" w:hAnsi="宋体" w:cs="宋体"/>
          <w:sz w:val="24"/>
          <w:szCs w:val="24"/>
        </w:rPr>
      </w:pPr>
      <w:r>
        <w:rPr>
          <w:rFonts w:ascii="宋体" w:eastAsia="宋体" w:hAnsi="宋体" w:cs="宋体"/>
        </w:rPr>
        <w:t>J 17:59</w:t>
      </w:r>
      <w:r>
        <w:rPr>
          <w:rFonts w:ascii="宋体" w:eastAsia="宋体" w:hAnsi="宋体" w:cs="宋体"/>
        </w:rPr>
        <w:br/>
      </w:r>
      <w:r>
        <w:rPr>
          <w:rFonts w:ascii="宋体" w:eastAsia="宋体" w:hAnsi="宋体" w:cs="宋体"/>
        </w:rPr>
        <w:t>这样子，这个我还没有听说过（笑）。你是在微信上面吗？有人说，还是你在哪里看到的？</w:t>
      </w:r>
    </w:p>
    <w:p>
      <w:pPr>
        <w:spacing w:before="240" w:after="240"/>
        <w:rPr>
          <w:rFonts w:ascii="宋体" w:eastAsia="宋体" w:hAnsi="宋体" w:cs="宋体"/>
          <w:sz w:val="24"/>
          <w:szCs w:val="24"/>
        </w:rPr>
      </w:pPr>
      <w:r>
        <w:rPr>
          <w:rFonts w:ascii="宋体" w:eastAsia="宋体" w:hAnsi="宋体" w:cs="宋体"/>
        </w:rPr>
        <w:t>P 18:09</w:t>
      </w:r>
      <w:r>
        <w:rPr>
          <w:rFonts w:ascii="宋体" w:eastAsia="宋体" w:hAnsi="宋体" w:cs="宋体"/>
        </w:rPr>
        <w:br/>
      </w:r>
      <w:r>
        <w:rPr>
          <w:rFonts w:ascii="宋体" w:eastAsia="宋体" w:hAnsi="宋体" w:cs="宋体"/>
        </w:rPr>
        <w:t>好像是在抖音还是什么那种网络平台上看到的吧，我跟你说具体是哪个，他是这么说的，说鸡蛋它其实是能室温保存的</w:t>
      </w:r>
    </w:p>
    <w:p>
      <w:pPr>
        <w:spacing w:before="240" w:after="240"/>
        <w:rPr>
          <w:rFonts w:ascii="宋体" w:eastAsia="宋体" w:hAnsi="宋体" w:cs="宋体"/>
          <w:sz w:val="24"/>
          <w:szCs w:val="24"/>
        </w:rPr>
      </w:pPr>
      <w:r>
        <w:rPr>
          <w:rFonts w:ascii="宋体" w:eastAsia="宋体" w:hAnsi="宋体" w:cs="宋体"/>
        </w:rPr>
        <w:t>J 18:23</w:t>
      </w:r>
      <w:r>
        <w:rPr>
          <w:rFonts w:ascii="宋体" w:eastAsia="宋体" w:hAnsi="宋体" w:cs="宋体"/>
        </w:rPr>
        <w:br/>
      </w:r>
      <w:r>
        <w:rPr>
          <w:rFonts w:ascii="宋体" w:eastAsia="宋体" w:hAnsi="宋体" w:cs="宋体"/>
        </w:rPr>
        <w:t>哦是吗？了解，因为这个我也没听说，我也要多学学。了解，所以你经常会看一些像抖音或者是不知道、视频、短视频关于说一个食物或者是健康这些方面的一些信息吗？</w:t>
      </w:r>
    </w:p>
    <w:p>
      <w:pPr>
        <w:spacing w:before="240" w:after="240"/>
        <w:rPr>
          <w:rFonts w:ascii="宋体" w:eastAsia="宋体" w:hAnsi="宋体" w:cs="宋体"/>
          <w:sz w:val="24"/>
          <w:szCs w:val="24"/>
        </w:rPr>
      </w:pPr>
      <w:r>
        <w:rPr>
          <w:rFonts w:ascii="宋体" w:eastAsia="宋体" w:hAnsi="宋体" w:cs="宋体"/>
        </w:rPr>
        <w:t>P 18:41</w:t>
      </w:r>
      <w:r>
        <w:rPr>
          <w:rFonts w:ascii="宋体" w:eastAsia="宋体" w:hAnsi="宋体" w:cs="宋体"/>
        </w:rPr>
        <w:br/>
      </w:r>
      <w:r>
        <w:rPr>
          <w:rFonts w:ascii="宋体" w:eastAsia="宋体" w:hAnsi="宋体" w:cs="宋体"/>
        </w:rPr>
        <w:t>都是会，我在抖音上，我抖音不是经常刷，但是我经常刷微信公众号，就是那种什么最新科学研究，什么就是吃什么水果，什么，吃什么东西可以变得更健康之类的（笑）。</w:t>
      </w:r>
    </w:p>
    <w:p>
      <w:pPr>
        <w:spacing w:before="240" w:after="240"/>
        <w:rPr>
          <w:rFonts w:ascii="宋体" w:eastAsia="宋体" w:hAnsi="宋体" w:cs="宋体"/>
          <w:sz w:val="24"/>
          <w:szCs w:val="24"/>
        </w:rPr>
      </w:pPr>
      <w:r>
        <w:rPr>
          <w:rFonts w:ascii="宋体" w:eastAsia="宋体" w:hAnsi="宋体" w:cs="宋体"/>
        </w:rPr>
        <w:t>J 18:57</w:t>
      </w:r>
      <w:r>
        <w:rPr>
          <w:rFonts w:ascii="宋体" w:eastAsia="宋体" w:hAnsi="宋体" w:cs="宋体"/>
        </w:rPr>
        <w:br/>
      </w:r>
      <w:r>
        <w:rPr>
          <w:rFonts w:ascii="宋体" w:eastAsia="宋体" w:hAnsi="宋体" w:cs="宋体"/>
        </w:rPr>
        <w:t>是是，健康还是，你主要看这些健康的平台，或者是在传播科普健康的一个知识，你就会去看是吗？（P：嗯）你看的鸡蛋，关于鸡蛋的多吗？</w:t>
      </w:r>
    </w:p>
    <w:p>
      <w:pPr>
        <w:spacing w:before="240" w:after="240"/>
        <w:rPr>
          <w:rFonts w:ascii="宋体" w:eastAsia="宋体" w:hAnsi="宋体" w:cs="宋体"/>
          <w:sz w:val="24"/>
          <w:szCs w:val="24"/>
        </w:rPr>
      </w:pPr>
      <w:r>
        <w:rPr>
          <w:rFonts w:ascii="宋体" w:eastAsia="宋体" w:hAnsi="宋体" w:cs="宋体"/>
        </w:rPr>
        <w:t>P 19:13</w:t>
      </w:r>
      <w:r>
        <w:rPr>
          <w:rFonts w:ascii="宋体" w:eastAsia="宋体" w:hAnsi="宋体" w:cs="宋体"/>
        </w:rPr>
        <w:br/>
      </w:r>
      <w:r>
        <w:rPr>
          <w:rFonts w:ascii="宋体" w:eastAsia="宋体" w:hAnsi="宋体" w:cs="宋体"/>
        </w:rPr>
        <w:t>看鸡蛋的好像也不算少，因为很多那种什么公众号或者文章就会写什么，“一天吃几个鸡蛋到底什么有没有害，什么专家告诉你，医生告诉你”，或者什么那种什么“白鸡蛋跟黄鸡蛋有什么区别”，那种什么“散养蛋和工厂的鸡蛋到底有什么区别”就是这一类的</w:t>
      </w:r>
    </w:p>
    <w:p>
      <w:pPr>
        <w:spacing w:before="240" w:after="240"/>
        <w:rPr>
          <w:rFonts w:ascii="宋体" w:eastAsia="宋体" w:hAnsi="宋体" w:cs="宋体"/>
          <w:sz w:val="24"/>
          <w:szCs w:val="24"/>
        </w:rPr>
      </w:pPr>
      <w:r>
        <w:rPr>
          <w:rFonts w:ascii="宋体" w:eastAsia="宋体" w:hAnsi="宋体" w:cs="宋体"/>
        </w:rPr>
        <w:t>J 19:43</w:t>
      </w:r>
      <w:r>
        <w:rPr>
          <w:rFonts w:ascii="宋体" w:eastAsia="宋体" w:hAnsi="宋体" w:cs="宋体"/>
        </w:rPr>
        <w:br/>
      </w:r>
      <w:r>
        <w:rPr>
          <w:rFonts w:ascii="宋体" w:eastAsia="宋体" w:hAnsi="宋体" w:cs="宋体"/>
        </w:rPr>
        <w:t>哦，了解，所以都是像一些医生或什么的在讲这些短视频是吗？（P：对）蛮有趣，因为这些我都不知道，所以一天可以吃几颗鸡蛋。哈哈哈。</w:t>
      </w:r>
    </w:p>
    <w:p>
      <w:pPr>
        <w:spacing w:before="240" w:after="240"/>
        <w:rPr>
          <w:rFonts w:ascii="宋体" w:eastAsia="宋体" w:hAnsi="宋体" w:cs="宋体"/>
          <w:sz w:val="24"/>
          <w:szCs w:val="24"/>
        </w:rPr>
      </w:pPr>
      <w:r>
        <w:rPr>
          <w:rFonts w:ascii="宋体" w:eastAsia="宋体" w:hAnsi="宋体" w:cs="宋体"/>
        </w:rPr>
        <w:t>P 19:56</w:t>
      </w:r>
      <w:r>
        <w:rPr>
          <w:rFonts w:ascii="宋体" w:eastAsia="宋体" w:hAnsi="宋体" w:cs="宋体"/>
        </w:rPr>
        <w:br/>
      </w:r>
      <w:r>
        <w:rPr>
          <w:rFonts w:ascii="宋体" w:eastAsia="宋体" w:hAnsi="宋体" w:cs="宋体"/>
        </w:rPr>
        <w:t>很多种说法，我现在看了很多种，好像大家说的都不一样，就是随便吧。</w:t>
      </w:r>
    </w:p>
    <w:p>
      <w:pPr>
        <w:spacing w:before="240" w:after="240"/>
        <w:rPr>
          <w:rFonts w:ascii="宋体" w:eastAsia="宋体" w:hAnsi="宋体" w:cs="宋体"/>
          <w:sz w:val="24"/>
          <w:szCs w:val="24"/>
        </w:rPr>
      </w:pPr>
      <w:r>
        <w:rPr>
          <w:rFonts w:ascii="宋体" w:eastAsia="宋体" w:hAnsi="宋体" w:cs="宋体"/>
        </w:rPr>
        <w:t>J 20:06</w:t>
      </w:r>
      <w:r>
        <w:rPr>
          <w:rFonts w:ascii="宋体" w:eastAsia="宋体" w:hAnsi="宋体" w:cs="宋体"/>
        </w:rPr>
        <w:br/>
      </w:r>
      <w:r>
        <w:rPr>
          <w:rFonts w:ascii="宋体" w:eastAsia="宋体" w:hAnsi="宋体" w:cs="宋体"/>
        </w:rPr>
        <w:t>如果大家都说的不一样，最后怎么，你到底选几个呢（笑）？</w:t>
      </w:r>
    </w:p>
    <w:p>
      <w:pPr>
        <w:spacing w:before="240" w:after="240"/>
        <w:rPr>
          <w:rFonts w:ascii="宋体" w:eastAsia="宋体" w:hAnsi="宋体" w:cs="宋体"/>
          <w:sz w:val="24"/>
          <w:szCs w:val="24"/>
        </w:rPr>
      </w:pPr>
      <w:r>
        <w:rPr>
          <w:rFonts w:ascii="宋体" w:eastAsia="宋体" w:hAnsi="宋体" w:cs="宋体"/>
        </w:rPr>
        <w:t>P 20:11</w:t>
      </w:r>
      <w:r>
        <w:rPr>
          <w:rFonts w:ascii="宋体" w:eastAsia="宋体" w:hAnsi="宋体" w:cs="宋体"/>
        </w:rPr>
        <w:br/>
      </w:r>
      <w:r>
        <w:rPr>
          <w:rFonts w:ascii="宋体" w:eastAsia="宋体" w:hAnsi="宋体" w:cs="宋体"/>
        </w:rPr>
        <w:t>就会看你刷到胡（？）的吧。</w:t>
      </w:r>
    </w:p>
    <w:p>
      <w:pPr>
        <w:spacing w:before="240" w:after="240"/>
        <w:rPr>
          <w:rFonts w:ascii="宋体" w:eastAsia="宋体" w:hAnsi="宋体" w:cs="宋体"/>
          <w:sz w:val="24"/>
          <w:szCs w:val="24"/>
        </w:rPr>
      </w:pPr>
      <w:r>
        <w:rPr>
          <w:rFonts w:ascii="宋体" w:eastAsia="宋体" w:hAnsi="宋体" w:cs="宋体"/>
        </w:rPr>
        <w:t>J 20:13</w:t>
      </w:r>
      <w:r>
        <w:rPr>
          <w:rFonts w:ascii="宋体" w:eastAsia="宋体" w:hAnsi="宋体" w:cs="宋体"/>
        </w:rPr>
        <w:br/>
      </w:r>
      <w:r>
        <w:rPr>
          <w:rFonts w:ascii="宋体" w:eastAsia="宋体" w:hAnsi="宋体" w:cs="宋体"/>
        </w:rPr>
        <w:t>就是刷的，看你的频率或者是看你最后刷到的（P：对）。了解，所以他们也会有讨论说关于像工厂像这种笼养系统还有非笼养的一些差别吗？</w:t>
      </w:r>
    </w:p>
    <w:p>
      <w:pPr>
        <w:spacing w:before="240" w:after="240"/>
        <w:rPr>
          <w:rFonts w:ascii="宋体" w:eastAsia="宋体" w:hAnsi="宋体" w:cs="宋体"/>
          <w:sz w:val="24"/>
          <w:szCs w:val="24"/>
        </w:rPr>
      </w:pPr>
      <w:r>
        <w:rPr>
          <w:rFonts w:ascii="宋体" w:eastAsia="宋体" w:hAnsi="宋体" w:cs="宋体"/>
        </w:rPr>
        <w:t>P 20:29</w:t>
      </w:r>
      <w:r>
        <w:rPr>
          <w:rFonts w:ascii="宋体" w:eastAsia="宋体" w:hAnsi="宋体" w:cs="宋体"/>
        </w:rPr>
        <w:br/>
      </w:r>
      <w:r>
        <w:rPr>
          <w:rFonts w:ascii="宋体" w:eastAsia="宋体" w:hAnsi="宋体" w:cs="宋体"/>
        </w:rPr>
        <w:t>他们应该讨论的也不算是笼养和非笼养的，就是那种散养鸡蛋和那种普通的鸡蛋，就是，因为很多人觉得散养的鸡蛋营养价值不是更高嘛，就是会有一些科普什么就是跟你说到底有什么差别。</w:t>
      </w:r>
    </w:p>
    <w:p>
      <w:pPr>
        <w:spacing w:before="240" w:after="240"/>
        <w:rPr>
          <w:rFonts w:ascii="宋体" w:eastAsia="宋体" w:hAnsi="宋体" w:cs="宋体"/>
          <w:sz w:val="24"/>
          <w:szCs w:val="24"/>
        </w:rPr>
      </w:pPr>
      <w:r>
        <w:rPr>
          <w:rFonts w:ascii="宋体" w:eastAsia="宋体" w:hAnsi="宋体" w:cs="宋体"/>
        </w:rPr>
        <w:t>J 20:44</w:t>
      </w:r>
      <w:r>
        <w:rPr>
          <w:rFonts w:ascii="宋体" w:eastAsia="宋体" w:hAnsi="宋体" w:cs="宋体"/>
        </w:rPr>
        <w:br/>
      </w:r>
      <w:r>
        <w:rPr>
          <w:rFonts w:ascii="宋体" w:eastAsia="宋体" w:hAnsi="宋体" w:cs="宋体"/>
        </w:rPr>
        <w:t>所以有吗？（笑）</w:t>
      </w:r>
    </w:p>
    <w:p>
      <w:pPr>
        <w:spacing w:before="240" w:after="240"/>
        <w:rPr>
          <w:rFonts w:ascii="宋体" w:eastAsia="宋体" w:hAnsi="宋体" w:cs="宋体"/>
          <w:sz w:val="24"/>
          <w:szCs w:val="24"/>
        </w:rPr>
      </w:pPr>
      <w:r>
        <w:rPr>
          <w:rFonts w:ascii="宋体" w:eastAsia="宋体" w:hAnsi="宋体" w:cs="宋体"/>
        </w:rPr>
        <w:t>P 20:47</w:t>
      </w:r>
      <w:r>
        <w:rPr>
          <w:rFonts w:ascii="宋体" w:eastAsia="宋体" w:hAnsi="宋体" w:cs="宋体"/>
        </w:rPr>
        <w:br/>
      </w:r>
      <w:r>
        <w:rPr>
          <w:rFonts w:ascii="宋体" w:eastAsia="宋体" w:hAnsi="宋体" w:cs="宋体"/>
        </w:rPr>
        <w:t>我给你搜一下，看有没有。</w:t>
      </w:r>
    </w:p>
    <w:p>
      <w:pPr>
        <w:spacing w:before="240" w:after="240"/>
        <w:rPr>
          <w:rFonts w:ascii="宋体" w:eastAsia="宋体" w:hAnsi="宋体" w:cs="宋体"/>
          <w:sz w:val="24"/>
          <w:szCs w:val="24"/>
        </w:rPr>
      </w:pPr>
      <w:r>
        <w:rPr>
          <w:rFonts w:ascii="宋体" w:eastAsia="宋体" w:hAnsi="宋体" w:cs="宋体"/>
        </w:rPr>
        <w:t>J 20:51</w:t>
      </w:r>
      <w:r>
        <w:rPr>
          <w:rFonts w:ascii="宋体" w:eastAsia="宋体" w:hAnsi="宋体" w:cs="宋体"/>
        </w:rPr>
        <w:br/>
      </w:r>
      <w:r>
        <w:rPr>
          <w:rFonts w:ascii="宋体" w:eastAsia="宋体" w:hAnsi="宋体" w:cs="宋体"/>
        </w:rPr>
        <w:t>如果有搜到的话，你可以帮我发一下吗？我还蛮好奇的。因为这些我也不太知道，（笑）我是蛮好奇消费者的一个，新的如果有学习到这些事情，从哪里就是，看到啊听到，或者是传播到对，你刚刚是有发了一个。谢谢，好我等下晚点看一下。了解，这是那个生食蛋。</w:t>
      </w:r>
    </w:p>
    <w:p>
      <w:pPr>
        <w:spacing w:before="240" w:after="240"/>
        <w:rPr>
          <w:rFonts w:ascii="宋体" w:eastAsia="宋体" w:hAnsi="宋体" w:cs="宋体"/>
          <w:sz w:val="24"/>
          <w:szCs w:val="24"/>
        </w:rPr>
      </w:pPr>
      <w:r>
        <w:rPr>
          <w:rFonts w:ascii="宋体" w:eastAsia="宋体" w:hAnsi="宋体" w:cs="宋体"/>
        </w:rPr>
        <w:t>P 21:26</w:t>
      </w:r>
      <w:r>
        <w:rPr>
          <w:rFonts w:ascii="宋体" w:eastAsia="宋体" w:hAnsi="宋体" w:cs="宋体"/>
        </w:rPr>
        <w:br/>
      </w:r>
      <w:r>
        <w:rPr>
          <w:rFonts w:ascii="宋体" w:eastAsia="宋体" w:hAnsi="宋体" w:cs="宋体"/>
        </w:rPr>
        <w:t>就是很多种都是在跟你讲鸡蛋，因为鸡蛋可能大家吃的也比较多，很多人都在讲。</w:t>
      </w:r>
    </w:p>
    <w:p>
      <w:pPr>
        <w:spacing w:before="240" w:after="240"/>
        <w:rPr>
          <w:rFonts w:ascii="宋体" w:eastAsia="宋体" w:hAnsi="宋体" w:cs="宋体"/>
          <w:sz w:val="24"/>
          <w:szCs w:val="24"/>
        </w:rPr>
      </w:pPr>
      <w:r>
        <w:rPr>
          <w:rFonts w:ascii="宋体" w:eastAsia="宋体" w:hAnsi="宋体" w:cs="宋体"/>
        </w:rPr>
        <w:t>J 21:35</w:t>
      </w:r>
      <w:r>
        <w:rPr>
          <w:rFonts w:ascii="宋体" w:eastAsia="宋体" w:hAnsi="宋体" w:cs="宋体"/>
        </w:rPr>
        <w:br/>
      </w:r>
      <w:r>
        <w:rPr>
          <w:rFonts w:ascii="宋体" w:eastAsia="宋体" w:hAnsi="宋体" w:cs="宋体"/>
        </w:rPr>
        <w:t>这其实也讲的蛮多的，原来如此。是。谢谢，这些都是有保存是吗？还是你刚好。</w:t>
      </w:r>
    </w:p>
    <w:p>
      <w:pPr>
        <w:spacing w:before="240" w:after="240"/>
        <w:rPr>
          <w:rFonts w:ascii="宋体" w:eastAsia="宋体" w:hAnsi="宋体" w:cs="宋体"/>
          <w:sz w:val="24"/>
          <w:szCs w:val="24"/>
        </w:rPr>
      </w:pPr>
      <w:r>
        <w:rPr>
          <w:rFonts w:ascii="宋体" w:eastAsia="宋体" w:hAnsi="宋体" w:cs="宋体"/>
        </w:rPr>
        <w:t>P 21:47</w:t>
      </w:r>
      <w:r>
        <w:rPr>
          <w:rFonts w:ascii="宋体" w:eastAsia="宋体" w:hAnsi="宋体" w:cs="宋体"/>
        </w:rPr>
        <w:br/>
      </w:r>
      <w:r>
        <w:rPr>
          <w:rFonts w:ascii="宋体" w:eastAsia="宋体" w:hAnsi="宋体" w:cs="宋体"/>
        </w:rPr>
        <w:t>不是，就是你在微信里面搜就是你就是看过的文章，或者那种已关注的公众号文章，他就会自己出来</w:t>
      </w:r>
    </w:p>
    <w:p>
      <w:pPr>
        <w:spacing w:before="240" w:after="240"/>
        <w:rPr>
          <w:rFonts w:ascii="宋体" w:eastAsia="宋体" w:hAnsi="宋体" w:cs="宋体"/>
          <w:sz w:val="24"/>
          <w:szCs w:val="24"/>
        </w:rPr>
      </w:pPr>
      <w:r>
        <w:rPr>
          <w:rFonts w:ascii="宋体" w:eastAsia="宋体" w:hAnsi="宋体" w:cs="宋体"/>
        </w:rPr>
        <w:t>J 21:58</w:t>
      </w:r>
      <w:r>
        <w:rPr>
          <w:rFonts w:ascii="宋体" w:eastAsia="宋体" w:hAnsi="宋体" w:cs="宋体"/>
        </w:rPr>
        <w:br/>
      </w:r>
      <w:r>
        <w:rPr>
          <w:rFonts w:ascii="宋体" w:eastAsia="宋体" w:hAnsi="宋体" w:cs="宋体"/>
        </w:rPr>
        <w:t>哦，了解。所以这些你都有看过。</w:t>
      </w:r>
    </w:p>
    <w:p>
      <w:pPr>
        <w:spacing w:before="240" w:after="240"/>
        <w:rPr>
          <w:rFonts w:ascii="宋体" w:eastAsia="宋体" w:hAnsi="宋体" w:cs="宋体"/>
          <w:sz w:val="24"/>
          <w:szCs w:val="24"/>
        </w:rPr>
      </w:pPr>
      <w:r>
        <w:rPr>
          <w:rFonts w:ascii="宋体" w:eastAsia="宋体" w:hAnsi="宋体" w:cs="宋体"/>
        </w:rPr>
        <w:t>P 22:00</w:t>
      </w:r>
      <w:r>
        <w:rPr>
          <w:rFonts w:ascii="宋体" w:eastAsia="宋体" w:hAnsi="宋体" w:cs="宋体"/>
        </w:rPr>
        <w:br/>
      </w:r>
      <w:r>
        <w:rPr>
          <w:rFonts w:ascii="宋体" w:eastAsia="宋体" w:hAnsi="宋体" w:cs="宋体"/>
        </w:rPr>
        <w:t>差不多（笑）</w:t>
      </w:r>
    </w:p>
    <w:p>
      <w:pPr>
        <w:spacing w:before="240" w:after="240"/>
        <w:rPr>
          <w:rFonts w:ascii="宋体" w:eastAsia="宋体" w:hAnsi="宋体" w:cs="宋体"/>
          <w:sz w:val="24"/>
          <w:szCs w:val="24"/>
        </w:rPr>
      </w:pPr>
      <w:r>
        <w:rPr>
          <w:rFonts w:ascii="宋体" w:eastAsia="宋体" w:hAnsi="宋体" w:cs="宋体"/>
        </w:rPr>
        <w:t>J 22:04</w:t>
      </w:r>
      <w:r>
        <w:rPr>
          <w:rFonts w:ascii="宋体" w:eastAsia="宋体" w:hAnsi="宋体" w:cs="宋体"/>
        </w:rPr>
        <w:br/>
      </w:r>
      <w:r>
        <w:rPr>
          <w:rFonts w:ascii="宋体" w:eastAsia="宋体" w:hAnsi="宋体" w:cs="宋体"/>
        </w:rPr>
        <w:t>是是，好，我等下好好学一下，（笑）那你觉得看了这么多感觉如何？所以现在就是在购买鸡蛋或者是饮食方面有什么改变吗？因为他们改变吗？</w:t>
      </w:r>
    </w:p>
    <w:p>
      <w:pPr>
        <w:spacing w:before="240" w:after="240"/>
        <w:rPr>
          <w:rFonts w:ascii="宋体" w:eastAsia="宋体" w:hAnsi="宋体" w:cs="宋体"/>
          <w:sz w:val="24"/>
          <w:szCs w:val="24"/>
        </w:rPr>
      </w:pPr>
      <w:r>
        <w:rPr>
          <w:rFonts w:ascii="宋体" w:eastAsia="宋体" w:hAnsi="宋体" w:cs="宋体"/>
        </w:rPr>
        <w:t>P 22:18</w:t>
      </w:r>
      <w:r>
        <w:rPr>
          <w:rFonts w:ascii="宋体" w:eastAsia="宋体" w:hAnsi="宋体" w:cs="宋体"/>
        </w:rPr>
        <w:br/>
      </w:r>
      <w:r>
        <w:rPr>
          <w:rFonts w:ascii="宋体" w:eastAsia="宋体" w:hAnsi="宋体" w:cs="宋体"/>
        </w:rPr>
        <w:t>我觉得大概还是更多的出于那种什么健康或者营养成分的考虑吧，就是会去买一些有机鸡蛋，但是在我身边的话，除了那种什么上海或者国外留学回来的那些人以外，有机鸡蛋或者说这种散养的鸡蛋还不算是主流，就他们会偶尔买一些，但最主要的还是超市买到的那些，就是那种工厂啊什么的。</w:t>
      </w:r>
    </w:p>
    <w:p>
      <w:pPr>
        <w:spacing w:before="240" w:after="240"/>
        <w:rPr>
          <w:rFonts w:ascii="宋体" w:eastAsia="宋体" w:hAnsi="宋体" w:cs="宋体"/>
          <w:sz w:val="24"/>
          <w:szCs w:val="24"/>
        </w:rPr>
      </w:pPr>
      <w:r>
        <w:rPr>
          <w:rFonts w:ascii="宋体" w:eastAsia="宋体" w:hAnsi="宋体" w:cs="宋体"/>
        </w:rPr>
        <w:t>J 22:49</w:t>
      </w:r>
      <w:r>
        <w:rPr>
          <w:rFonts w:ascii="宋体" w:eastAsia="宋体" w:hAnsi="宋体" w:cs="宋体"/>
        </w:rPr>
        <w:br/>
      </w:r>
      <w:r>
        <w:rPr>
          <w:rFonts w:ascii="宋体" w:eastAsia="宋体" w:hAnsi="宋体" w:cs="宋体"/>
        </w:rPr>
        <w:t>了解你是什么时候开始决定说想要买散养，还有有机的鸡蛋？</w:t>
      </w:r>
    </w:p>
    <w:p>
      <w:pPr>
        <w:spacing w:before="240" w:after="240"/>
        <w:rPr>
          <w:rFonts w:ascii="宋体" w:eastAsia="宋体" w:hAnsi="宋体" w:cs="宋体"/>
          <w:sz w:val="24"/>
          <w:szCs w:val="24"/>
        </w:rPr>
      </w:pPr>
      <w:r>
        <w:rPr>
          <w:rFonts w:ascii="宋体" w:eastAsia="宋体" w:hAnsi="宋体" w:cs="宋体"/>
        </w:rPr>
        <w:t>P 22:56</w:t>
      </w:r>
      <w:r>
        <w:rPr>
          <w:rFonts w:ascii="宋体" w:eastAsia="宋体" w:hAnsi="宋体" w:cs="宋体"/>
        </w:rPr>
        <w:br/>
      </w:r>
      <w:r>
        <w:rPr>
          <w:rFonts w:ascii="宋体" w:eastAsia="宋体" w:hAnsi="宋体" w:cs="宋体"/>
        </w:rPr>
        <w:t>这个，我想想，应该是从去，不是去年，是19年20年，就是20年，当时疫情不是很严重，然后不是在家里面的时候，你是超市什么的都关门的，就是买不到什么东西，然后那个时候开始就是那些农户，他们鸡蛋也卖不出去，然后他们就开始搞一些那种什么运输证什么的会给你送</w:t>
      </w:r>
    </w:p>
    <w:p>
      <w:pPr>
        <w:spacing w:before="240" w:after="240"/>
        <w:rPr>
          <w:rFonts w:ascii="宋体" w:eastAsia="宋体" w:hAnsi="宋体" w:cs="宋体"/>
          <w:sz w:val="24"/>
          <w:szCs w:val="24"/>
        </w:rPr>
      </w:pPr>
      <w:r>
        <w:rPr>
          <w:rFonts w:ascii="宋体" w:eastAsia="宋体" w:hAnsi="宋体" w:cs="宋体"/>
        </w:rPr>
        <w:t>J 23:30</w:t>
      </w:r>
      <w:r>
        <w:rPr>
          <w:rFonts w:ascii="宋体" w:eastAsia="宋体" w:hAnsi="宋体" w:cs="宋体"/>
        </w:rPr>
        <w:br/>
      </w:r>
      <w:r>
        <w:rPr>
          <w:rFonts w:ascii="宋体" w:eastAsia="宋体" w:hAnsi="宋体" w:cs="宋体"/>
        </w:rPr>
        <w:t>哦，那时候你是，20年你是在长春还是（P：在长春）你一个人在长春？（P：对）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所以那时候他们就会有配送，然后你就是可以去拿是吗？他们直接送到你家门口。</w:t>
      </w:r>
    </w:p>
    <w:p>
      <w:pPr>
        <w:spacing w:before="240" w:after="240"/>
        <w:rPr>
          <w:rFonts w:ascii="宋体" w:eastAsia="宋体" w:hAnsi="宋体" w:cs="宋体"/>
          <w:sz w:val="24"/>
          <w:szCs w:val="24"/>
        </w:rPr>
      </w:pPr>
      <w:r>
        <w:rPr>
          <w:rFonts w:ascii="宋体" w:eastAsia="宋体" w:hAnsi="宋体" w:cs="宋体"/>
        </w:rPr>
        <w:t>P 23:48</w:t>
      </w:r>
      <w:r>
        <w:rPr>
          <w:rFonts w:ascii="宋体" w:eastAsia="宋体" w:hAnsi="宋体" w:cs="宋体"/>
        </w:rPr>
        <w:br/>
      </w:r>
      <w:r>
        <w:rPr>
          <w:rFonts w:ascii="宋体" w:eastAsia="宋体" w:hAnsi="宋体" w:cs="宋体"/>
        </w:rPr>
        <w:t>直接送到小区门口，到时候给你打电话下来拿就可以。</w:t>
      </w:r>
    </w:p>
    <w:p>
      <w:pPr>
        <w:spacing w:before="240" w:after="240"/>
        <w:rPr>
          <w:rFonts w:ascii="宋体" w:eastAsia="宋体" w:hAnsi="宋体" w:cs="宋体"/>
          <w:sz w:val="24"/>
          <w:szCs w:val="24"/>
        </w:rPr>
      </w:pPr>
      <w:r>
        <w:rPr>
          <w:rFonts w:ascii="宋体" w:eastAsia="宋体" w:hAnsi="宋体" w:cs="宋体"/>
        </w:rPr>
        <w:t>J 23:54</w:t>
      </w:r>
      <w:r>
        <w:rPr>
          <w:rFonts w:ascii="宋体" w:eastAsia="宋体" w:hAnsi="宋体" w:cs="宋体"/>
        </w:rPr>
        <w:br/>
      </w:r>
      <w:r>
        <w:rPr>
          <w:rFonts w:ascii="宋体" w:eastAsia="宋体" w:hAnsi="宋体" w:cs="宋体"/>
        </w:rPr>
        <w:t>还蛮方便的，所以是从大概20年开始看到他们有在卖，然后就去买。超市，超市没有开的话，平常的那种电商或者是电商上面卖超市的东西那些有开吗？</w:t>
      </w:r>
    </w:p>
    <w:p>
      <w:pPr>
        <w:spacing w:before="240" w:after="240"/>
        <w:rPr>
          <w:rFonts w:ascii="宋体" w:eastAsia="宋体" w:hAnsi="宋体" w:cs="宋体"/>
          <w:sz w:val="24"/>
          <w:szCs w:val="24"/>
        </w:rPr>
      </w:pPr>
      <w:r>
        <w:rPr>
          <w:rFonts w:ascii="宋体" w:eastAsia="宋体" w:hAnsi="宋体" w:cs="宋体"/>
        </w:rPr>
        <w:t>P 24:14</w:t>
      </w:r>
      <w:r>
        <w:rPr>
          <w:rFonts w:ascii="宋体" w:eastAsia="宋体" w:hAnsi="宋体" w:cs="宋体"/>
        </w:rPr>
        <w:br/>
      </w:r>
      <w:r>
        <w:rPr>
          <w:rFonts w:ascii="宋体" w:eastAsia="宋体" w:hAnsi="宋体" w:cs="宋体"/>
        </w:rPr>
        <w:t>疫情最严重的时候，它是不允许任何这种什么快递物流的，就只允许城市里面的就是配送，超市的话它不开，但是它会有一些蔬菜包你知道吗？</w:t>
      </w:r>
    </w:p>
    <w:p>
      <w:pPr>
        <w:spacing w:before="240" w:after="240"/>
        <w:rPr>
          <w:rFonts w:ascii="宋体" w:eastAsia="宋体" w:hAnsi="宋体" w:cs="宋体"/>
          <w:sz w:val="24"/>
          <w:szCs w:val="24"/>
        </w:rPr>
      </w:pPr>
      <w:r>
        <w:rPr>
          <w:rFonts w:ascii="宋体" w:eastAsia="宋体" w:hAnsi="宋体" w:cs="宋体"/>
        </w:rPr>
        <w:t>J 24:29</w:t>
      </w:r>
      <w:r>
        <w:rPr>
          <w:rFonts w:ascii="宋体" w:eastAsia="宋体" w:hAnsi="宋体" w:cs="宋体"/>
        </w:rPr>
        <w:br/>
      </w:r>
      <w:r>
        <w:rPr>
          <w:rFonts w:ascii="宋体" w:eastAsia="宋体" w:hAnsi="宋体" w:cs="宋体"/>
        </w:rPr>
        <w:t>对我也在想，对，需要吗？</w:t>
      </w:r>
    </w:p>
    <w:p>
      <w:pPr>
        <w:spacing w:before="240" w:after="240"/>
        <w:rPr>
          <w:rFonts w:ascii="宋体" w:eastAsia="宋体" w:hAnsi="宋体" w:cs="宋体"/>
          <w:sz w:val="24"/>
          <w:szCs w:val="24"/>
        </w:rPr>
      </w:pPr>
      <w:r>
        <w:rPr>
          <w:rFonts w:ascii="宋体" w:eastAsia="宋体" w:hAnsi="宋体" w:cs="宋体"/>
        </w:rPr>
        <w:t>P 24:32</w:t>
      </w:r>
      <w:r>
        <w:rPr>
          <w:rFonts w:ascii="宋体" w:eastAsia="宋体" w:hAnsi="宋体" w:cs="宋体"/>
        </w:rPr>
        <w:br/>
      </w:r>
      <w:r>
        <w:rPr>
          <w:rFonts w:ascii="宋体" w:eastAsia="宋体" w:hAnsi="宋体" w:cs="宋体"/>
        </w:rPr>
        <w:t>他会给你搞一些什么蔬菜包或者鸡蛋包，但是它也都是捆绑的，而且那个时候它的鸡蛋也很难买到，你很难从从这个这种什么，像什么公共的这些营业场所里面，你很难买到物资，然后你就是靠农户他们囤积大量的，他们鸡蛋也卖不出去怎么样的，包括肉什么的，他们就会自己出来卖，然后你才能买到。</w:t>
      </w:r>
    </w:p>
    <w:p>
      <w:pPr>
        <w:spacing w:before="240" w:after="240"/>
        <w:rPr>
          <w:rFonts w:ascii="宋体" w:eastAsia="宋体" w:hAnsi="宋体" w:cs="宋体"/>
          <w:sz w:val="24"/>
          <w:szCs w:val="24"/>
        </w:rPr>
      </w:pPr>
      <w:r>
        <w:rPr>
          <w:rFonts w:ascii="宋体" w:eastAsia="宋体" w:hAnsi="宋体" w:cs="宋体"/>
        </w:rPr>
        <w:t>J 25:03</w:t>
      </w:r>
      <w:r>
        <w:rPr>
          <w:rFonts w:ascii="宋体" w:eastAsia="宋体" w:hAnsi="宋体" w:cs="宋体"/>
        </w:rPr>
        <w:br/>
      </w:r>
      <w:r>
        <w:rPr>
          <w:rFonts w:ascii="宋体" w:eastAsia="宋体" w:hAnsi="宋体" w:cs="宋体"/>
        </w:rPr>
        <w:t>你怎么找到他们，怎么找他们买呢？</w:t>
      </w:r>
    </w:p>
    <w:p>
      <w:pPr>
        <w:spacing w:before="240" w:after="240"/>
        <w:rPr>
          <w:rFonts w:ascii="宋体" w:eastAsia="宋体" w:hAnsi="宋体" w:cs="宋体"/>
          <w:sz w:val="24"/>
          <w:szCs w:val="24"/>
        </w:rPr>
      </w:pPr>
      <w:r>
        <w:rPr>
          <w:rFonts w:ascii="宋体" w:eastAsia="宋体" w:hAnsi="宋体" w:cs="宋体"/>
        </w:rPr>
        <w:t>P 25:08</w:t>
      </w:r>
      <w:r>
        <w:rPr>
          <w:rFonts w:ascii="宋体" w:eastAsia="宋体" w:hAnsi="宋体" w:cs="宋体"/>
        </w:rPr>
        <w:br/>
      </w:r>
      <w:r>
        <w:rPr>
          <w:rFonts w:ascii="宋体" w:eastAsia="宋体" w:hAnsi="宋体" w:cs="宋体"/>
        </w:rPr>
        <w:t>他们在我们小，我们小区当时买不到鸡蛋，买不到任何东西，然后大家在业主群里面开始发，有没有卖鸡蛋的怎么样的，有人说我自己家或者我朋友家，他们家有个什么农场啊，就是卖鸡蛋的，我把微信推到群里，然后我们小区可以多买一点他就给送（笑）。</w:t>
      </w:r>
    </w:p>
    <w:p>
      <w:pPr>
        <w:spacing w:before="240" w:after="240"/>
        <w:rPr>
          <w:rFonts w:ascii="宋体" w:eastAsia="宋体" w:hAnsi="宋体" w:cs="宋体"/>
          <w:sz w:val="24"/>
          <w:szCs w:val="24"/>
        </w:rPr>
      </w:pPr>
      <w:r>
        <w:rPr>
          <w:rFonts w:ascii="宋体" w:eastAsia="宋体" w:hAnsi="宋体" w:cs="宋体"/>
        </w:rPr>
        <w:t>J 25:31</w:t>
      </w:r>
      <w:r>
        <w:rPr>
          <w:rFonts w:ascii="宋体" w:eastAsia="宋体" w:hAnsi="宋体" w:cs="宋体"/>
        </w:rPr>
        <w:br/>
      </w:r>
      <w:r>
        <w:rPr>
          <w:rFonts w:ascii="宋体" w:eastAsia="宋体" w:hAnsi="宋体" w:cs="宋体"/>
        </w:rPr>
        <w:t>整个小区都跟他买啊？</w:t>
      </w:r>
    </w:p>
    <w:p>
      <w:pPr>
        <w:spacing w:before="240" w:after="240"/>
        <w:rPr>
          <w:rFonts w:ascii="宋体" w:eastAsia="宋体" w:hAnsi="宋体" w:cs="宋体"/>
          <w:sz w:val="24"/>
          <w:szCs w:val="24"/>
        </w:rPr>
      </w:pPr>
      <w:r>
        <w:rPr>
          <w:rFonts w:ascii="宋体" w:eastAsia="宋体" w:hAnsi="宋体" w:cs="宋体"/>
        </w:rPr>
        <w:t>P 25:36</w:t>
      </w:r>
      <w:r>
        <w:rPr>
          <w:rFonts w:ascii="宋体" w:eastAsia="宋体" w:hAnsi="宋体" w:cs="宋体"/>
        </w:rPr>
        <w:br/>
      </w:r>
      <w:r>
        <w:rPr>
          <w:rFonts w:ascii="宋体" w:eastAsia="宋体" w:hAnsi="宋体" w:cs="宋体"/>
        </w:rPr>
        <w:t>我们我们那个时候买的还少，因为那个时候封的还算是比较短，也就封了半个月。然后今年在长春是封了差不多两个月的时间，然后大家的鸡蛋基本上都是从这种散户，农户手里面买。</w:t>
      </w:r>
    </w:p>
    <w:p>
      <w:pPr>
        <w:spacing w:before="240" w:after="240"/>
        <w:rPr>
          <w:rFonts w:ascii="宋体" w:eastAsia="宋体" w:hAnsi="宋体" w:cs="宋体"/>
          <w:sz w:val="24"/>
          <w:szCs w:val="24"/>
        </w:rPr>
      </w:pPr>
      <w:r>
        <w:rPr>
          <w:rFonts w:ascii="宋体" w:eastAsia="宋体" w:hAnsi="宋体" w:cs="宋体"/>
        </w:rPr>
        <w:t>J 25:57</w:t>
      </w:r>
      <w:r>
        <w:rPr>
          <w:rFonts w:ascii="宋体" w:eastAsia="宋体" w:hAnsi="宋体" w:cs="宋体"/>
        </w:rPr>
        <w:br/>
      </w:r>
      <w:r>
        <w:rPr>
          <w:rFonts w:ascii="宋体" w:eastAsia="宋体" w:hAnsi="宋体" w:cs="宋体"/>
        </w:rPr>
        <w:t>因为他们，可是还好农户还可以进来，还可以运，对啊，不然就很麻烦了，（P：对）。辛苦你们了，你们会收到防疫包之类的吗？还是。</w:t>
      </w:r>
    </w:p>
    <w:p>
      <w:pPr>
        <w:spacing w:before="240" w:after="240"/>
        <w:rPr>
          <w:rFonts w:ascii="宋体" w:eastAsia="宋体" w:hAnsi="宋体" w:cs="宋体"/>
          <w:sz w:val="24"/>
          <w:szCs w:val="24"/>
        </w:rPr>
      </w:pPr>
      <w:r>
        <w:rPr>
          <w:rFonts w:ascii="宋体" w:eastAsia="宋体" w:hAnsi="宋体" w:cs="宋体"/>
        </w:rPr>
        <w:t>P 26:13</w:t>
      </w:r>
      <w:r>
        <w:rPr>
          <w:rFonts w:ascii="宋体" w:eastAsia="宋体" w:hAnsi="宋体" w:cs="宋体"/>
        </w:rPr>
        <w:br/>
      </w:r>
      <w:r>
        <w:rPr>
          <w:rFonts w:ascii="宋体" w:eastAsia="宋体" w:hAnsi="宋体" w:cs="宋体"/>
        </w:rPr>
        <w:t>没有，长春那个时候你不仅没有收到防疫包，你还很难买到菜，就是这两个月里面就，你就是抢菜，然后没有菜，没有这些肉的时候，你就只能吃面啊，吃这些什么米饭拌酱之类的，就很难买到。</w:t>
      </w:r>
    </w:p>
    <w:p>
      <w:pPr>
        <w:spacing w:before="240" w:after="240"/>
        <w:rPr>
          <w:rFonts w:ascii="宋体" w:eastAsia="宋体" w:hAnsi="宋体" w:cs="宋体"/>
          <w:sz w:val="24"/>
          <w:szCs w:val="24"/>
        </w:rPr>
      </w:pPr>
      <w:r>
        <w:rPr>
          <w:rFonts w:ascii="宋体" w:eastAsia="宋体" w:hAnsi="宋体" w:cs="宋体"/>
        </w:rPr>
        <w:t>J 26:33</w:t>
      </w:r>
      <w:r>
        <w:rPr>
          <w:rFonts w:ascii="宋体" w:eastAsia="宋体" w:hAnsi="宋体" w:cs="宋体"/>
        </w:rPr>
        <w:br/>
      </w:r>
      <w:r>
        <w:rPr>
          <w:rFonts w:ascii="宋体" w:eastAsia="宋体" w:hAnsi="宋体" w:cs="宋体"/>
        </w:rPr>
        <w:t>那也会吃得完呢。</w:t>
      </w:r>
    </w:p>
    <w:p>
      <w:pPr>
        <w:spacing w:before="240" w:after="240"/>
        <w:rPr>
          <w:rFonts w:ascii="宋体" w:eastAsia="宋体" w:hAnsi="宋体" w:cs="宋体"/>
          <w:sz w:val="24"/>
          <w:szCs w:val="24"/>
        </w:rPr>
      </w:pPr>
      <w:r>
        <w:rPr>
          <w:rFonts w:ascii="宋体" w:eastAsia="宋体" w:hAnsi="宋体" w:cs="宋体"/>
        </w:rPr>
        <w:t>P 26:36</w:t>
      </w:r>
      <w:r>
        <w:rPr>
          <w:rFonts w:ascii="宋体" w:eastAsia="宋体" w:hAnsi="宋体" w:cs="宋体"/>
        </w:rPr>
        <w:br/>
      </w:r>
      <w:r>
        <w:rPr>
          <w:rFonts w:ascii="宋体" w:eastAsia="宋体" w:hAnsi="宋体" w:cs="宋体"/>
        </w:rPr>
        <w:t>对，确实很难，后来慢慢的才好一点。</w:t>
      </w:r>
    </w:p>
    <w:p>
      <w:pPr>
        <w:spacing w:before="240" w:after="240"/>
        <w:rPr>
          <w:rFonts w:ascii="宋体" w:eastAsia="宋体" w:hAnsi="宋体" w:cs="宋体"/>
          <w:sz w:val="24"/>
          <w:szCs w:val="24"/>
        </w:rPr>
      </w:pPr>
      <w:r>
        <w:rPr>
          <w:rFonts w:ascii="宋体" w:eastAsia="宋体" w:hAnsi="宋体" w:cs="宋体"/>
        </w:rPr>
        <w:t>J 26:42</w:t>
      </w:r>
      <w:r>
        <w:rPr>
          <w:rFonts w:ascii="宋体" w:eastAsia="宋体" w:hAnsi="宋体" w:cs="宋体"/>
        </w:rPr>
        <w:br/>
      </w:r>
      <w:r>
        <w:rPr>
          <w:rFonts w:ascii="宋体" w:eastAsia="宋体" w:hAnsi="宋体" w:cs="宋体"/>
        </w:rPr>
        <w:t>但是后来就好了以后，你也还是觉得说想要买这个，为什么会想要继续买散养呢？</w:t>
      </w:r>
    </w:p>
    <w:p>
      <w:pPr>
        <w:spacing w:before="240" w:after="240"/>
        <w:rPr>
          <w:rFonts w:ascii="宋体" w:eastAsia="宋体" w:hAnsi="宋体" w:cs="宋体"/>
          <w:sz w:val="24"/>
          <w:szCs w:val="24"/>
        </w:rPr>
      </w:pPr>
      <w:r>
        <w:rPr>
          <w:rFonts w:ascii="宋体" w:eastAsia="宋体" w:hAnsi="宋体" w:cs="宋体"/>
        </w:rPr>
        <w:t>P 26:51</w:t>
      </w:r>
      <w:r>
        <w:rPr>
          <w:rFonts w:ascii="宋体" w:eastAsia="宋体" w:hAnsi="宋体" w:cs="宋体"/>
        </w:rPr>
        <w:br/>
      </w:r>
      <w:r>
        <w:rPr>
          <w:rFonts w:ascii="宋体" w:eastAsia="宋体" w:hAnsi="宋体" w:cs="宋体"/>
        </w:rPr>
        <w:t>因为最主要是他给送，而且他的那个，对，而且价格什么也还好，而且它的鸡蛋很新鲜，就是你放很久都不会坏</w:t>
      </w:r>
    </w:p>
    <w:p>
      <w:pPr>
        <w:spacing w:before="240" w:after="240"/>
        <w:rPr>
          <w:rFonts w:ascii="宋体" w:eastAsia="宋体" w:hAnsi="宋体" w:cs="宋体"/>
          <w:sz w:val="24"/>
          <w:szCs w:val="24"/>
        </w:rPr>
      </w:pPr>
      <w:r>
        <w:rPr>
          <w:rFonts w:ascii="宋体" w:eastAsia="宋体" w:hAnsi="宋体" w:cs="宋体"/>
        </w:rPr>
        <w:t>J 27:03</w:t>
      </w:r>
      <w:r>
        <w:rPr>
          <w:rFonts w:ascii="宋体" w:eastAsia="宋体" w:hAnsi="宋体" w:cs="宋体"/>
        </w:rPr>
        <w:br/>
      </w:r>
      <w:r>
        <w:rPr>
          <w:rFonts w:ascii="宋体" w:eastAsia="宋体" w:hAnsi="宋体" w:cs="宋体"/>
        </w:rPr>
        <w:t>他们会说像当天或者是这两天去捡的吗？（P：差不多吧）对，他们会特意销售吗？还是差不多已经有一个联系了，就直接送而已。</w:t>
      </w:r>
    </w:p>
    <w:p>
      <w:pPr>
        <w:spacing w:before="240" w:after="240"/>
        <w:rPr>
          <w:rFonts w:ascii="宋体" w:eastAsia="宋体" w:hAnsi="宋体" w:cs="宋体"/>
          <w:sz w:val="24"/>
          <w:szCs w:val="24"/>
        </w:rPr>
      </w:pPr>
      <w:r>
        <w:rPr>
          <w:rFonts w:ascii="宋体" w:eastAsia="宋体" w:hAnsi="宋体" w:cs="宋体"/>
        </w:rPr>
        <w:t>P 27:23</w:t>
      </w:r>
      <w:r>
        <w:rPr>
          <w:rFonts w:ascii="宋体" w:eastAsia="宋体" w:hAnsi="宋体" w:cs="宋体"/>
        </w:rPr>
        <w:br/>
      </w:r>
      <w:r>
        <w:rPr>
          <w:rFonts w:ascii="宋体" w:eastAsia="宋体" w:hAnsi="宋体" w:cs="宋体"/>
        </w:rPr>
        <w:t>他们应该，我们小区反正当时买的也蛮多的，我感觉现在买的人应该也挺多，他们应该不需要再扩大销售渠道我感觉。</w:t>
      </w:r>
    </w:p>
    <w:p>
      <w:pPr>
        <w:spacing w:before="240" w:after="240"/>
        <w:rPr>
          <w:rFonts w:ascii="宋体" w:eastAsia="宋体" w:hAnsi="宋体" w:cs="宋体"/>
          <w:sz w:val="24"/>
          <w:szCs w:val="24"/>
        </w:rPr>
      </w:pPr>
      <w:r>
        <w:rPr>
          <w:rFonts w:ascii="宋体" w:eastAsia="宋体" w:hAnsi="宋体" w:cs="宋体"/>
        </w:rPr>
        <w:t>J 27:32</w:t>
      </w:r>
      <w:r>
        <w:rPr>
          <w:rFonts w:ascii="宋体" w:eastAsia="宋体" w:hAnsi="宋体" w:cs="宋体"/>
        </w:rPr>
        <w:br/>
      </w:r>
      <w:r>
        <w:rPr>
          <w:rFonts w:ascii="宋体" w:eastAsia="宋体" w:hAnsi="宋体" w:cs="宋体"/>
        </w:rPr>
        <w:t>这样子，哇，那也算是一个契机吧，对他们来说。一个比较一个稳定的渠道去卖他们的鸡蛋。那也蛮好，因为你们也买过也喜欢，你那时候第一次尝试他们的散养的鸡蛋，觉得口味上有什么不同吗？或者是？对。</w:t>
      </w:r>
    </w:p>
    <w:p>
      <w:pPr>
        <w:spacing w:before="240" w:after="240"/>
        <w:rPr>
          <w:rFonts w:ascii="宋体" w:eastAsia="宋体" w:hAnsi="宋体" w:cs="宋体"/>
          <w:sz w:val="24"/>
          <w:szCs w:val="24"/>
        </w:rPr>
      </w:pPr>
      <w:r>
        <w:rPr>
          <w:rFonts w:ascii="宋体" w:eastAsia="宋体" w:hAnsi="宋体" w:cs="宋体"/>
        </w:rPr>
        <w:t>P 27:56</w:t>
      </w:r>
      <w:r>
        <w:rPr>
          <w:rFonts w:ascii="宋体" w:eastAsia="宋体" w:hAnsi="宋体" w:cs="宋体"/>
        </w:rPr>
        <w:br/>
      </w:r>
      <w:r>
        <w:rPr>
          <w:rFonts w:ascii="宋体" w:eastAsia="宋体" w:hAnsi="宋体" w:cs="宋体"/>
        </w:rPr>
        <w:t>确实，你能感觉到它比较新鲜，就是它那个蛋黄，说是什么蛋黄如果磕出来散的话，它是不太新鲜的，但是它，他那个鸡蛋就吃的时候还好，而且确实它的这种鸡蛋的个头也要大一点，（J：它个头会比较大？），对，他的那个鸡蛋个头会大一点，就是比你超市买的。</w:t>
      </w:r>
    </w:p>
    <w:p>
      <w:pPr>
        <w:spacing w:before="240" w:after="240"/>
        <w:rPr>
          <w:rFonts w:ascii="宋体" w:eastAsia="宋体" w:hAnsi="宋体" w:cs="宋体"/>
          <w:sz w:val="24"/>
          <w:szCs w:val="24"/>
        </w:rPr>
      </w:pPr>
      <w:r>
        <w:rPr>
          <w:rFonts w:ascii="宋体" w:eastAsia="宋体" w:hAnsi="宋体" w:cs="宋体"/>
        </w:rPr>
        <w:t>J 28:21</w:t>
      </w:r>
      <w:r>
        <w:rPr>
          <w:rFonts w:ascii="宋体" w:eastAsia="宋体" w:hAnsi="宋体" w:cs="宋体"/>
        </w:rPr>
        <w:br/>
      </w:r>
      <w:r>
        <w:rPr>
          <w:rFonts w:ascii="宋体" w:eastAsia="宋体" w:hAnsi="宋体" w:cs="宋体"/>
        </w:rPr>
        <w:t>是吗？我还以为有些散养会比较小，我听说有些会比较小。</w:t>
      </w:r>
    </w:p>
    <w:p>
      <w:pPr>
        <w:spacing w:before="240" w:after="240"/>
        <w:rPr>
          <w:rFonts w:ascii="宋体" w:eastAsia="宋体" w:hAnsi="宋体" w:cs="宋体"/>
          <w:sz w:val="24"/>
          <w:szCs w:val="24"/>
        </w:rPr>
      </w:pPr>
      <w:r>
        <w:rPr>
          <w:rFonts w:ascii="宋体" w:eastAsia="宋体" w:hAnsi="宋体" w:cs="宋体"/>
        </w:rPr>
        <w:t>P 28:28</w:t>
      </w:r>
      <w:r>
        <w:rPr>
          <w:rFonts w:ascii="宋体" w:eastAsia="宋体" w:hAnsi="宋体" w:cs="宋体"/>
        </w:rPr>
        <w:br/>
      </w:r>
      <w:r>
        <w:rPr>
          <w:rFonts w:ascii="宋体" w:eastAsia="宋体" w:hAnsi="宋体" w:cs="宋体"/>
        </w:rPr>
        <w:t>他们那个会大一点，然后吃起来（听不清）可能会香一点感觉。</w:t>
      </w:r>
    </w:p>
    <w:p>
      <w:pPr>
        <w:spacing w:before="240" w:after="240"/>
        <w:rPr>
          <w:rFonts w:ascii="宋体" w:eastAsia="宋体" w:hAnsi="宋体" w:cs="宋体"/>
          <w:sz w:val="24"/>
          <w:szCs w:val="24"/>
        </w:rPr>
      </w:pPr>
      <w:r>
        <w:rPr>
          <w:rFonts w:ascii="宋体" w:eastAsia="宋体" w:hAnsi="宋体" w:cs="宋体"/>
        </w:rPr>
        <w:t>J 28:34</w:t>
      </w:r>
      <w:r>
        <w:rPr>
          <w:rFonts w:ascii="宋体" w:eastAsia="宋体" w:hAnsi="宋体" w:cs="宋体"/>
        </w:rPr>
        <w:br/>
      </w:r>
      <w:r>
        <w:rPr>
          <w:rFonts w:ascii="宋体" w:eastAsia="宋体" w:hAnsi="宋体" w:cs="宋体"/>
        </w:rPr>
        <w:t>它蛋壳是什么颜色的？</w:t>
      </w:r>
    </w:p>
    <w:p>
      <w:pPr>
        <w:spacing w:before="240" w:after="240"/>
        <w:rPr>
          <w:rFonts w:ascii="宋体" w:eastAsia="宋体" w:hAnsi="宋体" w:cs="宋体"/>
          <w:sz w:val="24"/>
          <w:szCs w:val="24"/>
        </w:rPr>
      </w:pPr>
      <w:r>
        <w:rPr>
          <w:rFonts w:ascii="宋体" w:eastAsia="宋体" w:hAnsi="宋体" w:cs="宋体"/>
        </w:rPr>
        <w:t>P 28:36</w:t>
      </w:r>
      <w:r>
        <w:rPr>
          <w:rFonts w:ascii="宋体" w:eastAsia="宋体" w:hAnsi="宋体" w:cs="宋体"/>
        </w:rPr>
        <w:br/>
      </w:r>
      <w:r>
        <w:rPr>
          <w:rFonts w:ascii="宋体" w:eastAsia="宋体" w:hAnsi="宋体" w:cs="宋体"/>
        </w:rPr>
        <w:t>蛋壳就是那种红棕色的。</w:t>
      </w:r>
    </w:p>
    <w:p>
      <w:pPr>
        <w:spacing w:before="240" w:after="240"/>
        <w:rPr>
          <w:rFonts w:ascii="宋体" w:eastAsia="宋体" w:hAnsi="宋体" w:cs="宋体"/>
          <w:sz w:val="24"/>
          <w:szCs w:val="24"/>
        </w:rPr>
      </w:pPr>
      <w:r>
        <w:rPr>
          <w:rFonts w:ascii="宋体" w:eastAsia="宋体" w:hAnsi="宋体" w:cs="宋体"/>
        </w:rPr>
        <w:t>J 28:40</w:t>
      </w:r>
      <w:r>
        <w:rPr>
          <w:rFonts w:ascii="宋体" w:eastAsia="宋体" w:hAnsi="宋体" w:cs="宋体"/>
        </w:rPr>
        <w:br/>
      </w:r>
      <w:r>
        <w:rPr>
          <w:rFonts w:ascii="宋体" w:eastAsia="宋体" w:hAnsi="宋体" w:cs="宋体"/>
        </w:rPr>
        <w:t>跟超市差不多，就是外表，就只有比较大一点。</w:t>
      </w:r>
    </w:p>
    <w:p>
      <w:pPr>
        <w:spacing w:before="240" w:after="240"/>
        <w:rPr>
          <w:rFonts w:ascii="宋体" w:eastAsia="宋体" w:hAnsi="宋体" w:cs="宋体"/>
          <w:sz w:val="24"/>
          <w:szCs w:val="24"/>
        </w:rPr>
      </w:pPr>
      <w:r>
        <w:rPr>
          <w:rFonts w:ascii="宋体" w:eastAsia="宋体" w:hAnsi="宋体" w:cs="宋体"/>
        </w:rPr>
        <w:t>P 28:47</w:t>
      </w:r>
      <w:r>
        <w:rPr>
          <w:rFonts w:ascii="宋体" w:eastAsia="宋体" w:hAnsi="宋体" w:cs="宋体"/>
        </w:rPr>
        <w:br/>
      </w:r>
      <w:r>
        <w:rPr>
          <w:rFonts w:ascii="宋体" w:eastAsia="宋体" w:hAnsi="宋体" w:cs="宋体"/>
        </w:rPr>
        <w:t>对，而且颜，但它这个颜色我感觉是要比超市稍微深一点的。</w:t>
      </w:r>
    </w:p>
    <w:p>
      <w:pPr>
        <w:spacing w:before="240" w:after="240"/>
        <w:rPr>
          <w:rFonts w:ascii="宋体" w:eastAsia="宋体" w:hAnsi="宋体" w:cs="宋体"/>
          <w:sz w:val="24"/>
          <w:szCs w:val="24"/>
        </w:rPr>
      </w:pPr>
      <w:r>
        <w:rPr>
          <w:rFonts w:ascii="宋体" w:eastAsia="宋体" w:hAnsi="宋体" w:cs="宋体"/>
        </w:rPr>
        <w:t>J 28:51</w:t>
      </w:r>
      <w:r>
        <w:rPr>
          <w:rFonts w:ascii="宋体" w:eastAsia="宋体" w:hAnsi="宋体" w:cs="宋体"/>
        </w:rPr>
        <w:br/>
      </w:r>
      <w:r>
        <w:rPr>
          <w:rFonts w:ascii="宋体" w:eastAsia="宋体" w:hAnsi="宋体" w:cs="宋体"/>
        </w:rPr>
        <w:t>哦，比较深，超市会比较浅。了解，然后你久，所以就继续，有持续跟他们订，所以都是他们来了你直接买，还是你要事先跟他们订多少？</w:t>
      </w:r>
    </w:p>
    <w:p>
      <w:pPr>
        <w:spacing w:before="240" w:after="240"/>
        <w:rPr>
          <w:rFonts w:ascii="宋体" w:eastAsia="宋体" w:hAnsi="宋体" w:cs="宋体"/>
          <w:sz w:val="24"/>
          <w:szCs w:val="24"/>
        </w:rPr>
      </w:pPr>
      <w:r>
        <w:rPr>
          <w:rFonts w:ascii="宋体" w:eastAsia="宋体" w:hAnsi="宋体" w:cs="宋体"/>
        </w:rPr>
        <w:t>P 29:07</w:t>
      </w:r>
      <w:r>
        <w:rPr>
          <w:rFonts w:ascii="宋体" w:eastAsia="宋体" w:hAnsi="宋体" w:cs="宋体"/>
        </w:rPr>
        <w:br/>
      </w:r>
      <w:r>
        <w:rPr>
          <w:rFonts w:ascii="宋体" w:eastAsia="宋体" w:hAnsi="宋体" w:cs="宋体"/>
        </w:rPr>
        <w:t>我们上半年封的时候，他是会在业主群里面统一订，就是说，一般隔一天他会送一次，然后之前的话就是他会固定说，他几号要来就会提前说，然后你就可以跟他提前订他会给你送。</w:t>
      </w:r>
    </w:p>
    <w:p>
      <w:pPr>
        <w:spacing w:before="240" w:after="240"/>
        <w:rPr>
          <w:rFonts w:ascii="宋体" w:eastAsia="宋体" w:hAnsi="宋体" w:cs="宋体"/>
          <w:sz w:val="24"/>
          <w:szCs w:val="24"/>
        </w:rPr>
      </w:pPr>
      <w:r>
        <w:rPr>
          <w:rFonts w:ascii="宋体" w:eastAsia="宋体" w:hAnsi="宋体" w:cs="宋体"/>
        </w:rPr>
        <w:t>J 29:30</w:t>
      </w:r>
      <w:r>
        <w:rPr>
          <w:rFonts w:ascii="宋体" w:eastAsia="宋体" w:hAnsi="宋体" w:cs="宋体"/>
        </w:rPr>
        <w:br/>
      </w:r>
      <w:r>
        <w:rPr>
          <w:rFonts w:ascii="宋体" w:eastAsia="宋体" w:hAnsi="宋体" w:cs="宋体"/>
        </w:rPr>
        <w:t>了解，他都会跟你们讲他什么时候要送，你就可以跟他订。（P：对）了解，所以现在也是持续这样子一个模式是吗？</w:t>
      </w:r>
    </w:p>
    <w:p>
      <w:pPr>
        <w:spacing w:before="240" w:after="240"/>
        <w:rPr>
          <w:rFonts w:ascii="宋体" w:eastAsia="宋体" w:hAnsi="宋体" w:cs="宋体"/>
          <w:sz w:val="24"/>
          <w:szCs w:val="24"/>
        </w:rPr>
      </w:pPr>
      <w:r>
        <w:rPr>
          <w:rFonts w:ascii="宋体" w:eastAsia="宋体" w:hAnsi="宋体" w:cs="宋体"/>
        </w:rPr>
        <w:t>P 29:41</w:t>
      </w:r>
      <w:r>
        <w:rPr>
          <w:rFonts w:ascii="宋体" w:eastAsia="宋体" w:hAnsi="宋体" w:cs="宋体"/>
        </w:rPr>
        <w:br/>
      </w:r>
      <w:r>
        <w:rPr>
          <w:rFonts w:ascii="宋体" w:eastAsia="宋体" w:hAnsi="宋体" w:cs="宋体"/>
        </w:rPr>
        <w:t>应该是吧？因为我回来有几个月。</w:t>
      </w:r>
    </w:p>
    <w:p>
      <w:pPr>
        <w:spacing w:before="240" w:after="240"/>
        <w:rPr>
          <w:rFonts w:ascii="宋体" w:eastAsia="宋体" w:hAnsi="宋体" w:cs="宋体"/>
          <w:sz w:val="24"/>
          <w:szCs w:val="24"/>
        </w:rPr>
      </w:pPr>
      <w:r>
        <w:rPr>
          <w:rFonts w:ascii="宋体" w:eastAsia="宋体" w:hAnsi="宋体" w:cs="宋体"/>
        </w:rPr>
        <w:t>J 29:45</w:t>
      </w:r>
      <w:r>
        <w:rPr>
          <w:rFonts w:ascii="宋体" w:eastAsia="宋体" w:hAnsi="宋体" w:cs="宋体"/>
        </w:rPr>
        <w:br/>
      </w:r>
      <w:r>
        <w:rPr>
          <w:rFonts w:ascii="宋体" w:eastAsia="宋体" w:hAnsi="宋体" w:cs="宋体"/>
        </w:rPr>
        <w:t>至少在几个月前是这样。（P：对）了解，你每次都会你会多久订一次呢，然后会订多少？</w:t>
      </w:r>
    </w:p>
    <w:p>
      <w:pPr>
        <w:spacing w:before="240" w:after="240"/>
        <w:rPr>
          <w:rFonts w:ascii="宋体" w:eastAsia="宋体" w:hAnsi="宋体" w:cs="宋体"/>
          <w:sz w:val="24"/>
          <w:szCs w:val="24"/>
        </w:rPr>
      </w:pPr>
      <w:r>
        <w:rPr>
          <w:rFonts w:ascii="宋体" w:eastAsia="宋体" w:hAnsi="宋体" w:cs="宋体"/>
        </w:rPr>
        <w:t>P 29:56</w:t>
      </w:r>
      <w:r>
        <w:rPr>
          <w:rFonts w:ascii="宋体" w:eastAsia="宋体" w:hAnsi="宋体" w:cs="宋体"/>
        </w:rPr>
        <w:br/>
      </w:r>
      <w:r>
        <w:rPr>
          <w:rFonts w:ascii="宋体" w:eastAsia="宋体" w:hAnsi="宋体" w:cs="宋体"/>
        </w:rPr>
        <w:t>这我也忘了，但是他一次还蛮多的，他那一个好像是，多少个，就是那种普通的那种鸡蛋托，就是那种很大的正方形的，有多少个鸡蛋的？好像是25个，好像是25个。</w:t>
      </w:r>
    </w:p>
    <w:p>
      <w:pPr>
        <w:spacing w:before="240" w:after="240"/>
        <w:rPr>
          <w:rFonts w:ascii="宋体" w:eastAsia="宋体" w:hAnsi="宋体" w:cs="宋体"/>
          <w:sz w:val="24"/>
          <w:szCs w:val="24"/>
        </w:rPr>
      </w:pPr>
      <w:r>
        <w:rPr>
          <w:rFonts w:ascii="宋体" w:eastAsia="宋体" w:hAnsi="宋体" w:cs="宋体"/>
        </w:rPr>
        <w:t>J 30:12</w:t>
      </w:r>
      <w:r>
        <w:rPr>
          <w:rFonts w:ascii="宋体" w:eastAsia="宋体" w:hAnsi="宋体" w:cs="宋体"/>
        </w:rPr>
        <w:br/>
      </w:r>
      <w:r>
        <w:rPr>
          <w:rFonts w:ascii="宋体" w:eastAsia="宋体" w:hAnsi="宋体" w:cs="宋体"/>
        </w:rPr>
        <w:t>就是正方形的一个托，然后上面就摆满了鸡蛋，（P：）对它是一托一托这样子卖是吗？（P：对）了解，所以你就是会买20多个，将近30个了。</w:t>
      </w:r>
    </w:p>
    <w:p>
      <w:pPr>
        <w:spacing w:before="240" w:after="240"/>
        <w:rPr>
          <w:rFonts w:ascii="宋体" w:eastAsia="宋体" w:hAnsi="宋体" w:cs="宋体"/>
          <w:sz w:val="24"/>
          <w:szCs w:val="24"/>
        </w:rPr>
      </w:pPr>
      <w:r>
        <w:rPr>
          <w:rFonts w:ascii="宋体" w:eastAsia="宋体" w:hAnsi="宋体" w:cs="宋体"/>
        </w:rPr>
        <w:t>P 30:29</w:t>
      </w:r>
      <w:r>
        <w:rPr>
          <w:rFonts w:ascii="宋体" w:eastAsia="宋体" w:hAnsi="宋体" w:cs="宋体"/>
        </w:rPr>
        <w:br/>
      </w:r>
      <w:r>
        <w:rPr>
          <w:rFonts w:ascii="宋体" w:eastAsia="宋体" w:hAnsi="宋体" w:cs="宋体"/>
        </w:rPr>
        <w:t>他那一板就是固定的，就是一板25个。</w:t>
      </w:r>
    </w:p>
    <w:p>
      <w:pPr>
        <w:spacing w:before="240" w:after="240"/>
        <w:rPr>
          <w:rFonts w:ascii="宋体" w:eastAsia="宋体" w:hAnsi="宋体" w:cs="宋体"/>
          <w:sz w:val="24"/>
          <w:szCs w:val="24"/>
        </w:rPr>
      </w:pPr>
      <w:r>
        <w:rPr>
          <w:rFonts w:ascii="宋体" w:eastAsia="宋体" w:hAnsi="宋体" w:cs="宋体"/>
        </w:rPr>
        <w:t>J 30:32</w:t>
      </w:r>
      <w:r>
        <w:rPr>
          <w:rFonts w:ascii="宋体" w:eastAsia="宋体" w:hAnsi="宋体" w:cs="宋体"/>
        </w:rPr>
        <w:br/>
      </w:r>
      <w:r>
        <w:rPr>
          <w:rFonts w:ascii="宋体" w:eastAsia="宋体" w:hAnsi="宋体" w:cs="宋体"/>
        </w:rPr>
        <w:t>25，25个，然后所以你每次就是这样子买一板，</w:t>
      </w:r>
    </w:p>
    <w:p>
      <w:pPr>
        <w:spacing w:before="240" w:after="240"/>
        <w:rPr>
          <w:rFonts w:ascii="宋体" w:eastAsia="宋体" w:hAnsi="宋体" w:cs="宋体"/>
          <w:sz w:val="24"/>
          <w:szCs w:val="24"/>
        </w:rPr>
      </w:pPr>
      <w:r>
        <w:rPr>
          <w:rFonts w:ascii="宋体" w:eastAsia="宋体" w:hAnsi="宋体" w:cs="宋体"/>
        </w:rPr>
        <w:t>P 30:41</w:t>
      </w:r>
      <w:r>
        <w:rPr>
          <w:rFonts w:ascii="宋体" w:eastAsia="宋体" w:hAnsi="宋体" w:cs="宋体"/>
        </w:rPr>
        <w:br/>
      </w:r>
      <w:r>
        <w:rPr>
          <w:rFonts w:ascii="宋体" w:eastAsia="宋体" w:hAnsi="宋体" w:cs="宋体"/>
        </w:rPr>
        <w:t>对，我一个人吃也能吃很久了。</w:t>
      </w:r>
    </w:p>
    <w:p>
      <w:pPr>
        <w:spacing w:before="240" w:after="240"/>
        <w:rPr>
          <w:rFonts w:ascii="宋体" w:eastAsia="宋体" w:hAnsi="宋体" w:cs="宋体"/>
          <w:sz w:val="24"/>
          <w:szCs w:val="24"/>
        </w:rPr>
      </w:pPr>
      <w:r>
        <w:rPr>
          <w:rFonts w:ascii="宋体" w:eastAsia="宋体" w:hAnsi="宋体" w:cs="宋体"/>
        </w:rPr>
        <w:t>J 30:44</w:t>
      </w:r>
      <w:r>
        <w:rPr>
          <w:rFonts w:ascii="宋体" w:eastAsia="宋体" w:hAnsi="宋体" w:cs="宋体"/>
        </w:rPr>
        <w:br/>
      </w:r>
      <w:r>
        <w:rPr>
          <w:rFonts w:ascii="宋体" w:eastAsia="宋体" w:hAnsi="宋体" w:cs="宋体"/>
        </w:rPr>
        <w:t>是了解，对，你这样一次买25个那也，那也可以吃半个月。除以3对吧？如果8，8天一个多礼拜（P：差不多吧）。如果是一天吃三个的话，差不多一个多礼拜，那就不到两个礼拜了（P：对）。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所以你几乎每个礼拜都需要买吗？</w:t>
      </w:r>
    </w:p>
    <w:p>
      <w:pPr>
        <w:spacing w:before="240" w:after="240"/>
        <w:rPr>
          <w:rFonts w:ascii="宋体" w:eastAsia="宋体" w:hAnsi="宋体" w:cs="宋体"/>
          <w:sz w:val="24"/>
          <w:szCs w:val="24"/>
        </w:rPr>
      </w:pPr>
      <w:r>
        <w:rPr>
          <w:rFonts w:ascii="宋体" w:eastAsia="宋体" w:hAnsi="宋体" w:cs="宋体"/>
        </w:rPr>
        <w:t>P 31:08</w:t>
      </w:r>
      <w:r>
        <w:rPr>
          <w:rFonts w:ascii="宋体" w:eastAsia="宋体" w:hAnsi="宋体" w:cs="宋体"/>
        </w:rPr>
        <w:br/>
      </w:r>
      <w:r>
        <w:rPr>
          <w:rFonts w:ascii="宋体" w:eastAsia="宋体" w:hAnsi="宋体" w:cs="宋体"/>
        </w:rPr>
        <w:t>差不多也就是半个月买一次吧，就是，因为有的时候也不会说每天都吃鸡蛋。</w:t>
      </w:r>
    </w:p>
    <w:p>
      <w:pPr>
        <w:spacing w:before="240" w:after="240"/>
        <w:rPr>
          <w:rFonts w:ascii="宋体" w:eastAsia="宋体" w:hAnsi="宋体" w:cs="宋体"/>
          <w:sz w:val="24"/>
          <w:szCs w:val="24"/>
        </w:rPr>
      </w:pPr>
      <w:r>
        <w:rPr>
          <w:rFonts w:ascii="宋体" w:eastAsia="宋体" w:hAnsi="宋体" w:cs="宋体"/>
        </w:rPr>
        <w:t>J 31:14</w:t>
      </w:r>
      <w:r>
        <w:rPr>
          <w:rFonts w:ascii="宋体" w:eastAsia="宋体" w:hAnsi="宋体" w:cs="宋体"/>
        </w:rPr>
        <w:br/>
      </w:r>
      <w:r>
        <w:rPr>
          <w:rFonts w:ascii="宋体" w:eastAsia="宋体" w:hAnsi="宋体" w:cs="宋体"/>
        </w:rPr>
        <w:t>所以有时候也不吃，不会每天吃。</w:t>
      </w:r>
    </w:p>
    <w:p>
      <w:pPr>
        <w:spacing w:before="240" w:after="240"/>
        <w:rPr>
          <w:rFonts w:ascii="宋体" w:eastAsia="宋体" w:hAnsi="宋体" w:cs="宋体"/>
          <w:sz w:val="24"/>
          <w:szCs w:val="24"/>
        </w:rPr>
      </w:pPr>
      <w:r>
        <w:rPr>
          <w:rFonts w:ascii="宋体" w:eastAsia="宋体" w:hAnsi="宋体" w:cs="宋体"/>
        </w:rPr>
        <w:t>P 31:18</w:t>
      </w:r>
      <w:r>
        <w:rPr>
          <w:rFonts w:ascii="宋体" w:eastAsia="宋体" w:hAnsi="宋体" w:cs="宋体"/>
        </w:rPr>
        <w:br/>
      </w:r>
      <w:r>
        <w:rPr>
          <w:rFonts w:ascii="宋体" w:eastAsia="宋体" w:hAnsi="宋体" w:cs="宋体"/>
        </w:rPr>
        <w:t>对，有的时候可能就出去吃啊，或者怎么样的。</w:t>
      </w:r>
    </w:p>
    <w:p>
      <w:pPr>
        <w:spacing w:before="240" w:after="240"/>
        <w:rPr>
          <w:rFonts w:ascii="宋体" w:eastAsia="宋体" w:hAnsi="宋体" w:cs="宋体"/>
          <w:sz w:val="24"/>
          <w:szCs w:val="24"/>
        </w:rPr>
      </w:pPr>
      <w:r>
        <w:rPr>
          <w:rFonts w:ascii="宋体" w:eastAsia="宋体" w:hAnsi="宋体" w:cs="宋体"/>
        </w:rPr>
        <w:t>J 31:22</w:t>
      </w:r>
      <w:r>
        <w:rPr>
          <w:rFonts w:ascii="宋体" w:eastAsia="宋体" w:hAnsi="宋体" w:cs="宋体"/>
        </w:rPr>
        <w:br/>
      </w:r>
      <w:r>
        <w:rPr>
          <w:rFonts w:ascii="宋体" w:eastAsia="宋体" w:hAnsi="宋体" w:cs="宋体"/>
        </w:rPr>
        <w:t>半个月买一次。了解，你在家里吃的频率，还有在外面吃的频率大概是比例是多少呢？</w:t>
      </w:r>
    </w:p>
    <w:p>
      <w:pPr>
        <w:spacing w:before="240" w:after="240"/>
        <w:rPr>
          <w:rFonts w:ascii="宋体" w:eastAsia="宋体" w:hAnsi="宋体" w:cs="宋体"/>
          <w:sz w:val="24"/>
          <w:szCs w:val="24"/>
        </w:rPr>
      </w:pPr>
      <w:r>
        <w:rPr>
          <w:rFonts w:ascii="宋体" w:eastAsia="宋体" w:hAnsi="宋体" w:cs="宋体"/>
        </w:rPr>
        <w:t>P 31:35</w:t>
      </w:r>
      <w:r>
        <w:rPr>
          <w:rFonts w:ascii="宋体" w:eastAsia="宋体" w:hAnsi="宋体" w:cs="宋体"/>
        </w:rPr>
        <w:br/>
      </w:r>
      <w:r>
        <w:rPr>
          <w:rFonts w:ascii="宋体" w:eastAsia="宋体" w:hAnsi="宋体" w:cs="宋体"/>
        </w:rPr>
        <w:t>我在家好像会吃的多一点吧，有的时候会，不太忙的时候会想说健一下，健身，会控制一下饮食。然后就会吃鸡蛋吃的多一点，然后不健身的时候就是可能，就是早上吃一个当早餐，就是偶尔吃一个。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在家的话，现在因为这段时间又开始健身了，差不多早上吃一个，中午吃两个，然后晚上有的时候吃一个或者两个。</w:t>
      </w:r>
    </w:p>
    <w:p>
      <w:pPr>
        <w:spacing w:before="240" w:after="240"/>
        <w:rPr>
          <w:rFonts w:ascii="宋体" w:eastAsia="宋体" w:hAnsi="宋体" w:cs="宋体"/>
          <w:sz w:val="24"/>
          <w:szCs w:val="24"/>
        </w:rPr>
      </w:pPr>
      <w:r>
        <w:rPr>
          <w:rFonts w:ascii="宋体" w:eastAsia="宋体" w:hAnsi="宋体" w:cs="宋体"/>
        </w:rPr>
        <w:t>J 32:07</w:t>
      </w:r>
      <w:r>
        <w:rPr>
          <w:rFonts w:ascii="宋体" w:eastAsia="宋体" w:hAnsi="宋体" w:cs="宋体"/>
        </w:rPr>
        <w:br/>
      </w:r>
      <w:r>
        <w:rPr>
          <w:rFonts w:ascii="宋体" w:eastAsia="宋体" w:hAnsi="宋体" w:cs="宋体"/>
        </w:rPr>
        <w:t>所以你会，就是算好说你每天，健身的时候会比较算你的每天的饮食是吗？（P：对）那你健身就是健身很久了吗？</w:t>
      </w:r>
    </w:p>
    <w:p>
      <w:pPr>
        <w:spacing w:before="240" w:after="240"/>
        <w:rPr>
          <w:rFonts w:ascii="宋体" w:eastAsia="宋体" w:hAnsi="宋体" w:cs="宋体"/>
          <w:sz w:val="24"/>
          <w:szCs w:val="24"/>
        </w:rPr>
      </w:pPr>
      <w:r>
        <w:rPr>
          <w:rFonts w:ascii="宋体" w:eastAsia="宋体" w:hAnsi="宋体" w:cs="宋体"/>
        </w:rPr>
        <w:t>P 32:21</w:t>
      </w:r>
      <w:r>
        <w:rPr>
          <w:rFonts w:ascii="宋体" w:eastAsia="宋体" w:hAnsi="宋体" w:cs="宋体"/>
        </w:rPr>
        <w:br/>
      </w:r>
      <w:r>
        <w:rPr>
          <w:rFonts w:ascii="宋体" w:eastAsia="宋体" w:hAnsi="宋体" w:cs="宋体"/>
        </w:rPr>
        <w:t>间歇性的健身，可能不太忙的时候健一下身，然后忙的时候就不管了。</w:t>
      </w:r>
    </w:p>
    <w:p>
      <w:pPr>
        <w:spacing w:before="240" w:after="240"/>
        <w:rPr>
          <w:rFonts w:ascii="宋体" w:eastAsia="宋体" w:hAnsi="宋体" w:cs="宋体"/>
          <w:sz w:val="24"/>
          <w:szCs w:val="24"/>
        </w:rPr>
      </w:pPr>
      <w:r>
        <w:rPr>
          <w:rFonts w:ascii="宋体" w:eastAsia="宋体" w:hAnsi="宋体" w:cs="宋体"/>
        </w:rPr>
        <w:t>J 32:31</w:t>
      </w:r>
      <w:r>
        <w:rPr>
          <w:rFonts w:ascii="宋体" w:eastAsia="宋体" w:hAnsi="宋体" w:cs="宋体"/>
        </w:rPr>
        <w:br/>
      </w:r>
      <w:r>
        <w:rPr>
          <w:rFonts w:ascii="宋体" w:eastAsia="宋体" w:hAnsi="宋体" w:cs="宋体"/>
        </w:rPr>
        <w:t>对，忙在时候什么都不管了（笑），每一天的，好好睡觉就差不多了我觉得。对了解，所以你在大学这一段时间都是有健身吗？还是就间接性的看情况？</w:t>
      </w:r>
    </w:p>
    <w:p>
      <w:pPr>
        <w:spacing w:before="240" w:after="240"/>
        <w:rPr>
          <w:rFonts w:ascii="宋体" w:eastAsia="宋体" w:hAnsi="宋体" w:cs="宋体"/>
          <w:sz w:val="24"/>
          <w:szCs w:val="24"/>
        </w:rPr>
      </w:pPr>
      <w:r>
        <w:rPr>
          <w:rFonts w:ascii="宋体" w:eastAsia="宋体" w:hAnsi="宋体" w:cs="宋体"/>
        </w:rPr>
        <w:t>P 32:48</w:t>
      </w:r>
      <w:r>
        <w:rPr>
          <w:rFonts w:ascii="宋体" w:eastAsia="宋体" w:hAnsi="宋体" w:cs="宋体"/>
        </w:rPr>
        <w:br/>
      </w:r>
      <w:r>
        <w:rPr>
          <w:rFonts w:ascii="宋体" w:eastAsia="宋体" w:hAnsi="宋体" w:cs="宋体"/>
        </w:rPr>
        <w:t>也算是间歇性的吧（笑）。</w:t>
      </w:r>
    </w:p>
    <w:p>
      <w:pPr>
        <w:spacing w:before="240" w:after="240"/>
        <w:rPr>
          <w:rFonts w:ascii="宋体" w:eastAsia="宋体" w:hAnsi="宋体" w:cs="宋体"/>
          <w:sz w:val="24"/>
          <w:szCs w:val="24"/>
        </w:rPr>
      </w:pPr>
      <w:r>
        <w:rPr>
          <w:rFonts w:ascii="宋体" w:eastAsia="宋体" w:hAnsi="宋体" w:cs="宋体"/>
        </w:rPr>
        <w:t>J 32:50</w:t>
      </w:r>
      <w:r>
        <w:rPr>
          <w:rFonts w:ascii="宋体" w:eastAsia="宋体" w:hAnsi="宋体" w:cs="宋体"/>
        </w:rPr>
        <w:br/>
      </w:r>
      <w:r>
        <w:rPr>
          <w:rFonts w:ascii="宋体" w:eastAsia="宋体" w:hAnsi="宋体" w:cs="宋体"/>
        </w:rPr>
        <w:t>是，那你健身你刚刚有提到说你每天每一餐都会几乎都有鸡蛋，你可以稍微介绍一下你这样每一餐大概都是吃些什么东西吗？</w:t>
      </w:r>
    </w:p>
    <w:p>
      <w:pPr>
        <w:spacing w:before="240" w:after="240"/>
        <w:rPr>
          <w:rFonts w:ascii="宋体" w:eastAsia="宋体" w:hAnsi="宋体" w:cs="宋体"/>
          <w:sz w:val="24"/>
          <w:szCs w:val="24"/>
        </w:rPr>
      </w:pPr>
      <w:r>
        <w:rPr>
          <w:rFonts w:ascii="宋体" w:eastAsia="宋体" w:hAnsi="宋体" w:cs="宋体"/>
        </w:rPr>
        <w:t>P 33:03</w:t>
      </w:r>
      <w:r>
        <w:rPr>
          <w:rFonts w:ascii="宋体" w:eastAsia="宋体" w:hAnsi="宋体" w:cs="宋体"/>
        </w:rPr>
        <w:br/>
      </w:r>
      <w:r>
        <w:rPr>
          <w:rFonts w:ascii="宋体" w:eastAsia="宋体" w:hAnsi="宋体" w:cs="宋体"/>
        </w:rPr>
        <w:t>我有一个，应该叫叔吧，他是健身的，然后他就跟我讲每天要吃过半斤的蔬菜，就不管吃什么，然后一般是早上会吃一个鸡蛋。然后（J：水煮的吗？是像水煮d额吗）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早上会煎的，早上的话会煎一点鸡蛋，因为早上你要吃一点碳水嘛，就会饿，就是会加一些吐司啊，或者说掺一点面粉，就是煎一个鸡蛋饼。</w:t>
      </w:r>
    </w:p>
    <w:p>
      <w:pPr>
        <w:spacing w:before="240" w:after="240"/>
        <w:rPr>
          <w:rFonts w:ascii="宋体" w:eastAsia="宋体" w:hAnsi="宋体" w:cs="宋体"/>
          <w:sz w:val="24"/>
          <w:szCs w:val="24"/>
        </w:rPr>
      </w:pPr>
      <w:r>
        <w:rPr>
          <w:rFonts w:ascii="宋体" w:eastAsia="宋体" w:hAnsi="宋体" w:cs="宋体"/>
        </w:rPr>
        <w:t>J 33:40</w:t>
      </w:r>
      <w:r>
        <w:rPr>
          <w:rFonts w:ascii="宋体" w:eastAsia="宋体" w:hAnsi="宋体" w:cs="宋体"/>
        </w:rPr>
        <w:br/>
      </w:r>
      <w:r>
        <w:rPr>
          <w:rFonts w:ascii="宋体" w:eastAsia="宋体" w:hAnsi="宋体" w:cs="宋体"/>
        </w:rPr>
        <w:t>哦，鸡蛋饼就是打散以后，然后加点面粉，然后再把它煎出来。</w:t>
      </w:r>
    </w:p>
    <w:p>
      <w:pPr>
        <w:spacing w:before="240" w:after="240"/>
        <w:rPr>
          <w:rFonts w:ascii="宋体" w:eastAsia="宋体" w:hAnsi="宋体" w:cs="宋体"/>
          <w:sz w:val="24"/>
          <w:szCs w:val="24"/>
        </w:rPr>
      </w:pPr>
      <w:r>
        <w:rPr>
          <w:rFonts w:ascii="宋体" w:eastAsia="宋体" w:hAnsi="宋体" w:cs="宋体"/>
        </w:rPr>
        <w:t>P 33:46</w:t>
      </w:r>
      <w:r>
        <w:rPr>
          <w:rFonts w:ascii="宋体" w:eastAsia="宋体" w:hAnsi="宋体" w:cs="宋体"/>
        </w:rPr>
        <w:br/>
      </w:r>
      <w:r>
        <w:rPr>
          <w:rFonts w:ascii="宋体" w:eastAsia="宋体" w:hAnsi="宋体" w:cs="宋体"/>
        </w:rPr>
        <w:t>对，但要加点水。（J：哦哦，加点水）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中午的话就是煮两个鸡蛋，然后再煮，就是一小碗的蔬菜，就是油麦菜、小白菜或者西兰花，然后之前因为我们家这边的红薯不太好吃，我在家的话吃一点米饭或者吃一点馒头，之前在长沙的话就是买一点红薯，就中午可能吃一点红薯，然后再搞一点肉，对，少油少盐。</w:t>
      </w:r>
    </w:p>
    <w:p>
      <w:pPr>
        <w:spacing w:before="240" w:after="240"/>
        <w:rPr>
          <w:rFonts w:ascii="宋体" w:eastAsia="宋体" w:hAnsi="宋体" w:cs="宋体"/>
          <w:sz w:val="24"/>
          <w:szCs w:val="24"/>
        </w:rPr>
      </w:pPr>
      <w:r>
        <w:rPr>
          <w:rFonts w:ascii="宋体" w:eastAsia="宋体" w:hAnsi="宋体" w:cs="宋体"/>
        </w:rPr>
        <w:t>J 34:31</w:t>
      </w:r>
      <w:r>
        <w:rPr>
          <w:rFonts w:ascii="宋体" w:eastAsia="宋体" w:hAnsi="宋体" w:cs="宋体"/>
        </w:rPr>
        <w:br/>
      </w:r>
      <w:r>
        <w:rPr>
          <w:rFonts w:ascii="宋体" w:eastAsia="宋体" w:hAnsi="宋体" w:cs="宋体"/>
        </w:rPr>
        <w:t>少油少盐的，然后好像碳水没有特别多。好像你的蛋白质和青菜是吗？比较多一点。（P：对）你通常你，你说你两个蛋都是直接就水煮而已是吗？就不太会炒什么菜之类的。</w:t>
      </w:r>
    </w:p>
    <w:p>
      <w:pPr>
        <w:spacing w:before="240" w:after="240"/>
        <w:rPr>
          <w:rFonts w:ascii="宋体" w:eastAsia="宋体" w:hAnsi="宋体" w:cs="宋体"/>
          <w:sz w:val="24"/>
          <w:szCs w:val="24"/>
        </w:rPr>
      </w:pPr>
      <w:r>
        <w:rPr>
          <w:rFonts w:ascii="宋体" w:eastAsia="宋体" w:hAnsi="宋体" w:cs="宋体"/>
        </w:rPr>
        <w:t>P 34:50</w:t>
      </w:r>
      <w:r>
        <w:rPr>
          <w:rFonts w:ascii="宋体" w:eastAsia="宋体" w:hAnsi="宋体" w:cs="宋体"/>
        </w:rPr>
        <w:br/>
      </w:r>
      <w:r>
        <w:rPr>
          <w:rFonts w:ascii="宋体" w:eastAsia="宋体" w:hAnsi="宋体" w:cs="宋体"/>
        </w:rPr>
        <w:t>对，我中午的话都是煮着吃的，因为煎蛋好像比煮蛋的热量高出一半。</w:t>
      </w:r>
    </w:p>
    <w:p>
      <w:pPr>
        <w:spacing w:before="240" w:after="240"/>
        <w:rPr>
          <w:rFonts w:ascii="宋体" w:eastAsia="宋体" w:hAnsi="宋体" w:cs="宋体"/>
          <w:sz w:val="24"/>
          <w:szCs w:val="24"/>
        </w:rPr>
      </w:pPr>
      <w:r>
        <w:rPr>
          <w:rFonts w:ascii="宋体" w:eastAsia="宋体" w:hAnsi="宋体" w:cs="宋体"/>
        </w:rPr>
        <w:t>J 34:57</w:t>
      </w:r>
      <w:r>
        <w:rPr>
          <w:rFonts w:ascii="宋体" w:eastAsia="宋体" w:hAnsi="宋体" w:cs="宋体"/>
        </w:rPr>
        <w:br/>
      </w:r>
      <w:r>
        <w:rPr>
          <w:rFonts w:ascii="宋体" w:eastAsia="宋体" w:hAnsi="宋体" w:cs="宋体"/>
        </w:rPr>
        <w:t>真的吗？这我也不知道（P：对），因为你用油来煎是吧？然后可能就是调味什么的。是，然后再加一点肉，你这样子，你健身的话肉会吃的比较多吗？</w:t>
      </w:r>
    </w:p>
    <w:p>
      <w:pPr>
        <w:spacing w:before="240" w:after="240"/>
        <w:rPr>
          <w:rFonts w:ascii="宋体" w:eastAsia="宋体" w:hAnsi="宋体" w:cs="宋体"/>
          <w:sz w:val="24"/>
          <w:szCs w:val="24"/>
        </w:rPr>
      </w:pPr>
      <w:r>
        <w:rPr>
          <w:rFonts w:ascii="宋体" w:eastAsia="宋体" w:hAnsi="宋体" w:cs="宋体"/>
        </w:rPr>
        <w:t>P 35:16</w:t>
      </w:r>
      <w:r>
        <w:rPr>
          <w:rFonts w:ascii="宋体" w:eastAsia="宋体" w:hAnsi="宋体" w:cs="宋体"/>
        </w:rPr>
        <w:br/>
      </w:r>
      <w:r>
        <w:rPr>
          <w:rFonts w:ascii="宋体" w:eastAsia="宋体" w:hAnsi="宋体" w:cs="宋体"/>
        </w:rPr>
        <w:t>会，主要就是鸡肉、瘦肉还有虾。</w:t>
      </w:r>
    </w:p>
    <w:p>
      <w:pPr>
        <w:spacing w:before="240" w:after="240"/>
        <w:rPr>
          <w:rFonts w:ascii="宋体" w:eastAsia="宋体" w:hAnsi="宋体" w:cs="宋体"/>
          <w:sz w:val="24"/>
          <w:szCs w:val="24"/>
        </w:rPr>
      </w:pPr>
      <w:r>
        <w:rPr>
          <w:rFonts w:ascii="宋体" w:eastAsia="宋体" w:hAnsi="宋体" w:cs="宋体"/>
        </w:rPr>
        <w:t>J 35:21</w:t>
      </w:r>
      <w:r>
        <w:rPr>
          <w:rFonts w:ascii="宋体" w:eastAsia="宋体" w:hAnsi="宋体" w:cs="宋体"/>
        </w:rPr>
        <w:br/>
      </w:r>
      <w:r>
        <w:rPr>
          <w:rFonts w:ascii="宋体" w:eastAsia="宋体" w:hAnsi="宋体" w:cs="宋体"/>
        </w:rPr>
        <w:t>是好，那晚餐是什么样子？</w:t>
      </w:r>
    </w:p>
    <w:p>
      <w:pPr>
        <w:spacing w:before="240" w:after="240"/>
        <w:rPr>
          <w:rFonts w:ascii="宋体" w:eastAsia="宋体" w:hAnsi="宋体" w:cs="宋体"/>
          <w:sz w:val="24"/>
          <w:szCs w:val="24"/>
        </w:rPr>
      </w:pPr>
      <w:r>
        <w:rPr>
          <w:rFonts w:ascii="宋体" w:eastAsia="宋体" w:hAnsi="宋体" w:cs="宋体"/>
        </w:rPr>
        <w:t>P 35:31</w:t>
      </w:r>
      <w:r>
        <w:rPr>
          <w:rFonts w:ascii="宋体" w:eastAsia="宋体" w:hAnsi="宋体" w:cs="宋体"/>
        </w:rPr>
        <w:br/>
      </w:r>
      <w:r>
        <w:rPr>
          <w:rFonts w:ascii="宋体" w:eastAsia="宋体" w:hAnsi="宋体" w:cs="宋体"/>
        </w:rPr>
        <w:t>晚餐的话就是吃两个水煮蛋，然后搞一点蔬菜。</w:t>
      </w:r>
    </w:p>
    <w:p>
      <w:pPr>
        <w:spacing w:before="240" w:after="240"/>
        <w:rPr>
          <w:rFonts w:ascii="宋体" w:eastAsia="宋体" w:hAnsi="宋体" w:cs="宋体"/>
          <w:sz w:val="24"/>
          <w:szCs w:val="24"/>
        </w:rPr>
      </w:pPr>
      <w:r>
        <w:rPr>
          <w:rFonts w:ascii="宋体" w:eastAsia="宋体" w:hAnsi="宋体" w:cs="宋体"/>
        </w:rPr>
        <w:t>J 35:35</w:t>
      </w:r>
      <w:r>
        <w:rPr>
          <w:rFonts w:ascii="宋体" w:eastAsia="宋体" w:hAnsi="宋体" w:cs="宋体"/>
        </w:rPr>
        <w:br/>
      </w:r>
      <w:r>
        <w:rPr>
          <w:rFonts w:ascii="宋体" w:eastAsia="宋体" w:hAnsi="宋体" w:cs="宋体"/>
        </w:rPr>
        <w:t>所以差不多吗？跟午餐差不多吗？</w:t>
      </w:r>
    </w:p>
    <w:p>
      <w:pPr>
        <w:spacing w:before="240" w:after="240"/>
        <w:rPr>
          <w:rFonts w:ascii="宋体" w:eastAsia="宋体" w:hAnsi="宋体" w:cs="宋体"/>
          <w:sz w:val="24"/>
          <w:szCs w:val="24"/>
        </w:rPr>
      </w:pPr>
      <w:r>
        <w:rPr>
          <w:rFonts w:ascii="宋体" w:eastAsia="宋体" w:hAnsi="宋体" w:cs="宋体"/>
        </w:rPr>
        <w:t>P 35:40</w:t>
      </w:r>
      <w:r>
        <w:rPr>
          <w:rFonts w:ascii="宋体" w:eastAsia="宋体" w:hAnsi="宋体" w:cs="宋体"/>
        </w:rPr>
        <w:br/>
      </w:r>
      <w:r>
        <w:rPr>
          <w:rFonts w:ascii="宋体" w:eastAsia="宋体" w:hAnsi="宋体" w:cs="宋体"/>
        </w:rPr>
        <w:t>晚上的话是不吃碳水的，而且晚上的话我一般也不吃肉。</w:t>
      </w:r>
    </w:p>
    <w:p>
      <w:pPr>
        <w:spacing w:before="240" w:after="240"/>
        <w:rPr>
          <w:rFonts w:ascii="宋体" w:eastAsia="宋体" w:hAnsi="宋体" w:cs="宋体"/>
          <w:sz w:val="24"/>
          <w:szCs w:val="24"/>
        </w:rPr>
      </w:pPr>
      <w:r>
        <w:rPr>
          <w:rFonts w:ascii="宋体" w:eastAsia="宋体" w:hAnsi="宋体" w:cs="宋体"/>
        </w:rPr>
        <w:t>J 35:45</w:t>
      </w:r>
      <w:r>
        <w:rPr>
          <w:rFonts w:ascii="宋体" w:eastAsia="宋体" w:hAnsi="宋体" w:cs="宋体"/>
        </w:rPr>
        <w:br/>
      </w:r>
      <w:r>
        <w:rPr>
          <w:rFonts w:ascii="宋体" w:eastAsia="宋体" w:hAnsi="宋体" w:cs="宋体"/>
        </w:rPr>
        <w:t>晚上你也不吃肉。（P：对）。有什么原因吗？</w:t>
      </w:r>
    </w:p>
    <w:p>
      <w:pPr>
        <w:spacing w:before="240" w:after="240"/>
        <w:rPr>
          <w:rFonts w:ascii="宋体" w:eastAsia="宋体" w:hAnsi="宋体" w:cs="宋体"/>
          <w:sz w:val="24"/>
          <w:szCs w:val="24"/>
        </w:rPr>
      </w:pPr>
      <w:r>
        <w:rPr>
          <w:rFonts w:ascii="宋体" w:eastAsia="宋体" w:hAnsi="宋体" w:cs="宋体"/>
        </w:rPr>
        <w:t>P 35:51</w:t>
      </w:r>
      <w:r>
        <w:rPr>
          <w:rFonts w:ascii="宋体" w:eastAsia="宋体" w:hAnsi="宋体" w:cs="宋体"/>
        </w:rPr>
        <w:br/>
      </w:r>
      <w:r>
        <w:rPr>
          <w:rFonts w:ascii="宋体" w:eastAsia="宋体" w:hAnsi="宋体" w:cs="宋体"/>
        </w:rPr>
        <w:t>因为晚上吃肉的话，因为我觉得鸡胸肉它其实不太好吃，而且虾仁的话就是你，你如果开始健身的话就这两种肉不是比较主要的，因为牛肉的话我不太会做。就是做鸡肉和虾，你如果天天吃它，你就是会吃腻的，你就不如说你晚上少吃一顿，你还能多吃几天。</w:t>
      </w:r>
    </w:p>
    <w:p>
      <w:pPr>
        <w:spacing w:before="240" w:after="240"/>
        <w:rPr>
          <w:rFonts w:ascii="宋体" w:eastAsia="宋体" w:hAnsi="宋体" w:cs="宋体"/>
          <w:sz w:val="24"/>
          <w:szCs w:val="24"/>
        </w:rPr>
      </w:pPr>
      <w:r>
        <w:rPr>
          <w:rFonts w:ascii="宋体" w:eastAsia="宋体" w:hAnsi="宋体" w:cs="宋体"/>
        </w:rPr>
        <w:t>J 36:17</w:t>
      </w:r>
      <w:r>
        <w:rPr>
          <w:rFonts w:ascii="宋体" w:eastAsia="宋体" w:hAnsi="宋体" w:cs="宋体"/>
        </w:rPr>
        <w:br/>
      </w:r>
      <w:r>
        <w:rPr>
          <w:rFonts w:ascii="宋体" w:eastAsia="宋体" w:hAnsi="宋体" w:cs="宋体"/>
        </w:rPr>
        <w:t>（笑）好像有道理，不然不知道吃什么了，到最后，可能又会买一些不太，对。了解，所以你晚上吃也是吃就一颗鸡蛋，然后一些菜是。</w:t>
      </w:r>
    </w:p>
    <w:p>
      <w:pPr>
        <w:spacing w:before="240" w:after="240"/>
        <w:rPr>
          <w:rFonts w:ascii="宋体" w:eastAsia="宋体" w:hAnsi="宋体" w:cs="宋体"/>
          <w:sz w:val="24"/>
          <w:szCs w:val="24"/>
        </w:rPr>
      </w:pPr>
      <w:r>
        <w:rPr>
          <w:rFonts w:ascii="宋体" w:eastAsia="宋体" w:hAnsi="宋体" w:cs="宋体"/>
        </w:rPr>
        <w:t>P 36:33</w:t>
      </w:r>
      <w:r>
        <w:rPr>
          <w:rFonts w:ascii="宋体" w:eastAsia="宋体" w:hAnsi="宋体" w:cs="宋体"/>
        </w:rPr>
        <w:br/>
      </w:r>
      <w:r>
        <w:rPr>
          <w:rFonts w:ascii="宋体" w:eastAsia="宋体" w:hAnsi="宋体" w:cs="宋体"/>
        </w:rPr>
        <w:t>两颗鸡蛋，然后煮大概100多克的蔬菜。</w:t>
      </w:r>
    </w:p>
    <w:p>
      <w:pPr>
        <w:spacing w:before="240" w:after="240"/>
        <w:rPr>
          <w:rFonts w:ascii="宋体" w:eastAsia="宋体" w:hAnsi="宋体" w:cs="宋体"/>
          <w:sz w:val="24"/>
          <w:szCs w:val="24"/>
        </w:rPr>
      </w:pPr>
      <w:r>
        <w:rPr>
          <w:rFonts w:ascii="宋体" w:eastAsia="宋体" w:hAnsi="宋体" w:cs="宋体"/>
        </w:rPr>
        <w:t>J 36:39</w:t>
      </w:r>
      <w:r>
        <w:rPr>
          <w:rFonts w:ascii="宋体" w:eastAsia="宋体" w:hAnsi="宋体" w:cs="宋体"/>
        </w:rPr>
        <w:br/>
      </w:r>
      <w:r>
        <w:rPr>
          <w:rFonts w:ascii="宋体" w:eastAsia="宋体" w:hAnsi="宋体" w:cs="宋体"/>
        </w:rPr>
        <w:t>你都会大概抓什么比例呢？你是用手来抓吗？还是你真的会去秤？</w:t>
      </w:r>
    </w:p>
    <w:p>
      <w:pPr>
        <w:spacing w:before="240" w:after="240"/>
        <w:rPr>
          <w:rFonts w:ascii="宋体" w:eastAsia="宋体" w:hAnsi="宋体" w:cs="宋体"/>
          <w:sz w:val="24"/>
          <w:szCs w:val="24"/>
        </w:rPr>
      </w:pPr>
      <w:r>
        <w:rPr>
          <w:rFonts w:ascii="宋体" w:eastAsia="宋体" w:hAnsi="宋体" w:cs="宋体"/>
        </w:rPr>
        <w:t>P 36:48</w:t>
      </w:r>
      <w:r>
        <w:rPr>
          <w:rFonts w:ascii="宋体" w:eastAsia="宋体" w:hAnsi="宋体" w:cs="宋体"/>
        </w:rPr>
        <w:br/>
      </w:r>
      <w:r>
        <w:rPr>
          <w:rFonts w:ascii="宋体" w:eastAsia="宋体" w:hAnsi="宋体" w:cs="宋体"/>
        </w:rPr>
        <w:t>不秤，大概你去拿那个菜的时候，就感觉我今天晚上应该这么多就能吃饱了，就是这样子。</w:t>
      </w:r>
    </w:p>
    <w:p>
      <w:pPr>
        <w:spacing w:before="240" w:after="240"/>
        <w:rPr>
          <w:rFonts w:ascii="宋体" w:eastAsia="宋体" w:hAnsi="宋体" w:cs="宋体"/>
          <w:sz w:val="24"/>
          <w:szCs w:val="24"/>
        </w:rPr>
      </w:pPr>
      <w:r>
        <w:rPr>
          <w:rFonts w:ascii="宋体" w:eastAsia="宋体" w:hAnsi="宋体" w:cs="宋体"/>
        </w:rPr>
        <w:t>J 36:56</w:t>
      </w:r>
      <w:r>
        <w:rPr>
          <w:rFonts w:ascii="宋体" w:eastAsia="宋体" w:hAnsi="宋体" w:cs="宋体"/>
        </w:rPr>
        <w:br/>
      </w:r>
      <w:r>
        <w:rPr>
          <w:rFonts w:ascii="宋体" w:eastAsia="宋体" w:hAnsi="宋体" w:cs="宋体"/>
        </w:rPr>
        <w:t>是，对，因为菜你如果要吃饱也要说比较多，不是吗？如果跟碳水比的话，你量是需要比较多吗？</w:t>
      </w:r>
    </w:p>
    <w:p>
      <w:pPr>
        <w:spacing w:before="240" w:after="240"/>
        <w:rPr>
          <w:rFonts w:ascii="宋体" w:eastAsia="宋体" w:hAnsi="宋体" w:cs="宋体"/>
          <w:sz w:val="24"/>
          <w:szCs w:val="24"/>
        </w:rPr>
      </w:pPr>
      <w:r>
        <w:rPr>
          <w:rFonts w:ascii="宋体" w:eastAsia="宋体" w:hAnsi="宋体" w:cs="宋体"/>
        </w:rPr>
        <w:t>P 37:06</w:t>
      </w:r>
      <w:r>
        <w:rPr>
          <w:rFonts w:ascii="宋体" w:eastAsia="宋体" w:hAnsi="宋体" w:cs="宋体"/>
        </w:rPr>
        <w:br/>
      </w:r>
      <w:r>
        <w:rPr>
          <w:rFonts w:ascii="宋体" w:eastAsia="宋体" w:hAnsi="宋体" w:cs="宋体"/>
        </w:rPr>
        <w:t>差不多就是两份的菜一份的，不对。想想啊，差不多就是一半的菜，然后1/4的肉和蛋，然后碳水占不到1/4。</w:t>
      </w:r>
    </w:p>
    <w:p>
      <w:pPr>
        <w:spacing w:before="240" w:after="240"/>
        <w:rPr>
          <w:rFonts w:ascii="宋体" w:eastAsia="宋体" w:hAnsi="宋体" w:cs="宋体"/>
          <w:sz w:val="24"/>
          <w:szCs w:val="24"/>
        </w:rPr>
      </w:pPr>
      <w:r>
        <w:rPr>
          <w:rFonts w:ascii="宋体" w:eastAsia="宋体" w:hAnsi="宋体" w:cs="宋体"/>
        </w:rPr>
        <w:t>J 37:25</w:t>
      </w:r>
      <w:r>
        <w:rPr>
          <w:rFonts w:ascii="宋体" w:eastAsia="宋体" w:hAnsi="宋体" w:cs="宋体"/>
        </w:rPr>
        <w:br/>
      </w:r>
      <w:r>
        <w:rPr>
          <w:rFonts w:ascii="宋体" w:eastAsia="宋体" w:hAnsi="宋体" w:cs="宋体"/>
        </w:rPr>
        <w:t>不到1/4。像一个这样子一个圆圈，你的总体的一个摄入是吗？（P：对）这个信息里是你是怎么学习到或者是怎么决定的？</w:t>
      </w:r>
    </w:p>
    <w:p>
      <w:pPr>
        <w:spacing w:before="240" w:after="240"/>
        <w:rPr>
          <w:rFonts w:ascii="宋体" w:eastAsia="宋体" w:hAnsi="宋体" w:cs="宋体"/>
          <w:sz w:val="24"/>
          <w:szCs w:val="24"/>
        </w:rPr>
      </w:pPr>
      <w:r>
        <w:rPr>
          <w:rFonts w:ascii="宋体" w:eastAsia="宋体" w:hAnsi="宋体" w:cs="宋体"/>
        </w:rPr>
        <w:t>P 37:44</w:t>
      </w:r>
      <w:r>
        <w:rPr>
          <w:rFonts w:ascii="宋体" w:eastAsia="宋体" w:hAnsi="宋体" w:cs="宋体"/>
        </w:rPr>
        <w:br/>
      </w:r>
      <w:r>
        <w:rPr>
          <w:rFonts w:ascii="宋体" w:eastAsia="宋体" w:hAnsi="宋体" w:cs="宋体"/>
        </w:rPr>
        <w:t>这是我妈跟我讲的（笑），（J：你妈有健身吗？）很健康。我妈不健身，我妈特别瘦，他就是那种就是吃，他吃多少都不会胖的人。</w:t>
      </w:r>
    </w:p>
    <w:p>
      <w:pPr>
        <w:spacing w:before="240" w:after="240"/>
        <w:rPr>
          <w:rFonts w:ascii="宋体" w:eastAsia="宋体" w:hAnsi="宋体" w:cs="宋体"/>
          <w:sz w:val="24"/>
          <w:szCs w:val="24"/>
        </w:rPr>
      </w:pPr>
      <w:r>
        <w:rPr>
          <w:rFonts w:ascii="宋体" w:eastAsia="宋体" w:hAnsi="宋体" w:cs="宋体"/>
        </w:rPr>
        <w:t>J 37:57</w:t>
      </w:r>
      <w:r>
        <w:rPr>
          <w:rFonts w:ascii="宋体" w:eastAsia="宋体" w:hAnsi="宋体" w:cs="宋体"/>
        </w:rPr>
        <w:br/>
      </w:r>
      <w:r>
        <w:rPr>
          <w:rFonts w:ascii="宋体" w:eastAsia="宋体" w:hAnsi="宋体" w:cs="宋体"/>
        </w:rPr>
        <w:t>我知道那种人（笑），对，他就不用控制了，（P：对）想吃什么就吃什么。是，他跟你讲说这样子搭配是比较好是吗？你觉得是你身体会有感觉比较好吗？比较健康吗？</w:t>
      </w:r>
    </w:p>
    <w:p>
      <w:pPr>
        <w:spacing w:before="240" w:after="240"/>
        <w:rPr>
          <w:rFonts w:ascii="宋体" w:eastAsia="宋体" w:hAnsi="宋体" w:cs="宋体"/>
          <w:sz w:val="24"/>
          <w:szCs w:val="24"/>
        </w:rPr>
      </w:pPr>
      <w:r>
        <w:rPr>
          <w:rFonts w:ascii="宋体" w:eastAsia="宋体" w:hAnsi="宋体" w:cs="宋体"/>
        </w:rPr>
        <w:t>P 38:19</w:t>
      </w:r>
      <w:r>
        <w:rPr>
          <w:rFonts w:ascii="宋体" w:eastAsia="宋体" w:hAnsi="宋体" w:cs="宋体"/>
        </w:rPr>
        <w:br/>
      </w:r>
      <w:r>
        <w:rPr>
          <w:rFonts w:ascii="宋体" w:eastAsia="宋体" w:hAnsi="宋体" w:cs="宋体"/>
        </w:rPr>
        <w:t>确实你如果控制一下饮食，然后在健身的时候，就是你去偶尔慢跑一下，跑个1公里2公里甚至跑5公里都能跑得下来，就是不要求速度的时候，但如果你很长时间不锻炼的时候，你就觉得，哇，跑一公里都好累啊</w:t>
      </w:r>
    </w:p>
    <w:p>
      <w:pPr>
        <w:spacing w:before="240" w:after="240"/>
        <w:rPr>
          <w:rFonts w:ascii="宋体" w:eastAsia="宋体" w:hAnsi="宋体" w:cs="宋体"/>
          <w:sz w:val="24"/>
          <w:szCs w:val="24"/>
        </w:rPr>
      </w:pPr>
      <w:r>
        <w:rPr>
          <w:rFonts w:ascii="宋体" w:eastAsia="宋体" w:hAnsi="宋体" w:cs="宋体"/>
        </w:rPr>
        <w:t>J 38:36</w:t>
      </w:r>
      <w:r>
        <w:rPr>
          <w:rFonts w:ascii="宋体" w:eastAsia="宋体" w:hAnsi="宋体" w:cs="宋体"/>
        </w:rPr>
        <w:br/>
      </w:r>
      <w:r>
        <w:rPr>
          <w:rFonts w:ascii="宋体" w:eastAsia="宋体" w:hAnsi="宋体" w:cs="宋体"/>
        </w:rPr>
        <w:t>对真的，我以前跑过，现在不行了（笑）我也是。我妈妈也喜欢跑步，他其他的健身不太会做，但是他也是他喜欢慢跑，他就每天晚上会出去跑一下，她也是可以跑很久的。对，它通常都跑个五六公里这样子，你自己去就好了，我算了，（笑）所以你会像跑步吗？还是你会做其他，你会去健身房之类的吗？</w:t>
      </w:r>
    </w:p>
    <w:p>
      <w:pPr>
        <w:spacing w:before="240" w:after="240"/>
        <w:rPr>
          <w:rFonts w:ascii="宋体" w:eastAsia="宋体" w:hAnsi="宋体" w:cs="宋体"/>
          <w:sz w:val="24"/>
          <w:szCs w:val="24"/>
        </w:rPr>
      </w:pPr>
      <w:r>
        <w:rPr>
          <w:rFonts w:ascii="宋体" w:eastAsia="宋体" w:hAnsi="宋体" w:cs="宋体"/>
        </w:rPr>
        <w:t>P 39:07</w:t>
      </w:r>
      <w:r>
        <w:rPr>
          <w:rFonts w:ascii="宋体" w:eastAsia="宋体" w:hAnsi="宋体" w:cs="宋体"/>
        </w:rPr>
        <w:br/>
      </w:r>
      <w:r>
        <w:rPr>
          <w:rFonts w:ascii="宋体" w:eastAsia="宋体" w:hAnsi="宋体" w:cs="宋体"/>
        </w:rPr>
        <w:t>会跑步，然后在家里面做一些简单的就是那些运动，就像那些什么卷腹，就是有那个像 Kip一样跟着他练一些。</w:t>
      </w:r>
    </w:p>
    <w:p>
      <w:pPr>
        <w:spacing w:before="240" w:after="240"/>
        <w:rPr>
          <w:rFonts w:ascii="宋体" w:eastAsia="宋体" w:hAnsi="宋体" w:cs="宋体"/>
          <w:sz w:val="24"/>
          <w:szCs w:val="24"/>
        </w:rPr>
      </w:pPr>
      <w:r>
        <w:rPr>
          <w:rFonts w:ascii="宋体" w:eastAsia="宋体" w:hAnsi="宋体" w:cs="宋体"/>
        </w:rPr>
        <w:t>J 39:20</w:t>
      </w:r>
      <w:r>
        <w:rPr>
          <w:rFonts w:ascii="宋体" w:eastAsia="宋体" w:hAnsi="宋体" w:cs="宋体"/>
        </w:rPr>
        <w:br/>
      </w:r>
      <w:r>
        <w:rPr>
          <w:rFonts w:ascii="宋体" w:eastAsia="宋体" w:hAnsi="宋体" w:cs="宋体"/>
        </w:rPr>
        <w:t>是对蛮好的，至少家里都可以做一些简单的动作。对，尤其是隔离的时候，我觉得这样蛮重要的（笑）。这些都比较发展都比较好了，现在应该都很多视频，很多可以选一下。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好了解，好，所以你饮食，这样子的话，你不健身的时候大概是有什么特定的一个饮食习惯吗？</w:t>
      </w:r>
    </w:p>
    <w:p>
      <w:pPr>
        <w:spacing w:before="240" w:after="240"/>
        <w:rPr>
          <w:rFonts w:ascii="宋体" w:eastAsia="宋体" w:hAnsi="宋体" w:cs="宋体"/>
          <w:sz w:val="24"/>
          <w:szCs w:val="24"/>
        </w:rPr>
      </w:pPr>
      <w:r>
        <w:rPr>
          <w:rFonts w:ascii="宋体" w:eastAsia="宋体" w:hAnsi="宋体" w:cs="宋体"/>
        </w:rPr>
        <w:t>P 39:49</w:t>
      </w:r>
      <w:r>
        <w:rPr>
          <w:rFonts w:ascii="宋体" w:eastAsia="宋体" w:hAnsi="宋体" w:cs="宋体"/>
        </w:rPr>
        <w:br/>
      </w:r>
      <w:r>
        <w:rPr>
          <w:rFonts w:ascii="宋体" w:eastAsia="宋体" w:hAnsi="宋体" w:cs="宋体"/>
        </w:rPr>
        <w:t>不健身的时候也没有什么特定的饮食习惯，就是有什么就是吃什么，或者今天想吃什么了，搞一点。</w:t>
      </w:r>
    </w:p>
    <w:p>
      <w:pPr>
        <w:spacing w:before="240" w:after="240"/>
        <w:rPr>
          <w:rFonts w:ascii="宋体" w:eastAsia="宋体" w:hAnsi="宋体" w:cs="宋体"/>
          <w:sz w:val="24"/>
          <w:szCs w:val="24"/>
        </w:rPr>
      </w:pPr>
      <w:r>
        <w:rPr>
          <w:rFonts w:ascii="宋体" w:eastAsia="宋体" w:hAnsi="宋体" w:cs="宋体"/>
        </w:rPr>
        <w:t>J 40:03</w:t>
      </w:r>
      <w:r>
        <w:rPr>
          <w:rFonts w:ascii="宋体" w:eastAsia="宋体" w:hAnsi="宋体" w:cs="宋体"/>
        </w:rPr>
        <w:br/>
      </w:r>
      <w:r>
        <w:rPr>
          <w:rFonts w:ascii="宋体" w:eastAsia="宋体" w:hAnsi="宋体" w:cs="宋体"/>
        </w:rPr>
        <w:t>所以你那时候也是蛋就会吃的比较少是吗？</w:t>
      </w:r>
    </w:p>
    <w:p>
      <w:pPr>
        <w:spacing w:before="240" w:after="240"/>
        <w:rPr>
          <w:rFonts w:ascii="宋体" w:eastAsia="宋体" w:hAnsi="宋体" w:cs="宋体"/>
          <w:sz w:val="24"/>
          <w:szCs w:val="24"/>
        </w:rPr>
      </w:pPr>
      <w:r>
        <w:rPr>
          <w:rFonts w:ascii="宋体" w:eastAsia="宋体" w:hAnsi="宋体" w:cs="宋体"/>
        </w:rPr>
        <w:t>P 40:09</w:t>
      </w:r>
      <w:r>
        <w:rPr>
          <w:rFonts w:ascii="宋体" w:eastAsia="宋体" w:hAnsi="宋体" w:cs="宋体"/>
        </w:rPr>
        <w:br/>
      </w:r>
      <w:r>
        <w:rPr>
          <w:rFonts w:ascii="宋体" w:eastAsia="宋体" w:hAnsi="宋体" w:cs="宋体"/>
        </w:rPr>
        <w:t>对，那个时候一般也就早上煎一个蛋当早餐，然后偶尔炒一个鸡蛋吃或者蒸那种鸡蛋羹。</w:t>
      </w:r>
    </w:p>
    <w:p>
      <w:pPr>
        <w:spacing w:before="240" w:after="240"/>
        <w:rPr>
          <w:rFonts w:ascii="宋体" w:eastAsia="宋体" w:hAnsi="宋体" w:cs="宋体"/>
          <w:sz w:val="24"/>
          <w:szCs w:val="24"/>
        </w:rPr>
      </w:pPr>
      <w:r>
        <w:rPr>
          <w:rFonts w:ascii="宋体" w:eastAsia="宋体" w:hAnsi="宋体" w:cs="宋体"/>
        </w:rPr>
        <w:t>J 40:16</w:t>
      </w:r>
      <w:r>
        <w:rPr>
          <w:rFonts w:ascii="宋体" w:eastAsia="宋体" w:hAnsi="宋体" w:cs="宋体"/>
        </w:rPr>
        <w:br/>
      </w:r>
      <w:r>
        <w:rPr>
          <w:rFonts w:ascii="宋体" w:eastAsia="宋体" w:hAnsi="宋体" w:cs="宋体"/>
        </w:rPr>
        <w:t>是，你现在就不太会做像鸡蛋羹或者是炒鸡蛋什么都不太会了是吗？（P：对）你健身的时候，主要就是用水煮了，你会想念这些不同的味道或者是口感吗？</w:t>
      </w:r>
    </w:p>
    <w:p>
      <w:pPr>
        <w:spacing w:before="240" w:after="240"/>
        <w:rPr>
          <w:rFonts w:ascii="宋体" w:eastAsia="宋体" w:hAnsi="宋体" w:cs="宋体"/>
          <w:sz w:val="24"/>
          <w:szCs w:val="24"/>
        </w:rPr>
      </w:pPr>
      <w:r>
        <w:rPr>
          <w:rFonts w:ascii="宋体" w:eastAsia="宋体" w:hAnsi="宋体" w:cs="宋体"/>
        </w:rPr>
        <w:t>P 40:34</w:t>
      </w:r>
      <w:r>
        <w:rPr>
          <w:rFonts w:ascii="宋体" w:eastAsia="宋体" w:hAnsi="宋体" w:cs="宋体"/>
        </w:rPr>
        <w:br/>
      </w:r>
      <w:r>
        <w:rPr>
          <w:rFonts w:ascii="宋体" w:eastAsia="宋体" w:hAnsi="宋体" w:cs="宋体"/>
        </w:rPr>
        <w:t>当然会（笑），但是还是健身重要。</w:t>
      </w:r>
    </w:p>
    <w:p>
      <w:pPr>
        <w:spacing w:before="240" w:after="240"/>
        <w:rPr>
          <w:rFonts w:ascii="宋体" w:eastAsia="宋体" w:hAnsi="宋体" w:cs="宋体"/>
          <w:sz w:val="24"/>
          <w:szCs w:val="24"/>
        </w:rPr>
      </w:pPr>
      <w:r>
        <w:rPr>
          <w:rFonts w:ascii="宋体" w:eastAsia="宋体" w:hAnsi="宋体" w:cs="宋体"/>
        </w:rPr>
        <w:t>J 40:38</w:t>
      </w:r>
      <w:r>
        <w:rPr>
          <w:rFonts w:ascii="宋体" w:eastAsia="宋体" w:hAnsi="宋体" w:cs="宋体"/>
        </w:rPr>
        <w:br/>
      </w:r>
      <w:r>
        <w:rPr>
          <w:rFonts w:ascii="宋体" w:eastAsia="宋体" w:hAnsi="宋体" w:cs="宋体"/>
        </w:rPr>
        <w:t>是吗？对现在养生啊，健身，其实我觉得我自己要看重一点（笑），我比较是我想要吃什么就吃什么，可是这样水煮蛋的话，他就更要求说你可能蛋要新鲜一点，就比较，菜比较好吃，会吗？（P：对）会有吃的出一些不同吗？</w:t>
      </w:r>
    </w:p>
    <w:p>
      <w:pPr>
        <w:spacing w:before="240" w:after="240"/>
        <w:rPr>
          <w:rFonts w:ascii="宋体" w:eastAsia="宋体" w:hAnsi="宋体" w:cs="宋体"/>
          <w:sz w:val="24"/>
          <w:szCs w:val="24"/>
        </w:rPr>
      </w:pPr>
      <w:r>
        <w:rPr>
          <w:rFonts w:ascii="宋体" w:eastAsia="宋体" w:hAnsi="宋体" w:cs="宋体"/>
        </w:rPr>
        <w:t>P 41:05</w:t>
      </w:r>
      <w:r>
        <w:rPr>
          <w:rFonts w:ascii="宋体" w:eastAsia="宋体" w:hAnsi="宋体" w:cs="宋体"/>
        </w:rPr>
        <w:br/>
      </w:r>
      <w:r>
        <w:rPr>
          <w:rFonts w:ascii="宋体" w:eastAsia="宋体" w:hAnsi="宋体" w:cs="宋体"/>
        </w:rPr>
        <w:t>它煮起来的时候好像不太能吃出来，就感觉好像都不是太好吃（笑）</w:t>
      </w:r>
    </w:p>
    <w:p>
      <w:pPr>
        <w:spacing w:before="240" w:after="240"/>
        <w:rPr>
          <w:rFonts w:ascii="宋体" w:eastAsia="宋体" w:hAnsi="宋体" w:cs="宋体"/>
          <w:sz w:val="24"/>
          <w:szCs w:val="24"/>
        </w:rPr>
      </w:pPr>
      <w:r>
        <w:rPr>
          <w:rFonts w:ascii="宋体" w:eastAsia="宋体" w:hAnsi="宋体" w:cs="宋体"/>
        </w:rPr>
        <w:t>J 41:14</w:t>
      </w:r>
      <w:r>
        <w:rPr>
          <w:rFonts w:ascii="宋体" w:eastAsia="宋体" w:hAnsi="宋体" w:cs="宋体"/>
        </w:rPr>
        <w:br/>
      </w:r>
      <w:r>
        <w:rPr>
          <w:rFonts w:ascii="宋体" w:eastAsia="宋体" w:hAnsi="宋体" w:cs="宋体"/>
        </w:rPr>
        <w:t>是吗？对，那还是忍着了（笑）。哦，了解，可是这样，对，就像你说的可能就比较，健身比较重要，那就吃的话就硬着，那会如果你跟你这样吃，你的家人也会这样吃吗？你说你的妹妹还有你妈妈。</w:t>
      </w:r>
    </w:p>
    <w:p>
      <w:pPr>
        <w:spacing w:before="240" w:after="240"/>
        <w:rPr>
          <w:rFonts w:ascii="宋体" w:eastAsia="宋体" w:hAnsi="宋体" w:cs="宋体"/>
          <w:sz w:val="24"/>
          <w:szCs w:val="24"/>
        </w:rPr>
      </w:pPr>
      <w:r>
        <w:rPr>
          <w:rFonts w:ascii="宋体" w:eastAsia="宋体" w:hAnsi="宋体" w:cs="宋体"/>
        </w:rPr>
        <w:t>P 41:36</w:t>
      </w:r>
      <w:r>
        <w:rPr>
          <w:rFonts w:ascii="宋体" w:eastAsia="宋体" w:hAnsi="宋体" w:cs="宋体"/>
        </w:rPr>
        <w:br/>
      </w:r>
      <w:r>
        <w:rPr>
          <w:rFonts w:ascii="宋体" w:eastAsia="宋体" w:hAnsi="宋体" w:cs="宋体"/>
        </w:rPr>
        <w:t>那不会，他们就吃他们自己的，然后我自己做我自己的饭（笑）</w:t>
      </w:r>
    </w:p>
    <w:p>
      <w:pPr>
        <w:spacing w:before="240" w:after="240"/>
        <w:rPr>
          <w:rFonts w:ascii="宋体" w:eastAsia="宋体" w:hAnsi="宋体" w:cs="宋体"/>
          <w:sz w:val="24"/>
          <w:szCs w:val="24"/>
        </w:rPr>
      </w:pPr>
      <w:r>
        <w:rPr>
          <w:rFonts w:ascii="宋体" w:eastAsia="宋体" w:hAnsi="宋体" w:cs="宋体"/>
        </w:rPr>
        <w:t>J 41:42</w:t>
      </w:r>
      <w:r>
        <w:rPr>
          <w:rFonts w:ascii="宋体" w:eastAsia="宋体" w:hAnsi="宋体" w:cs="宋体"/>
        </w:rPr>
        <w:br/>
      </w:r>
      <w:r>
        <w:rPr>
          <w:rFonts w:ascii="宋体" w:eastAsia="宋体" w:hAnsi="宋体" w:cs="宋体"/>
        </w:rPr>
        <w:t>哦，所以你们就不一起吃了，不一起做饭，或者是吃饭（P：嗯对），分开来了，每天就没有一餐是一起的。</w:t>
      </w:r>
    </w:p>
    <w:p>
      <w:pPr>
        <w:spacing w:before="240" w:after="240"/>
        <w:rPr>
          <w:rFonts w:ascii="宋体" w:eastAsia="宋体" w:hAnsi="宋体" w:cs="宋体"/>
          <w:sz w:val="24"/>
          <w:szCs w:val="24"/>
        </w:rPr>
      </w:pPr>
      <w:r>
        <w:rPr>
          <w:rFonts w:ascii="宋体" w:eastAsia="宋体" w:hAnsi="宋体" w:cs="宋体"/>
        </w:rPr>
        <w:t>P 41:53</w:t>
      </w:r>
      <w:r>
        <w:rPr>
          <w:rFonts w:ascii="宋体" w:eastAsia="宋体" w:hAnsi="宋体" w:cs="宋体"/>
        </w:rPr>
        <w:br/>
      </w:r>
      <w:r>
        <w:rPr>
          <w:rFonts w:ascii="宋体" w:eastAsia="宋体" w:hAnsi="宋体" w:cs="宋体"/>
        </w:rPr>
        <w:t>对，因为我妈和我妹没有吃早餐的习惯。</w:t>
      </w:r>
    </w:p>
    <w:p>
      <w:pPr>
        <w:spacing w:before="240" w:after="240"/>
        <w:rPr>
          <w:rFonts w:ascii="宋体" w:eastAsia="宋体" w:hAnsi="宋体" w:cs="宋体"/>
          <w:sz w:val="24"/>
          <w:szCs w:val="24"/>
        </w:rPr>
      </w:pPr>
      <w:r>
        <w:rPr>
          <w:rFonts w:ascii="宋体" w:eastAsia="宋体" w:hAnsi="宋体" w:cs="宋体"/>
        </w:rPr>
        <w:t>J 41:58</w:t>
      </w:r>
      <w:r>
        <w:rPr>
          <w:rFonts w:ascii="宋体" w:eastAsia="宋体" w:hAnsi="宋体" w:cs="宋体"/>
        </w:rPr>
        <w:br/>
      </w:r>
      <w:r>
        <w:rPr>
          <w:rFonts w:ascii="宋体" w:eastAsia="宋体" w:hAnsi="宋体" w:cs="宋体"/>
        </w:rPr>
        <w:t>哦，了解，然后午餐和晚餐通常都是你妈妈在家里做吗？还是你妹妹也会做？</w:t>
      </w:r>
    </w:p>
    <w:p>
      <w:pPr>
        <w:spacing w:before="240" w:after="240"/>
        <w:rPr>
          <w:rFonts w:ascii="宋体" w:eastAsia="宋体" w:hAnsi="宋体" w:cs="宋体"/>
          <w:sz w:val="24"/>
          <w:szCs w:val="24"/>
        </w:rPr>
      </w:pPr>
      <w:r>
        <w:rPr>
          <w:rFonts w:ascii="宋体" w:eastAsia="宋体" w:hAnsi="宋体" w:cs="宋体"/>
        </w:rPr>
        <w:t>P 42:07</w:t>
      </w:r>
      <w:r>
        <w:rPr>
          <w:rFonts w:ascii="宋体" w:eastAsia="宋体" w:hAnsi="宋体" w:cs="宋体"/>
        </w:rPr>
        <w:br/>
      </w:r>
      <w:r>
        <w:rPr>
          <w:rFonts w:ascii="宋体" w:eastAsia="宋体" w:hAnsi="宋体" w:cs="宋体"/>
        </w:rPr>
        <w:t>就是我妈做，然后我妹他不太会做饭（笑），但偶尔我会，我妈不在的时候，我会给他做一些她吃的饭</w:t>
      </w:r>
    </w:p>
    <w:p>
      <w:pPr>
        <w:spacing w:before="240" w:after="240"/>
        <w:rPr>
          <w:rFonts w:ascii="宋体" w:eastAsia="宋体" w:hAnsi="宋体" w:cs="宋体"/>
          <w:sz w:val="24"/>
          <w:szCs w:val="24"/>
        </w:rPr>
      </w:pPr>
      <w:r>
        <w:rPr>
          <w:rFonts w:ascii="宋体" w:eastAsia="宋体" w:hAnsi="宋体" w:cs="宋体"/>
        </w:rPr>
        <w:t>J 42:17</w:t>
      </w:r>
      <w:r>
        <w:rPr>
          <w:rFonts w:ascii="宋体" w:eastAsia="宋体" w:hAnsi="宋体" w:cs="宋体"/>
        </w:rPr>
        <w:br/>
      </w:r>
      <w:r>
        <w:rPr>
          <w:rFonts w:ascii="宋体" w:eastAsia="宋体" w:hAnsi="宋体" w:cs="宋体"/>
        </w:rPr>
        <w:t>哦，但是你就不吃，那这样子会困难吗？</w:t>
      </w:r>
    </w:p>
    <w:p>
      <w:pPr>
        <w:spacing w:before="240" w:after="240"/>
        <w:rPr>
          <w:rFonts w:ascii="宋体" w:eastAsia="宋体" w:hAnsi="宋体" w:cs="宋体"/>
          <w:sz w:val="24"/>
          <w:szCs w:val="24"/>
        </w:rPr>
      </w:pPr>
      <w:r>
        <w:rPr>
          <w:rFonts w:ascii="宋体" w:eastAsia="宋体" w:hAnsi="宋体" w:cs="宋体"/>
        </w:rPr>
        <w:t>P 42:28</w:t>
      </w:r>
      <w:r>
        <w:rPr>
          <w:rFonts w:ascii="宋体" w:eastAsia="宋体" w:hAnsi="宋体" w:cs="宋体"/>
        </w:rPr>
        <w:br/>
      </w:r>
      <w:r>
        <w:rPr>
          <w:rFonts w:ascii="宋体" w:eastAsia="宋体" w:hAnsi="宋体" w:cs="宋体"/>
        </w:rPr>
        <w:t>是会有困难的，所以说就不要一起吃饭了，你端着水煮菜的时候，看到他们在吃什么排骨什么的，你就会好煎熬。</w:t>
      </w:r>
    </w:p>
    <w:p>
      <w:pPr>
        <w:spacing w:before="240" w:after="240"/>
        <w:rPr>
          <w:rFonts w:ascii="宋体" w:eastAsia="宋体" w:hAnsi="宋体" w:cs="宋体"/>
          <w:sz w:val="24"/>
          <w:szCs w:val="24"/>
        </w:rPr>
      </w:pPr>
      <w:r>
        <w:rPr>
          <w:rFonts w:ascii="宋体" w:eastAsia="宋体" w:hAnsi="宋体" w:cs="宋体"/>
        </w:rPr>
        <w:t>J 42:35</w:t>
      </w:r>
      <w:r>
        <w:rPr>
          <w:rFonts w:ascii="宋体" w:eastAsia="宋体" w:hAnsi="宋体" w:cs="宋体"/>
        </w:rPr>
        <w:br/>
      </w:r>
      <w:r>
        <w:rPr>
          <w:rFonts w:ascii="宋体" w:eastAsia="宋体" w:hAnsi="宋体" w:cs="宋体"/>
        </w:rPr>
        <w:t>对，所以你们是怎么去安排呢，每一天？</w:t>
      </w:r>
    </w:p>
    <w:p>
      <w:pPr>
        <w:spacing w:before="240" w:after="240"/>
        <w:rPr>
          <w:rFonts w:ascii="宋体" w:eastAsia="宋体" w:hAnsi="宋体" w:cs="宋体"/>
          <w:sz w:val="24"/>
          <w:szCs w:val="24"/>
        </w:rPr>
      </w:pPr>
      <w:r>
        <w:rPr>
          <w:rFonts w:ascii="宋体" w:eastAsia="宋体" w:hAnsi="宋体" w:cs="宋体"/>
        </w:rPr>
        <w:t>P 42:40</w:t>
      </w:r>
      <w:r>
        <w:rPr>
          <w:rFonts w:ascii="宋体" w:eastAsia="宋体" w:hAnsi="宋体" w:cs="宋体"/>
        </w:rPr>
        <w:br/>
      </w:r>
      <w:r>
        <w:rPr>
          <w:rFonts w:ascii="宋体" w:eastAsia="宋体" w:hAnsi="宋体" w:cs="宋体"/>
        </w:rPr>
        <w:t>我一般我先做饭，因为我做完饭我的锅也比较好刷，然后我就端着饭去一边吃，然后他们再做他们的饭。</w:t>
      </w:r>
    </w:p>
    <w:p>
      <w:pPr>
        <w:spacing w:before="240" w:after="240"/>
        <w:rPr>
          <w:rFonts w:ascii="宋体" w:eastAsia="宋体" w:hAnsi="宋体" w:cs="宋体"/>
          <w:sz w:val="24"/>
          <w:szCs w:val="24"/>
        </w:rPr>
      </w:pPr>
      <w:r>
        <w:rPr>
          <w:rFonts w:ascii="宋体" w:eastAsia="宋体" w:hAnsi="宋体" w:cs="宋体"/>
        </w:rPr>
        <w:t>J 42:51</w:t>
      </w:r>
      <w:r>
        <w:rPr>
          <w:rFonts w:ascii="宋体" w:eastAsia="宋体" w:hAnsi="宋体" w:cs="宋体"/>
        </w:rPr>
        <w:br/>
      </w:r>
      <w:r>
        <w:rPr>
          <w:rFonts w:ascii="宋体" w:eastAsia="宋体" w:hAnsi="宋体" w:cs="宋体"/>
        </w:rPr>
        <w:t>是，所以他们做饭的时候你就可以吃了，然后就差不多吃完了，是吗？他们就再吃。噢（P：对）。那你会跟他们一起，就不会再跟他们在饭桌上什么聊天啊，谈事啊。</w:t>
      </w:r>
    </w:p>
    <w:p>
      <w:pPr>
        <w:spacing w:before="240" w:after="240"/>
        <w:rPr>
          <w:rFonts w:ascii="宋体" w:eastAsia="宋体" w:hAnsi="宋体" w:cs="宋体"/>
          <w:sz w:val="24"/>
          <w:szCs w:val="24"/>
        </w:rPr>
      </w:pPr>
      <w:r>
        <w:rPr>
          <w:rFonts w:ascii="宋体" w:eastAsia="宋体" w:hAnsi="宋体" w:cs="宋体"/>
        </w:rPr>
        <w:t>P 43:07</w:t>
      </w:r>
      <w:r>
        <w:rPr>
          <w:rFonts w:ascii="宋体" w:eastAsia="宋体" w:hAnsi="宋体" w:cs="宋体"/>
        </w:rPr>
        <w:br/>
      </w:r>
      <w:r>
        <w:rPr>
          <w:rFonts w:ascii="宋体" w:eastAsia="宋体" w:hAnsi="宋体" w:cs="宋体"/>
        </w:rPr>
        <w:t>嗯，不会。</w:t>
      </w:r>
    </w:p>
    <w:p>
      <w:pPr>
        <w:spacing w:before="240" w:after="240"/>
        <w:rPr>
          <w:rFonts w:ascii="宋体" w:eastAsia="宋体" w:hAnsi="宋体" w:cs="宋体"/>
          <w:sz w:val="24"/>
          <w:szCs w:val="24"/>
        </w:rPr>
      </w:pPr>
      <w:r>
        <w:rPr>
          <w:rFonts w:ascii="宋体" w:eastAsia="宋体" w:hAnsi="宋体" w:cs="宋体"/>
        </w:rPr>
        <w:t>J 43:09</w:t>
      </w:r>
      <w:r>
        <w:rPr>
          <w:rFonts w:ascii="宋体" w:eastAsia="宋体" w:hAnsi="宋体" w:cs="宋体"/>
        </w:rPr>
        <w:br/>
      </w:r>
      <w:r>
        <w:rPr>
          <w:rFonts w:ascii="宋体" w:eastAsia="宋体" w:hAnsi="宋体" w:cs="宋体"/>
        </w:rPr>
        <w:t>这还蛮，我还没怎么听说过，对。我知道自己一个人的时候比较简单，像我在国外的时候我自己一个人做自己吃的就没有什么问题，自己买自己做，但是我回家以后我就觉得有点困难，因为妈妈都会说你就来吃一点点，吃一点点（笑）我觉得很难抗拒，那你坚持很好，加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对，你打算就是这样子，你每次健身你都会有像一个时间段吗？还是有什么变化吗？</w:t>
      </w:r>
    </w:p>
    <w:p>
      <w:pPr>
        <w:spacing w:before="240" w:after="240"/>
        <w:rPr>
          <w:rFonts w:ascii="宋体" w:eastAsia="宋体" w:hAnsi="宋体" w:cs="宋体"/>
          <w:sz w:val="24"/>
          <w:szCs w:val="24"/>
        </w:rPr>
      </w:pPr>
      <w:r>
        <w:rPr>
          <w:rFonts w:ascii="宋体" w:eastAsia="宋体" w:hAnsi="宋体" w:cs="宋体"/>
        </w:rPr>
        <w:t>P 43:47</w:t>
      </w:r>
      <w:r>
        <w:rPr>
          <w:rFonts w:ascii="宋体" w:eastAsia="宋体" w:hAnsi="宋体" w:cs="宋体"/>
        </w:rPr>
        <w:br/>
      </w:r>
      <w:r>
        <w:rPr>
          <w:rFonts w:ascii="宋体" w:eastAsia="宋体" w:hAnsi="宋体" w:cs="宋体"/>
        </w:rPr>
        <w:t>因为我健身确实就是之前也很忙，然后就是说很难坚持很长时间，就可能一个月两个月，然后之后你如果再一工作就很累，然后在很忙的时候，你就是吃东西的时候，你就根本不知道你今天吃了什么。就是你饿急的时候就有什么吃什么那种。可能你的那个健身的效果会消失掉，然后你再重新开始新一轮的时候，就是会很久，很难达到那个你预期的目标，就是什么时候忙了，什么时候就不健身了。</w:t>
      </w:r>
    </w:p>
    <w:p>
      <w:pPr>
        <w:spacing w:before="240" w:after="240"/>
        <w:rPr>
          <w:rFonts w:ascii="宋体" w:eastAsia="宋体" w:hAnsi="宋体" w:cs="宋体"/>
          <w:sz w:val="24"/>
          <w:szCs w:val="24"/>
        </w:rPr>
      </w:pPr>
      <w:r>
        <w:rPr>
          <w:rFonts w:ascii="宋体" w:eastAsia="宋体" w:hAnsi="宋体" w:cs="宋体"/>
        </w:rPr>
        <w:t>J 44:30</w:t>
      </w:r>
      <w:r>
        <w:rPr>
          <w:rFonts w:ascii="宋体" w:eastAsia="宋体" w:hAnsi="宋体" w:cs="宋体"/>
        </w:rPr>
        <w:br/>
      </w:r>
      <w:r>
        <w:rPr>
          <w:rFonts w:ascii="宋体" w:eastAsia="宋体" w:hAnsi="宋体" w:cs="宋体"/>
        </w:rPr>
        <w:t>那蛮辛苦的，所以你都会给自己定一个目标是吗？就是你健身的目标你都会定向什么样子的目标，是像体重，还是说你的运动量。</w:t>
      </w:r>
    </w:p>
    <w:p>
      <w:pPr>
        <w:spacing w:before="240" w:after="240"/>
        <w:rPr>
          <w:rFonts w:ascii="宋体" w:eastAsia="宋体" w:hAnsi="宋体" w:cs="宋体"/>
          <w:sz w:val="24"/>
          <w:szCs w:val="24"/>
        </w:rPr>
      </w:pPr>
      <w:r>
        <w:rPr>
          <w:rFonts w:ascii="宋体" w:eastAsia="宋体" w:hAnsi="宋体" w:cs="宋体"/>
        </w:rPr>
        <w:t>P 44:44</w:t>
      </w:r>
      <w:r>
        <w:rPr>
          <w:rFonts w:ascii="宋体" w:eastAsia="宋体" w:hAnsi="宋体" w:cs="宋体"/>
        </w:rPr>
        <w:br/>
      </w:r>
      <w:r>
        <w:rPr>
          <w:rFonts w:ascii="宋体" w:eastAsia="宋体" w:hAnsi="宋体" w:cs="宋体"/>
        </w:rPr>
        <w:t>就是瘦多少斤，或者说什么体质率下降百分之多少，或者看起来就是有什么三围就是小多少。</w:t>
      </w:r>
    </w:p>
    <w:p>
      <w:pPr>
        <w:spacing w:before="240" w:after="240"/>
        <w:rPr>
          <w:rFonts w:ascii="宋体" w:eastAsia="宋体" w:hAnsi="宋体" w:cs="宋体"/>
          <w:sz w:val="24"/>
          <w:szCs w:val="24"/>
        </w:rPr>
      </w:pPr>
      <w:r>
        <w:rPr>
          <w:rFonts w:ascii="宋体" w:eastAsia="宋体" w:hAnsi="宋体" w:cs="宋体"/>
        </w:rPr>
        <w:t>J 44:57</w:t>
      </w:r>
      <w:r>
        <w:rPr>
          <w:rFonts w:ascii="宋体" w:eastAsia="宋体" w:hAnsi="宋体" w:cs="宋体"/>
        </w:rPr>
        <w:br/>
      </w:r>
      <w:r>
        <w:rPr>
          <w:rFonts w:ascii="宋体" w:eastAsia="宋体" w:hAnsi="宋体" w:cs="宋体"/>
        </w:rPr>
        <w:t>你会用这些，来去具体。了解，具体的去把它给衡量出来。如果在健身结束之后，如果忙的时候，如果没有再继续健身，它就真的会反弹是吗？</w:t>
      </w:r>
    </w:p>
    <w:p>
      <w:pPr>
        <w:spacing w:before="240" w:after="240"/>
        <w:rPr>
          <w:rFonts w:ascii="宋体" w:eastAsia="宋体" w:hAnsi="宋体" w:cs="宋体"/>
          <w:sz w:val="24"/>
          <w:szCs w:val="24"/>
        </w:rPr>
      </w:pPr>
      <w:r>
        <w:rPr>
          <w:rFonts w:ascii="宋体" w:eastAsia="宋体" w:hAnsi="宋体" w:cs="宋体"/>
        </w:rPr>
        <w:t>P 45:14</w:t>
      </w:r>
      <w:r>
        <w:rPr>
          <w:rFonts w:ascii="宋体" w:eastAsia="宋体" w:hAnsi="宋体" w:cs="宋体"/>
        </w:rPr>
        <w:br/>
      </w:r>
      <w:r>
        <w:rPr>
          <w:rFonts w:ascii="宋体" w:eastAsia="宋体" w:hAnsi="宋体" w:cs="宋体"/>
        </w:rPr>
        <w:t>因为你控制饮食确实很重要，你如果忙起来的话，你如果在，比如说我当时兼，实习的时候就在上班什么的，可能说很晚你自己做不了饭，你会点外卖，或者说你跟着同事们一起吃一点，那个时候大家可能就是什么就不再考虑什么健康了，那种大量的碳水啊，什么油啊盐啊，甚至说什么奶茶之类的，就是。</w:t>
      </w:r>
    </w:p>
    <w:p>
      <w:pPr>
        <w:spacing w:before="240" w:after="240"/>
        <w:rPr>
          <w:rFonts w:ascii="宋体" w:eastAsia="宋体" w:hAnsi="宋体" w:cs="宋体"/>
          <w:sz w:val="24"/>
          <w:szCs w:val="24"/>
        </w:rPr>
      </w:pPr>
      <w:r>
        <w:rPr>
          <w:rFonts w:ascii="宋体" w:eastAsia="宋体" w:hAnsi="宋体" w:cs="宋体"/>
        </w:rPr>
        <w:t>J 45:45</w:t>
      </w:r>
      <w:r>
        <w:rPr>
          <w:rFonts w:ascii="宋体" w:eastAsia="宋体" w:hAnsi="宋体" w:cs="宋体"/>
        </w:rPr>
        <w:br/>
      </w:r>
      <w:r>
        <w:rPr>
          <w:rFonts w:ascii="宋体" w:eastAsia="宋体" w:hAnsi="宋体" w:cs="宋体"/>
        </w:rPr>
        <w:t>奶茶是杀手（笑），那个糖真的很多（P：对）。真的没办法，对，我觉得碳水，对，虽然我是还蛮爱吃甜食的，所以对我来说比较困难。了解，所以鸡蛋的话你就会直接就会增加蛮多的这样子听起来。饮食方面就会吃比较多水煮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了解，你会尝试说不同的鸡蛋，然后想去看哪个这样水煮比较好吃吗？</w:t>
      </w:r>
    </w:p>
    <w:p>
      <w:pPr>
        <w:spacing w:before="240" w:after="240"/>
        <w:rPr>
          <w:rFonts w:ascii="宋体" w:eastAsia="宋体" w:hAnsi="宋体" w:cs="宋体"/>
          <w:sz w:val="24"/>
          <w:szCs w:val="24"/>
        </w:rPr>
      </w:pPr>
      <w:r>
        <w:rPr>
          <w:rFonts w:ascii="宋体" w:eastAsia="宋体" w:hAnsi="宋体" w:cs="宋体"/>
        </w:rPr>
        <w:t>P 46:24</w:t>
      </w:r>
      <w:r>
        <w:rPr>
          <w:rFonts w:ascii="宋体" w:eastAsia="宋体" w:hAnsi="宋体" w:cs="宋体"/>
        </w:rPr>
        <w:br/>
      </w:r>
      <w:r>
        <w:rPr>
          <w:rFonts w:ascii="宋体" w:eastAsia="宋体" w:hAnsi="宋体" w:cs="宋体"/>
        </w:rPr>
        <w:t>这个不会（笑）。</w:t>
      </w:r>
    </w:p>
    <w:p>
      <w:pPr>
        <w:spacing w:before="240" w:after="240"/>
        <w:rPr>
          <w:rFonts w:ascii="宋体" w:eastAsia="宋体" w:hAnsi="宋体" w:cs="宋体"/>
          <w:sz w:val="24"/>
          <w:szCs w:val="24"/>
        </w:rPr>
      </w:pPr>
      <w:r>
        <w:rPr>
          <w:rFonts w:ascii="宋体" w:eastAsia="宋体" w:hAnsi="宋体" w:cs="宋体"/>
        </w:rPr>
        <w:t>J 46:30</w:t>
      </w:r>
      <w:r>
        <w:rPr>
          <w:rFonts w:ascii="宋体" w:eastAsia="宋体" w:hAnsi="宋体" w:cs="宋体"/>
        </w:rPr>
        <w:br/>
      </w:r>
      <w:r>
        <w:rPr>
          <w:rFonts w:ascii="宋体" w:eastAsia="宋体" w:hAnsi="宋体" w:cs="宋体"/>
        </w:rPr>
        <w:t>不会想那么多了是吗？</w:t>
      </w:r>
    </w:p>
    <w:p>
      <w:pPr>
        <w:spacing w:before="240" w:after="240"/>
        <w:rPr>
          <w:rFonts w:ascii="宋体" w:eastAsia="宋体" w:hAnsi="宋体" w:cs="宋体"/>
          <w:sz w:val="24"/>
          <w:szCs w:val="24"/>
        </w:rPr>
      </w:pPr>
      <w:r>
        <w:rPr>
          <w:rFonts w:ascii="宋体" w:eastAsia="宋体" w:hAnsi="宋体" w:cs="宋体"/>
        </w:rPr>
        <w:t>P 46:33</w:t>
      </w:r>
      <w:r>
        <w:rPr>
          <w:rFonts w:ascii="宋体" w:eastAsia="宋体" w:hAnsi="宋体" w:cs="宋体"/>
        </w:rPr>
        <w:br/>
      </w:r>
      <w:r>
        <w:rPr>
          <w:rFonts w:ascii="宋体" w:eastAsia="宋体" w:hAnsi="宋体" w:cs="宋体"/>
        </w:rPr>
        <w:t>对，感觉煮出来确实好像都一个味道（笑）。</w:t>
      </w:r>
    </w:p>
    <w:p>
      <w:pPr>
        <w:spacing w:before="240" w:after="240"/>
        <w:rPr>
          <w:rFonts w:ascii="宋体" w:eastAsia="宋体" w:hAnsi="宋体" w:cs="宋体"/>
          <w:sz w:val="24"/>
          <w:szCs w:val="24"/>
        </w:rPr>
      </w:pPr>
      <w:r>
        <w:rPr>
          <w:rFonts w:ascii="宋体" w:eastAsia="宋体" w:hAnsi="宋体" w:cs="宋体"/>
        </w:rPr>
        <w:t>J 46:39</w:t>
      </w:r>
      <w:r>
        <w:rPr>
          <w:rFonts w:ascii="宋体" w:eastAsia="宋体" w:hAnsi="宋体" w:cs="宋体"/>
        </w:rPr>
        <w:br/>
      </w:r>
      <w:r>
        <w:rPr>
          <w:rFonts w:ascii="宋体" w:eastAsia="宋体" w:hAnsi="宋体" w:cs="宋体"/>
        </w:rPr>
        <w:t>是吗？了解，你刚刚有提到说刚刚有其中一个文章是关于可生食的，然后我也知道你对健康也是蛮蛮注意的，所以你会有意愿去买这些蛋吗？</w:t>
      </w:r>
    </w:p>
    <w:p>
      <w:pPr>
        <w:spacing w:before="240" w:after="240"/>
        <w:rPr>
          <w:rFonts w:ascii="宋体" w:eastAsia="宋体" w:hAnsi="宋体" w:cs="宋体"/>
          <w:sz w:val="24"/>
          <w:szCs w:val="24"/>
        </w:rPr>
      </w:pPr>
      <w:r>
        <w:rPr>
          <w:rFonts w:ascii="宋体" w:eastAsia="宋体" w:hAnsi="宋体" w:cs="宋体"/>
        </w:rPr>
        <w:t>P 46:56</w:t>
      </w:r>
      <w:r>
        <w:rPr>
          <w:rFonts w:ascii="宋体" w:eastAsia="宋体" w:hAnsi="宋体" w:cs="宋体"/>
        </w:rPr>
        <w:br/>
      </w:r>
      <w:r>
        <w:rPr>
          <w:rFonts w:ascii="宋体" w:eastAsia="宋体" w:hAnsi="宋体" w:cs="宋体"/>
        </w:rPr>
        <w:t>我不太会去买可生食的鸡蛋，但是我比较喜欢吃日料，我出去吃日料的时候我会要那个鸡蛋。</w:t>
      </w:r>
    </w:p>
    <w:p>
      <w:pPr>
        <w:spacing w:before="240" w:after="240"/>
        <w:rPr>
          <w:rFonts w:ascii="宋体" w:eastAsia="宋体" w:hAnsi="宋体" w:cs="宋体"/>
          <w:sz w:val="24"/>
          <w:szCs w:val="24"/>
        </w:rPr>
      </w:pPr>
      <w:r>
        <w:rPr>
          <w:rFonts w:ascii="宋体" w:eastAsia="宋体" w:hAnsi="宋体" w:cs="宋体"/>
        </w:rPr>
        <w:t>J 47:05</w:t>
      </w:r>
      <w:r>
        <w:rPr>
          <w:rFonts w:ascii="宋体" w:eastAsia="宋体" w:hAnsi="宋体" w:cs="宋体"/>
        </w:rPr>
        <w:br/>
      </w:r>
      <w:r>
        <w:rPr>
          <w:rFonts w:ascii="宋体" w:eastAsia="宋体" w:hAnsi="宋体" w:cs="宋体"/>
        </w:rPr>
        <w:t>但是你自己吃你就不太会去买是吗？（P：对）。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有什么原因或者是你就觉得没有那么大的吸引力吗？</w:t>
      </w:r>
    </w:p>
    <w:p>
      <w:pPr>
        <w:spacing w:before="240" w:after="240"/>
        <w:rPr>
          <w:rFonts w:ascii="宋体" w:eastAsia="宋体" w:hAnsi="宋体" w:cs="宋体"/>
          <w:sz w:val="24"/>
          <w:szCs w:val="24"/>
        </w:rPr>
      </w:pPr>
      <w:r>
        <w:rPr>
          <w:rFonts w:ascii="宋体" w:eastAsia="宋体" w:hAnsi="宋体" w:cs="宋体"/>
        </w:rPr>
        <w:t>P 47:14</w:t>
      </w:r>
      <w:r>
        <w:rPr>
          <w:rFonts w:ascii="宋体" w:eastAsia="宋体" w:hAnsi="宋体" w:cs="宋体"/>
        </w:rPr>
        <w:br/>
      </w:r>
      <w:r>
        <w:rPr>
          <w:rFonts w:ascii="宋体" w:eastAsia="宋体" w:hAnsi="宋体" w:cs="宋体"/>
        </w:rPr>
        <w:t>因为我觉得那种可生食的鸡蛋，既然它说是可生食的，那就是，它的那种什么食用场景应该就是生着吃，但是平常的话你在家里面做饭，都是熟的，你也不需要就是生的吃啊，包括那种什么日料煮的那种什么寿喜烧啊之类的，你在家里面也不会去做。</w:t>
      </w:r>
    </w:p>
    <w:p>
      <w:pPr>
        <w:spacing w:before="240" w:after="240"/>
        <w:rPr>
          <w:rFonts w:ascii="宋体" w:eastAsia="宋体" w:hAnsi="宋体" w:cs="宋体"/>
          <w:sz w:val="24"/>
          <w:szCs w:val="24"/>
        </w:rPr>
      </w:pPr>
      <w:r>
        <w:rPr>
          <w:rFonts w:ascii="宋体" w:eastAsia="宋体" w:hAnsi="宋体" w:cs="宋体"/>
        </w:rPr>
        <w:t>J 47:36</w:t>
      </w:r>
      <w:r>
        <w:rPr>
          <w:rFonts w:ascii="宋体" w:eastAsia="宋体" w:hAnsi="宋体" w:cs="宋体"/>
        </w:rPr>
        <w:br/>
      </w:r>
      <w:r>
        <w:rPr>
          <w:rFonts w:ascii="宋体" w:eastAsia="宋体" w:hAnsi="宋体" w:cs="宋体"/>
        </w:rPr>
        <w:t>对有道理。对，然后所以你对像溏心蛋这种也没什么兴趣是吗？</w:t>
      </w:r>
    </w:p>
    <w:p>
      <w:pPr>
        <w:spacing w:before="240" w:after="240"/>
        <w:rPr>
          <w:rFonts w:ascii="宋体" w:eastAsia="宋体" w:hAnsi="宋体" w:cs="宋体"/>
          <w:sz w:val="24"/>
          <w:szCs w:val="24"/>
        </w:rPr>
      </w:pPr>
      <w:r>
        <w:rPr>
          <w:rFonts w:ascii="宋体" w:eastAsia="宋体" w:hAnsi="宋体" w:cs="宋体"/>
        </w:rPr>
        <w:t>P 47:46</w:t>
      </w:r>
      <w:r>
        <w:rPr>
          <w:rFonts w:ascii="宋体" w:eastAsia="宋体" w:hAnsi="宋体" w:cs="宋体"/>
        </w:rPr>
        <w:br/>
      </w:r>
      <w:r>
        <w:rPr>
          <w:rFonts w:ascii="宋体" w:eastAsia="宋体" w:hAnsi="宋体" w:cs="宋体"/>
        </w:rPr>
        <w:t>溏心蛋。对，我很少吃溏心的。</w:t>
      </w:r>
    </w:p>
    <w:p>
      <w:pPr>
        <w:spacing w:before="240" w:after="240"/>
        <w:rPr>
          <w:rFonts w:ascii="宋体" w:eastAsia="宋体" w:hAnsi="宋体" w:cs="宋体"/>
          <w:sz w:val="24"/>
          <w:szCs w:val="24"/>
        </w:rPr>
      </w:pPr>
      <w:r>
        <w:rPr>
          <w:rFonts w:ascii="宋体" w:eastAsia="宋体" w:hAnsi="宋体" w:cs="宋体"/>
        </w:rPr>
        <w:t>J 47:52</w:t>
      </w:r>
      <w:r>
        <w:rPr>
          <w:rFonts w:ascii="宋体" w:eastAsia="宋体" w:hAnsi="宋体" w:cs="宋体"/>
        </w:rPr>
        <w:br/>
      </w:r>
      <w:r>
        <w:rPr>
          <w:rFonts w:ascii="宋体" w:eastAsia="宋体" w:hAnsi="宋体" w:cs="宋体"/>
        </w:rPr>
        <w:t>是了解，对，因为有些人可能会说他的健康标准比较高一点或什么的，但是你觉得煮出来应该都差不多是吗？（P：对）了解，所以你家人都不太会吃，像水煮蛋之类的吗，听起来。</w:t>
      </w:r>
    </w:p>
    <w:p>
      <w:pPr>
        <w:spacing w:before="240" w:after="240"/>
        <w:rPr>
          <w:rFonts w:ascii="宋体" w:eastAsia="宋体" w:hAnsi="宋体" w:cs="宋体"/>
          <w:sz w:val="24"/>
          <w:szCs w:val="24"/>
        </w:rPr>
      </w:pPr>
      <w:r>
        <w:rPr>
          <w:rFonts w:ascii="宋体" w:eastAsia="宋体" w:hAnsi="宋体" w:cs="宋体"/>
        </w:rPr>
        <w:t>P 48:14</w:t>
      </w:r>
      <w:r>
        <w:rPr>
          <w:rFonts w:ascii="宋体" w:eastAsia="宋体" w:hAnsi="宋体" w:cs="宋体"/>
        </w:rPr>
        <w:br/>
      </w:r>
      <w:r>
        <w:rPr>
          <w:rFonts w:ascii="宋体" w:eastAsia="宋体" w:hAnsi="宋体" w:cs="宋体"/>
        </w:rPr>
        <w:t>对，他们都不太会吃。</w:t>
      </w:r>
    </w:p>
    <w:p>
      <w:pPr>
        <w:spacing w:before="240" w:after="240"/>
        <w:rPr>
          <w:rFonts w:ascii="宋体" w:eastAsia="宋体" w:hAnsi="宋体" w:cs="宋体"/>
          <w:sz w:val="24"/>
          <w:szCs w:val="24"/>
        </w:rPr>
      </w:pPr>
      <w:r>
        <w:rPr>
          <w:rFonts w:ascii="宋体" w:eastAsia="宋体" w:hAnsi="宋体" w:cs="宋体"/>
        </w:rPr>
        <w:t>J 48:17</w:t>
      </w:r>
      <w:r>
        <w:rPr>
          <w:rFonts w:ascii="宋体" w:eastAsia="宋体" w:hAnsi="宋体" w:cs="宋体"/>
        </w:rPr>
        <w:br/>
      </w:r>
      <w:r>
        <w:rPr>
          <w:rFonts w:ascii="宋体" w:eastAsia="宋体" w:hAnsi="宋体" w:cs="宋体"/>
        </w:rPr>
        <w:t>他们吃的蛋多吗？你们家现在你们三个。</w:t>
      </w:r>
    </w:p>
    <w:p>
      <w:pPr>
        <w:spacing w:before="240" w:after="240"/>
        <w:rPr>
          <w:rFonts w:ascii="宋体" w:eastAsia="宋体" w:hAnsi="宋体" w:cs="宋体"/>
          <w:sz w:val="24"/>
          <w:szCs w:val="24"/>
        </w:rPr>
      </w:pPr>
      <w:r>
        <w:rPr>
          <w:rFonts w:ascii="宋体" w:eastAsia="宋体" w:hAnsi="宋体" w:cs="宋体"/>
        </w:rPr>
        <w:t>P 48:23</w:t>
      </w:r>
      <w:r>
        <w:rPr>
          <w:rFonts w:ascii="宋体" w:eastAsia="宋体" w:hAnsi="宋体" w:cs="宋体"/>
        </w:rPr>
        <w:br/>
      </w:r>
      <w:r>
        <w:rPr>
          <w:rFonts w:ascii="宋体" w:eastAsia="宋体" w:hAnsi="宋体" w:cs="宋体"/>
        </w:rPr>
        <w:t>因为我们这边很喜欢吃鸡蛋羹，他们会偶尔一个星期可能吃一次鸡蛋羹，或者有的时候中午不知道炒什么菜，就炒一个鸡蛋，</w:t>
      </w:r>
    </w:p>
    <w:p>
      <w:pPr>
        <w:spacing w:before="240" w:after="240"/>
        <w:rPr>
          <w:rFonts w:ascii="宋体" w:eastAsia="宋体" w:hAnsi="宋体" w:cs="宋体"/>
          <w:sz w:val="24"/>
          <w:szCs w:val="24"/>
        </w:rPr>
      </w:pPr>
      <w:r>
        <w:rPr>
          <w:rFonts w:ascii="宋体" w:eastAsia="宋体" w:hAnsi="宋体" w:cs="宋体"/>
        </w:rPr>
        <w:t>J 48:39</w:t>
      </w:r>
      <w:r>
        <w:rPr>
          <w:rFonts w:ascii="宋体" w:eastAsia="宋体" w:hAnsi="宋体" w:cs="宋体"/>
        </w:rPr>
        <w:br/>
      </w:r>
      <w:r>
        <w:rPr>
          <w:rFonts w:ascii="宋体" w:eastAsia="宋体" w:hAnsi="宋体" w:cs="宋体"/>
        </w:rPr>
        <w:t>嗯，了解。对所以你刚刚提到说关于像散养，因为现在是吃正常的，但是你之前会买散养，你觉得你之后像在读研呢，我不太知道你是要去哪里读研，但如果你是自己住，你想要会去购买散养的吗？还是还是会怎么去选择？</w:t>
      </w:r>
    </w:p>
    <w:p>
      <w:pPr>
        <w:spacing w:before="240" w:after="240"/>
        <w:rPr>
          <w:rFonts w:ascii="宋体" w:eastAsia="宋体" w:hAnsi="宋体" w:cs="宋体"/>
          <w:sz w:val="24"/>
          <w:szCs w:val="24"/>
        </w:rPr>
      </w:pPr>
      <w:r>
        <w:rPr>
          <w:rFonts w:ascii="宋体" w:eastAsia="宋体" w:hAnsi="宋体" w:cs="宋体"/>
        </w:rPr>
        <w:t>P 48:57</w:t>
      </w:r>
      <w:r>
        <w:rPr>
          <w:rFonts w:ascii="宋体" w:eastAsia="宋体" w:hAnsi="宋体" w:cs="宋体"/>
        </w:rPr>
        <w:br/>
      </w:r>
      <w:r>
        <w:rPr>
          <w:rFonts w:ascii="宋体" w:eastAsia="宋体" w:hAnsi="宋体" w:cs="宋体"/>
        </w:rPr>
        <w:t>如果方便的话会继续买散养的，但是如果还是在超市里面买的话，可能就是会偶尔挑一下吧。</w:t>
      </w:r>
    </w:p>
    <w:p>
      <w:pPr>
        <w:spacing w:before="240" w:after="240"/>
        <w:rPr>
          <w:rFonts w:ascii="宋体" w:eastAsia="宋体" w:hAnsi="宋体" w:cs="宋体"/>
          <w:sz w:val="24"/>
          <w:szCs w:val="24"/>
        </w:rPr>
      </w:pPr>
      <w:r>
        <w:rPr>
          <w:rFonts w:ascii="宋体" w:eastAsia="宋体" w:hAnsi="宋体" w:cs="宋体"/>
        </w:rPr>
        <w:t>J 49:06</w:t>
      </w:r>
      <w:r>
        <w:rPr>
          <w:rFonts w:ascii="宋体" w:eastAsia="宋体" w:hAnsi="宋体" w:cs="宋体"/>
        </w:rPr>
        <w:br/>
      </w:r>
      <w:r>
        <w:rPr>
          <w:rFonts w:ascii="宋体" w:eastAsia="宋体" w:hAnsi="宋体" w:cs="宋体"/>
        </w:rPr>
        <w:t>超市就会偶尔挑一下。就不一定了，（P：对）了解，然后你说你在超市的买鸡蛋的话会多久会去买一次？你说你去超市会去一周会去一次，但是应该不是每周都会去买。</w:t>
      </w:r>
    </w:p>
    <w:p>
      <w:pPr>
        <w:spacing w:before="240" w:after="240"/>
        <w:rPr>
          <w:rFonts w:ascii="宋体" w:eastAsia="宋体" w:hAnsi="宋体" w:cs="宋体"/>
          <w:sz w:val="24"/>
          <w:szCs w:val="24"/>
        </w:rPr>
      </w:pPr>
      <w:r>
        <w:rPr>
          <w:rFonts w:ascii="宋体" w:eastAsia="宋体" w:hAnsi="宋体" w:cs="宋体"/>
        </w:rPr>
        <w:t>P 49:22</w:t>
      </w:r>
      <w:r>
        <w:rPr>
          <w:rFonts w:ascii="宋体" w:eastAsia="宋体" w:hAnsi="宋体" w:cs="宋体"/>
        </w:rPr>
        <w:br/>
      </w:r>
      <w:r>
        <w:rPr>
          <w:rFonts w:ascii="宋体" w:eastAsia="宋体" w:hAnsi="宋体" w:cs="宋体"/>
        </w:rPr>
        <w:t>可能说家里面鸡蛋正好就是吃完了，或者快吃完了，然后他们什么这两天好像没有送鸡蛋，或者没有打算卖鸡蛋的话，就是顺手拿一盒。</w:t>
      </w:r>
    </w:p>
    <w:p>
      <w:pPr>
        <w:spacing w:before="240" w:after="240"/>
        <w:rPr>
          <w:rFonts w:ascii="宋体" w:eastAsia="宋体" w:hAnsi="宋体" w:cs="宋体"/>
          <w:sz w:val="24"/>
          <w:szCs w:val="24"/>
        </w:rPr>
      </w:pPr>
      <w:r>
        <w:rPr>
          <w:rFonts w:ascii="宋体" w:eastAsia="宋体" w:hAnsi="宋体" w:cs="宋体"/>
        </w:rPr>
        <w:t>J 49:36</w:t>
      </w:r>
      <w:r>
        <w:rPr>
          <w:rFonts w:ascii="宋体" w:eastAsia="宋体" w:hAnsi="宋体" w:cs="宋体"/>
        </w:rPr>
        <w:br/>
      </w:r>
      <w:r>
        <w:rPr>
          <w:rFonts w:ascii="宋体" w:eastAsia="宋体" w:hAnsi="宋体" w:cs="宋体"/>
        </w:rPr>
        <w:t>然后你说几率是比较少是吗。（P：对）了解。</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我想请问，对于你刚刚提到说你知道说一些养殖的一个模式什么的，你觉得这些不同的养殖模式，他们出来的那些蛋就是有什么不同吗？</w:t>
      </w:r>
    </w:p>
    <w:p>
      <w:pPr>
        <w:spacing w:before="240" w:after="240"/>
        <w:rPr>
          <w:rFonts w:ascii="宋体" w:eastAsia="宋体" w:hAnsi="宋体" w:cs="宋体"/>
          <w:sz w:val="24"/>
          <w:szCs w:val="24"/>
        </w:rPr>
      </w:pPr>
      <w:r>
        <w:rPr>
          <w:rFonts w:ascii="宋体" w:eastAsia="宋体" w:hAnsi="宋体" w:cs="宋体"/>
        </w:rPr>
        <w:t>P 49:58</w:t>
      </w:r>
      <w:r>
        <w:rPr>
          <w:rFonts w:ascii="宋体" w:eastAsia="宋体" w:hAnsi="宋体" w:cs="宋体"/>
        </w:rPr>
        <w:br/>
      </w:r>
      <w:r>
        <w:rPr>
          <w:rFonts w:ascii="宋体" w:eastAsia="宋体" w:hAnsi="宋体" w:cs="宋体"/>
        </w:rPr>
        <w:t>我觉得应该是有不同的，确实就是，那种什么散养的，他们会炒菜什么的话会香一点，而且我觉得既然它有这么多那种什么走地鸡，什么散养的猪之类的，确实是有道理的，而且因为我之前是买到过一次那种有机的，这是什么肉？有机的猪肉就是炒出来确实感觉好香呀。</w:t>
      </w:r>
    </w:p>
    <w:p>
      <w:pPr>
        <w:spacing w:before="240" w:after="240"/>
        <w:rPr>
          <w:rFonts w:ascii="宋体" w:eastAsia="宋体" w:hAnsi="宋体" w:cs="宋体"/>
          <w:sz w:val="24"/>
          <w:szCs w:val="24"/>
        </w:rPr>
      </w:pPr>
      <w:r>
        <w:rPr>
          <w:rFonts w:ascii="宋体" w:eastAsia="宋体" w:hAnsi="宋体" w:cs="宋体"/>
        </w:rPr>
        <w:t>J 50:28</w:t>
      </w:r>
      <w:r>
        <w:rPr>
          <w:rFonts w:ascii="宋体" w:eastAsia="宋体" w:hAnsi="宋体" w:cs="宋体"/>
        </w:rPr>
        <w:br/>
      </w:r>
      <w:r>
        <w:rPr>
          <w:rFonts w:ascii="宋体" w:eastAsia="宋体" w:hAnsi="宋体" w:cs="宋体"/>
        </w:rPr>
        <w:t>是吗？所以是有机，你怎么理解就是有机的这些食品。</w:t>
      </w:r>
    </w:p>
    <w:p>
      <w:pPr>
        <w:spacing w:before="240" w:after="240"/>
        <w:rPr>
          <w:rFonts w:ascii="宋体" w:eastAsia="宋体" w:hAnsi="宋体" w:cs="宋体"/>
          <w:sz w:val="24"/>
          <w:szCs w:val="24"/>
        </w:rPr>
      </w:pPr>
      <w:r>
        <w:rPr>
          <w:rFonts w:ascii="宋体" w:eastAsia="宋体" w:hAnsi="宋体" w:cs="宋体"/>
        </w:rPr>
        <w:t>P 50:35</w:t>
      </w:r>
      <w:r>
        <w:rPr>
          <w:rFonts w:ascii="宋体" w:eastAsia="宋体" w:hAnsi="宋体" w:cs="宋体"/>
        </w:rPr>
        <w:br/>
      </w:r>
      <w:r>
        <w:rPr>
          <w:rFonts w:ascii="宋体" w:eastAsia="宋体" w:hAnsi="宋体" w:cs="宋体"/>
        </w:rPr>
        <w:t>就是那种，什么化肥啊，或者像那些什么激素之类添加，残余比较少的。然后我觉得有机的话就是那种不喂那种饲料，因为饲料里面添加剂确实很多，就是喂那些，什么草啊或者他们吃的那些东西，或者那种散养，它会是散养在那种什么山上怎么样，他会自己吃草就是那种的。</w:t>
      </w:r>
    </w:p>
    <w:p>
      <w:pPr>
        <w:spacing w:before="240" w:after="240"/>
        <w:rPr>
          <w:rFonts w:ascii="宋体" w:eastAsia="宋体" w:hAnsi="宋体" w:cs="宋体"/>
          <w:sz w:val="24"/>
          <w:szCs w:val="24"/>
        </w:rPr>
      </w:pPr>
      <w:r>
        <w:rPr>
          <w:rFonts w:ascii="宋体" w:eastAsia="宋体" w:hAnsi="宋体" w:cs="宋体"/>
        </w:rPr>
        <w:t>J 51:06</w:t>
      </w:r>
      <w:r>
        <w:rPr>
          <w:rFonts w:ascii="宋体" w:eastAsia="宋体" w:hAnsi="宋体" w:cs="宋体"/>
        </w:rPr>
        <w:br/>
      </w:r>
      <w:r>
        <w:rPr>
          <w:rFonts w:ascii="宋体" w:eastAsia="宋体" w:hAnsi="宋体" w:cs="宋体"/>
        </w:rPr>
        <w:t>最主要就是他们不吃饲料。然后还有什么其他的不同吗？你觉得这些不同的养殖系统就环境或者是鸡或者是这些养殖系统，你觉得有什么差别或者是相似点？</w:t>
      </w:r>
    </w:p>
    <w:p>
      <w:pPr>
        <w:spacing w:before="240" w:after="240"/>
        <w:rPr>
          <w:rFonts w:ascii="宋体" w:eastAsia="宋体" w:hAnsi="宋体" w:cs="宋体"/>
          <w:sz w:val="24"/>
          <w:szCs w:val="24"/>
        </w:rPr>
      </w:pPr>
      <w:r>
        <w:rPr>
          <w:rFonts w:ascii="宋体" w:eastAsia="宋体" w:hAnsi="宋体" w:cs="宋体"/>
        </w:rPr>
        <w:t>P 51:22</w:t>
      </w:r>
      <w:r>
        <w:rPr>
          <w:rFonts w:ascii="宋体" w:eastAsia="宋体" w:hAnsi="宋体" w:cs="宋体"/>
        </w:rPr>
        <w:br/>
      </w:r>
      <w:r>
        <w:rPr>
          <w:rFonts w:ascii="宋体" w:eastAsia="宋体" w:hAnsi="宋体" w:cs="宋体"/>
        </w:rPr>
        <w:t>差别和相似点的话，差别就是我觉得有机的一般来说都是那种散养的吧，什么山上或者有一个那种什么农场的，然后那种非有机的就是工厂那种流水线，什么饲料啊或者打激素什么的，然后共同点的话，这个感觉好像（犹豫）有什么共同点？</w:t>
      </w:r>
    </w:p>
    <w:p>
      <w:pPr>
        <w:spacing w:before="240" w:after="240"/>
        <w:rPr>
          <w:rFonts w:ascii="宋体" w:eastAsia="宋体" w:hAnsi="宋体" w:cs="宋体"/>
          <w:sz w:val="24"/>
          <w:szCs w:val="24"/>
        </w:rPr>
      </w:pPr>
      <w:r>
        <w:rPr>
          <w:rFonts w:ascii="宋体" w:eastAsia="宋体" w:hAnsi="宋体" w:cs="宋体"/>
        </w:rPr>
        <w:t>J 52:00</w:t>
      </w:r>
      <w:r>
        <w:rPr>
          <w:rFonts w:ascii="宋体" w:eastAsia="宋体" w:hAnsi="宋体" w:cs="宋体"/>
        </w:rPr>
        <w:br/>
      </w:r>
      <w:r>
        <w:rPr>
          <w:rFonts w:ascii="宋体" w:eastAsia="宋体" w:hAnsi="宋体" w:cs="宋体"/>
        </w:rPr>
        <w:t>对，你觉得他们的鸡就是他们的生活或什么的，你觉得应该会有什么差别吗？</w:t>
      </w:r>
    </w:p>
    <w:p>
      <w:pPr>
        <w:spacing w:before="240" w:after="240"/>
        <w:rPr>
          <w:rFonts w:ascii="宋体" w:eastAsia="宋体" w:hAnsi="宋体" w:cs="宋体"/>
          <w:sz w:val="24"/>
          <w:szCs w:val="24"/>
        </w:rPr>
      </w:pPr>
      <w:r>
        <w:rPr>
          <w:rFonts w:ascii="宋体" w:eastAsia="宋体" w:hAnsi="宋体" w:cs="宋体"/>
        </w:rPr>
        <w:t>P 52:10</w:t>
      </w:r>
      <w:r>
        <w:rPr>
          <w:rFonts w:ascii="宋体" w:eastAsia="宋体" w:hAnsi="宋体" w:cs="宋体"/>
        </w:rPr>
        <w:br/>
      </w:r>
      <w:r>
        <w:rPr>
          <w:rFonts w:ascii="宋体" w:eastAsia="宋体" w:hAnsi="宋体" w:cs="宋体"/>
        </w:rPr>
        <w:t>差别肯定蛮大的，就是那种有机的鸡或者什么动物，他们会非常的自由，就是非常的这种悠闲，然后吃的也好，什么平常睡的可能也比较好，然后像那种工厂里面的我感觉确实就那种环境确实非常的狭小，而且他有的时候宰杀什么确实是会当着面宰杀的，我感觉，就是会吓到这些动物，而且会对他们的那些什么肉质啊或者这些农副产品是会有影响的。</w:t>
      </w:r>
    </w:p>
    <w:p>
      <w:pPr>
        <w:spacing w:before="240" w:after="240"/>
        <w:rPr>
          <w:rFonts w:ascii="宋体" w:eastAsia="宋体" w:hAnsi="宋体" w:cs="宋体"/>
          <w:sz w:val="24"/>
          <w:szCs w:val="24"/>
        </w:rPr>
      </w:pPr>
      <w:r>
        <w:rPr>
          <w:rFonts w:ascii="宋体" w:eastAsia="宋体" w:hAnsi="宋体" w:cs="宋体"/>
        </w:rPr>
        <w:t>J 52:48</w:t>
      </w:r>
      <w:r>
        <w:rPr>
          <w:rFonts w:ascii="宋体" w:eastAsia="宋体" w:hAnsi="宋体" w:cs="宋体"/>
        </w:rPr>
        <w:br/>
      </w:r>
      <w:r>
        <w:rPr>
          <w:rFonts w:ascii="宋体" w:eastAsia="宋体" w:hAnsi="宋体" w:cs="宋体"/>
        </w:rPr>
        <w:t>对，然后农户他们可能做的就不太一样是吧？你有看过这种散养的鸡就是宰杀的过程或者是有听说过吗？</w:t>
      </w:r>
    </w:p>
    <w:p>
      <w:pPr>
        <w:spacing w:before="240" w:after="240"/>
        <w:rPr>
          <w:rFonts w:ascii="宋体" w:eastAsia="宋体" w:hAnsi="宋体" w:cs="宋体"/>
          <w:sz w:val="24"/>
          <w:szCs w:val="24"/>
        </w:rPr>
      </w:pPr>
      <w:r>
        <w:rPr>
          <w:rFonts w:ascii="宋体" w:eastAsia="宋体" w:hAnsi="宋体" w:cs="宋体"/>
        </w:rPr>
        <w:t>P 53:02</w:t>
      </w:r>
      <w:r>
        <w:rPr>
          <w:rFonts w:ascii="宋体" w:eastAsia="宋体" w:hAnsi="宋体" w:cs="宋体"/>
        </w:rPr>
        <w:br/>
      </w:r>
      <w:r>
        <w:rPr>
          <w:rFonts w:ascii="宋体" w:eastAsia="宋体" w:hAnsi="宋体" w:cs="宋体"/>
        </w:rPr>
        <w:t>我见过，因为我爷爷他不是兽医嘛，他之前看过很多动物，然后他有的时候他给那些动物看病，他是需要解剖的，他就当我的面解剖。</w:t>
      </w:r>
    </w:p>
    <w:p>
      <w:pPr>
        <w:spacing w:before="240" w:after="240"/>
        <w:rPr>
          <w:rFonts w:ascii="宋体" w:eastAsia="宋体" w:hAnsi="宋体" w:cs="宋体"/>
          <w:sz w:val="24"/>
          <w:szCs w:val="24"/>
        </w:rPr>
      </w:pPr>
      <w:r>
        <w:rPr>
          <w:rFonts w:ascii="宋体" w:eastAsia="宋体" w:hAnsi="宋体" w:cs="宋体"/>
        </w:rPr>
        <w:t>J 53:15</w:t>
      </w:r>
      <w:r>
        <w:rPr>
          <w:rFonts w:ascii="宋体" w:eastAsia="宋体" w:hAnsi="宋体" w:cs="宋体"/>
        </w:rPr>
        <w:br/>
      </w:r>
      <w:r>
        <w:rPr>
          <w:rFonts w:ascii="宋体" w:eastAsia="宋体" w:hAnsi="宋体" w:cs="宋体"/>
        </w:rPr>
        <w:t>他直接在你面前解剖？</w:t>
      </w:r>
    </w:p>
    <w:p>
      <w:pPr>
        <w:spacing w:before="240" w:after="240"/>
        <w:rPr>
          <w:rFonts w:ascii="宋体" w:eastAsia="宋体" w:hAnsi="宋体" w:cs="宋体"/>
          <w:sz w:val="24"/>
          <w:szCs w:val="24"/>
        </w:rPr>
      </w:pPr>
      <w:r>
        <w:rPr>
          <w:rFonts w:ascii="宋体" w:eastAsia="宋体" w:hAnsi="宋体" w:cs="宋体"/>
        </w:rPr>
        <w:t>P 53:17</w:t>
      </w:r>
      <w:r>
        <w:rPr>
          <w:rFonts w:ascii="宋体" w:eastAsia="宋体" w:hAnsi="宋体" w:cs="宋体"/>
        </w:rPr>
        <w:br/>
      </w:r>
      <w:r>
        <w:rPr>
          <w:rFonts w:ascii="宋体" w:eastAsia="宋体" w:hAnsi="宋体" w:cs="宋体"/>
        </w:rPr>
        <w:t>对，解剖我觉得还好，但是当着我面那种杀鸡的话，我是有点觉得，哇，有点接受不了。</w:t>
      </w:r>
    </w:p>
    <w:p>
      <w:pPr>
        <w:spacing w:before="240" w:after="240"/>
        <w:rPr>
          <w:rFonts w:ascii="宋体" w:eastAsia="宋体" w:hAnsi="宋体" w:cs="宋体"/>
          <w:sz w:val="24"/>
          <w:szCs w:val="24"/>
        </w:rPr>
      </w:pPr>
      <w:r>
        <w:rPr>
          <w:rFonts w:ascii="宋体" w:eastAsia="宋体" w:hAnsi="宋体" w:cs="宋体"/>
        </w:rPr>
        <w:t>J 53:27</w:t>
      </w:r>
      <w:r>
        <w:rPr>
          <w:rFonts w:ascii="宋体" w:eastAsia="宋体" w:hAnsi="宋体" w:cs="宋体"/>
        </w:rPr>
        <w:br/>
      </w:r>
      <w:r>
        <w:rPr>
          <w:rFonts w:ascii="宋体" w:eastAsia="宋体" w:hAnsi="宋体" w:cs="宋体"/>
        </w:rPr>
        <w:t>他是怎么杀？对不起我有点好奇，如果不介意。</w:t>
      </w:r>
    </w:p>
    <w:p>
      <w:pPr>
        <w:spacing w:before="240" w:after="240"/>
        <w:rPr>
          <w:rFonts w:ascii="宋体" w:eastAsia="宋体" w:hAnsi="宋体" w:cs="宋体"/>
          <w:sz w:val="24"/>
          <w:szCs w:val="24"/>
        </w:rPr>
      </w:pPr>
      <w:r>
        <w:rPr>
          <w:rFonts w:ascii="宋体" w:eastAsia="宋体" w:hAnsi="宋体" w:cs="宋体"/>
        </w:rPr>
        <w:t>P 53:34</w:t>
      </w:r>
      <w:r>
        <w:rPr>
          <w:rFonts w:ascii="宋体" w:eastAsia="宋体" w:hAnsi="宋体" w:cs="宋体"/>
        </w:rPr>
        <w:br/>
      </w:r>
      <w:r>
        <w:rPr>
          <w:rFonts w:ascii="宋体" w:eastAsia="宋体" w:hAnsi="宋体" w:cs="宋体"/>
        </w:rPr>
        <w:t>好，我的印象框里面就是他在我们家的院子里面就是解剖鸡，把那个鸡的那些肚子就是给它划开，然后把那些什么肠子怎么掏出来，然后下水道里面就流的鸡的血。</w:t>
      </w:r>
    </w:p>
    <w:p>
      <w:pPr>
        <w:spacing w:before="240" w:after="240"/>
        <w:rPr>
          <w:rFonts w:ascii="宋体" w:eastAsia="宋体" w:hAnsi="宋体" w:cs="宋体"/>
          <w:sz w:val="24"/>
          <w:szCs w:val="24"/>
        </w:rPr>
      </w:pPr>
      <w:r>
        <w:rPr>
          <w:rFonts w:ascii="宋体" w:eastAsia="宋体" w:hAnsi="宋体" w:cs="宋体"/>
        </w:rPr>
        <w:t>J 53:48</w:t>
      </w:r>
      <w:r>
        <w:rPr>
          <w:rFonts w:ascii="宋体" w:eastAsia="宋体" w:hAnsi="宋体" w:cs="宋体"/>
        </w:rPr>
        <w:br/>
      </w:r>
      <w:r>
        <w:rPr>
          <w:rFonts w:ascii="宋体" w:eastAsia="宋体" w:hAnsi="宋体" w:cs="宋体"/>
        </w:rPr>
        <w:t>他有先杀，像断头之类的 吧？</w:t>
      </w:r>
    </w:p>
    <w:p>
      <w:pPr>
        <w:spacing w:before="240" w:after="240"/>
        <w:rPr>
          <w:rFonts w:ascii="宋体" w:eastAsia="宋体" w:hAnsi="宋体" w:cs="宋体"/>
          <w:sz w:val="24"/>
          <w:szCs w:val="24"/>
        </w:rPr>
      </w:pPr>
      <w:r>
        <w:rPr>
          <w:rFonts w:ascii="宋体" w:eastAsia="宋体" w:hAnsi="宋体" w:cs="宋体"/>
        </w:rPr>
        <w:t>P 53:54</w:t>
      </w:r>
      <w:r>
        <w:rPr>
          <w:rFonts w:ascii="宋体" w:eastAsia="宋体" w:hAnsi="宋体" w:cs="宋体"/>
        </w:rPr>
        <w:br/>
      </w:r>
      <w:r>
        <w:rPr>
          <w:rFonts w:ascii="宋体" w:eastAsia="宋体" w:hAnsi="宋体" w:cs="宋体"/>
        </w:rPr>
        <w:t>我也忘了，可能是有断头吧，反正肯定不是就是拿刀把它直接砍掉脖子或者怎么样的。对，他是外面没有弄伤的，我看不出来的，反正。</w:t>
      </w:r>
    </w:p>
    <w:p>
      <w:pPr>
        <w:spacing w:before="240" w:after="240"/>
        <w:rPr>
          <w:rFonts w:ascii="宋体" w:eastAsia="宋体" w:hAnsi="宋体" w:cs="宋体"/>
          <w:sz w:val="24"/>
          <w:szCs w:val="24"/>
        </w:rPr>
      </w:pPr>
      <w:r>
        <w:rPr>
          <w:rFonts w:ascii="宋体" w:eastAsia="宋体" w:hAnsi="宋体" w:cs="宋体"/>
        </w:rPr>
        <w:t>J 54:09</w:t>
      </w:r>
      <w:r>
        <w:rPr>
          <w:rFonts w:ascii="宋体" w:eastAsia="宋体" w:hAnsi="宋体" w:cs="宋体"/>
        </w:rPr>
        <w:br/>
      </w:r>
      <w:r>
        <w:rPr>
          <w:rFonts w:ascii="宋体" w:eastAsia="宋体" w:hAnsi="宋体" w:cs="宋体"/>
        </w:rPr>
        <w:t>了解，然后他直接在你们家的后院啊，就解剖？（P：对）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了解，因为我之前实习也解剖过很多，但是那是比较，对，他们都是一定要在一些比较控制的地方，因为怕是有疾病传染什么的，可能就，对，会有一些风险，希望没事就好（笑）。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了解，这特别有趣，我可能今天要想一下，我再整理一下今天就是学习到的一些资料，然后再跟你联系可以吗？</w:t>
      </w:r>
    </w:p>
    <w:p>
      <w:pPr>
        <w:spacing w:before="240" w:after="240"/>
        <w:rPr>
          <w:rFonts w:ascii="宋体" w:eastAsia="宋体" w:hAnsi="宋体" w:cs="宋体"/>
          <w:sz w:val="24"/>
          <w:szCs w:val="24"/>
        </w:rPr>
      </w:pPr>
      <w:r>
        <w:rPr>
          <w:rFonts w:ascii="宋体" w:eastAsia="宋体" w:hAnsi="宋体" w:cs="宋体"/>
        </w:rPr>
        <w:t>P 54:45</w:t>
      </w:r>
      <w:r>
        <w:rPr>
          <w:rFonts w:ascii="宋体" w:eastAsia="宋体" w:hAnsi="宋体" w:cs="宋体"/>
        </w:rPr>
        <w:br/>
      </w:r>
      <w:r>
        <w:rPr>
          <w:rFonts w:ascii="宋体" w:eastAsia="宋体" w:hAnsi="宋体" w:cs="宋体"/>
        </w:rPr>
        <w:t>嗯，好的。</w:t>
      </w:r>
    </w:p>
    <w:p>
      <w:pPr>
        <w:spacing w:before="240" w:after="240"/>
        <w:rPr>
          <w:rFonts w:ascii="宋体" w:eastAsia="宋体" w:hAnsi="宋体" w:cs="宋体"/>
          <w:sz w:val="24"/>
          <w:szCs w:val="24"/>
        </w:rPr>
      </w:pPr>
      <w:r>
        <w:rPr>
          <w:rFonts w:ascii="宋体" w:eastAsia="宋体" w:hAnsi="宋体" w:cs="宋体"/>
        </w:rPr>
        <w:t>J 54:47</w:t>
      </w:r>
      <w:r>
        <w:rPr>
          <w:rFonts w:ascii="宋体" w:eastAsia="宋体" w:hAnsi="宋体" w:cs="宋体"/>
        </w:rPr>
        <w:br/>
      </w:r>
      <w:r>
        <w:rPr>
          <w:rFonts w:ascii="宋体" w:eastAsia="宋体" w:hAnsi="宋体" w:cs="宋体"/>
        </w:rPr>
        <w:t>谢谢，有什么你觉得就是问题啊或者是有什么还没有说到的，你觉得比较重要的一些议题吗？</w:t>
      </w:r>
    </w:p>
    <w:p>
      <w:pPr>
        <w:spacing w:before="240" w:after="240"/>
        <w:rPr>
          <w:rFonts w:ascii="宋体" w:eastAsia="宋体" w:hAnsi="宋体" w:cs="宋体"/>
          <w:sz w:val="24"/>
          <w:szCs w:val="24"/>
        </w:rPr>
      </w:pPr>
      <w:r>
        <w:rPr>
          <w:rFonts w:ascii="宋体" w:eastAsia="宋体" w:hAnsi="宋体" w:cs="宋体"/>
        </w:rPr>
        <w:t>P 54:58</w:t>
      </w:r>
      <w:r>
        <w:rPr>
          <w:rFonts w:ascii="宋体" w:eastAsia="宋体" w:hAnsi="宋体" w:cs="宋体"/>
        </w:rPr>
        <w:br/>
      </w:r>
      <w:r>
        <w:rPr>
          <w:rFonts w:ascii="宋体" w:eastAsia="宋体" w:hAnsi="宋体" w:cs="宋体"/>
        </w:rPr>
        <w:t>别的应该没有，因为我确实对这个笼养和非笼养鸡蛋不是太，可能没有你调查的多吧（笑）。</w:t>
      </w:r>
    </w:p>
    <w:p>
      <w:pPr>
        <w:spacing w:before="240" w:after="240"/>
        <w:rPr>
          <w:rFonts w:ascii="宋体" w:eastAsia="宋体" w:hAnsi="宋体" w:cs="宋体"/>
          <w:sz w:val="24"/>
          <w:szCs w:val="24"/>
        </w:rPr>
      </w:pPr>
      <w:r>
        <w:rPr>
          <w:rFonts w:ascii="宋体" w:eastAsia="宋体" w:hAnsi="宋体" w:cs="宋体"/>
        </w:rPr>
        <w:t>J 55:07</w:t>
      </w:r>
      <w:r>
        <w:rPr>
          <w:rFonts w:ascii="宋体" w:eastAsia="宋体" w:hAnsi="宋体" w:cs="宋体"/>
        </w:rPr>
        <w:br/>
      </w:r>
      <w:r>
        <w:rPr>
          <w:rFonts w:ascii="宋体" w:eastAsia="宋体" w:hAnsi="宋体" w:cs="宋体"/>
        </w:rPr>
        <w:t>没有，主要是你自己的饮食了，我比较好奇你的一个日常的习惯中，鸡蛋扮演的一个角色，还有你的一个重点，然后听起来是健身的时候特别重要，是吧？好了解，好，我就先这样子，然后之后可能会请你写一些食物日记，然后拍一点照片，如果可以的话，你每天的饮食。（P：行，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谢谢你。好，那就先这样。好，拜拜。</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