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8.0.0 -->
  <w:body>
    <w:p>
      <w:pPr>
        <w:pStyle w:val="Heading3"/>
        <w:keepNext w:val="0"/>
        <w:spacing w:before="0" w:after="281"/>
        <w:outlineLvl w:val="9"/>
        <w:rPr>
          <w:rFonts w:ascii="宋体" w:eastAsia="宋体" w:hAnsi="宋体" w:cs="宋体"/>
          <w:b/>
          <w:bCs/>
          <w:sz w:val="28"/>
          <w:szCs w:val="28"/>
        </w:rPr>
      </w:pPr>
      <w:r>
        <w:rPr>
          <w:rFonts w:ascii="宋体" w:eastAsia="宋体" w:hAnsi="宋体" w:cs="宋体"/>
          <w:i w:val="0"/>
        </w:rPr>
        <w:t>F (2).m4a - DONE</w:t>
      </w:r>
    </w:p>
    <w:p>
      <w:pPr>
        <w:spacing w:before="240" w:after="240"/>
        <w:rPr>
          <w:rFonts w:ascii="宋体" w:eastAsia="宋体" w:hAnsi="宋体" w:cs="宋体"/>
          <w:sz w:val="24"/>
          <w:szCs w:val="24"/>
        </w:rPr>
      </w:pPr>
      <w:r>
        <w:rPr>
          <w:rFonts w:ascii="宋体" w:eastAsia="宋体" w:hAnsi="宋体" w:cs="宋体"/>
        </w:rPr>
        <w:t>J 00:00</w:t>
      </w:r>
      <w:r>
        <w:rPr>
          <w:rFonts w:ascii="宋体" w:eastAsia="宋体" w:hAnsi="宋体" w:cs="宋体"/>
        </w:rPr>
        <w:br/>
      </w:r>
      <w:r>
        <w:rPr>
          <w:rFonts w:ascii="宋体" w:eastAsia="宋体" w:hAnsi="宋体" w:cs="宋体"/>
        </w:rPr>
        <w:t>你好。实在抱歉，我刚刚着讲一句，然后时间就过了，然后发现还没有讲完，所以就需要延后了，抱歉。</w:t>
      </w:r>
    </w:p>
    <w:p>
      <w:pPr>
        <w:spacing w:before="240" w:after="240"/>
        <w:rPr>
          <w:rFonts w:ascii="宋体" w:eastAsia="宋体" w:hAnsi="宋体" w:cs="宋体"/>
          <w:sz w:val="24"/>
          <w:szCs w:val="24"/>
        </w:rPr>
      </w:pPr>
      <w:r>
        <w:rPr>
          <w:rFonts w:ascii="宋体" w:eastAsia="宋体" w:hAnsi="宋体" w:cs="宋体"/>
        </w:rPr>
        <w:t>F 00:13</w:t>
      </w:r>
      <w:r>
        <w:rPr>
          <w:rFonts w:ascii="宋体" w:eastAsia="宋体" w:hAnsi="宋体" w:cs="宋体"/>
        </w:rPr>
        <w:br/>
      </w:r>
      <w:r>
        <w:rPr>
          <w:rFonts w:ascii="宋体" w:eastAsia="宋体" w:hAnsi="宋体" w:cs="宋体"/>
        </w:rPr>
        <w:t>没事，正好因为今天休假，所以还相对比较闲，一会需要休假。</w:t>
      </w:r>
    </w:p>
    <w:p>
      <w:pPr>
        <w:spacing w:before="240" w:after="240"/>
        <w:rPr>
          <w:rFonts w:ascii="宋体" w:eastAsia="宋体" w:hAnsi="宋体" w:cs="宋体"/>
          <w:sz w:val="24"/>
          <w:szCs w:val="24"/>
        </w:rPr>
      </w:pPr>
      <w:r>
        <w:rPr>
          <w:rFonts w:ascii="宋体" w:eastAsia="宋体" w:hAnsi="宋体" w:cs="宋体"/>
        </w:rPr>
        <w:t>J 00:21</w:t>
      </w:r>
      <w:r>
        <w:rPr>
          <w:rFonts w:ascii="宋体" w:eastAsia="宋体" w:hAnsi="宋体" w:cs="宋体"/>
        </w:rPr>
        <w:br/>
      </w:r>
      <w:r>
        <w:rPr>
          <w:rFonts w:ascii="宋体" w:eastAsia="宋体" w:hAnsi="宋体" w:cs="宋体"/>
        </w:rPr>
        <w:t>你等下是出去吃饭吗？等下。</w:t>
      </w:r>
    </w:p>
    <w:p>
      <w:pPr>
        <w:spacing w:before="240" w:after="240"/>
        <w:rPr>
          <w:rFonts w:ascii="宋体" w:eastAsia="宋体" w:hAnsi="宋体" w:cs="宋体"/>
          <w:sz w:val="24"/>
          <w:szCs w:val="24"/>
        </w:rPr>
      </w:pPr>
      <w:r>
        <w:rPr>
          <w:rFonts w:ascii="宋体" w:eastAsia="宋体" w:hAnsi="宋体" w:cs="宋体"/>
        </w:rPr>
        <w:t>F 00:24</w:t>
      </w:r>
      <w:r>
        <w:rPr>
          <w:rFonts w:ascii="宋体" w:eastAsia="宋体" w:hAnsi="宋体" w:cs="宋体"/>
        </w:rPr>
        <w:br/>
      </w:r>
      <w:r>
        <w:rPr>
          <w:rFonts w:ascii="宋体" w:eastAsia="宋体" w:hAnsi="宋体" w:cs="宋体"/>
        </w:rPr>
        <w:t>对是的，正好约了人一会。</w:t>
      </w:r>
    </w:p>
    <w:p>
      <w:pPr>
        <w:spacing w:before="240" w:after="240"/>
        <w:rPr>
          <w:rFonts w:ascii="宋体" w:eastAsia="宋体" w:hAnsi="宋体" w:cs="宋体"/>
          <w:sz w:val="24"/>
          <w:szCs w:val="24"/>
        </w:rPr>
      </w:pPr>
      <w:r>
        <w:rPr>
          <w:rFonts w:ascii="宋体" w:eastAsia="宋体" w:hAnsi="宋体" w:cs="宋体"/>
        </w:rPr>
        <w:t>J 00:27</w:t>
      </w:r>
      <w:r>
        <w:rPr>
          <w:rFonts w:ascii="宋体" w:eastAsia="宋体" w:hAnsi="宋体" w:cs="宋体"/>
        </w:rPr>
        <w:br/>
      </w:r>
      <w:r>
        <w:rPr>
          <w:rFonts w:ascii="宋体" w:eastAsia="宋体" w:hAnsi="宋体" w:cs="宋体"/>
        </w:rPr>
        <w:t>是好好，我们没有想再沟通一下，然后再交流一下，看上次的实物日记什么的。对，所以这周都还好，你的工作什么状态都ok。</w:t>
      </w:r>
    </w:p>
    <w:p>
      <w:pPr>
        <w:spacing w:before="240" w:after="240"/>
        <w:rPr>
          <w:rFonts w:ascii="宋体" w:eastAsia="宋体" w:hAnsi="宋体" w:cs="宋体"/>
          <w:sz w:val="24"/>
          <w:szCs w:val="24"/>
        </w:rPr>
      </w:pPr>
      <w:r>
        <w:rPr>
          <w:rFonts w:ascii="宋体" w:eastAsia="宋体" w:hAnsi="宋体" w:cs="宋体"/>
        </w:rPr>
        <w:t>F 00:42</w:t>
      </w:r>
      <w:r>
        <w:rPr>
          <w:rFonts w:ascii="宋体" w:eastAsia="宋体" w:hAnsi="宋体" w:cs="宋体"/>
        </w:rPr>
        <w:br/>
      </w:r>
      <w:r>
        <w:rPr>
          <w:rFonts w:ascii="宋体" w:eastAsia="宋体" w:hAnsi="宋体" w:cs="宋体"/>
        </w:rPr>
        <w:t>对，因为其实这周没有工作，这周一直在这周就正好休假在外面玩，然后我去了一下中国东北部的一个海滨城市叫大连，然后对很多海边什么的还挺挺好的，对昨天回来的，然后对昨天然后今天正好休息，下周才会回去工作。</w:t>
      </w:r>
    </w:p>
    <w:p>
      <w:pPr>
        <w:spacing w:before="240" w:after="240"/>
        <w:rPr>
          <w:rFonts w:ascii="宋体" w:eastAsia="宋体" w:hAnsi="宋体" w:cs="宋体"/>
          <w:sz w:val="24"/>
          <w:szCs w:val="24"/>
        </w:rPr>
      </w:pPr>
      <w:r>
        <w:rPr>
          <w:rFonts w:ascii="宋体" w:eastAsia="宋体" w:hAnsi="宋体" w:cs="宋体"/>
        </w:rPr>
        <w:t>J 01:11</w:t>
      </w:r>
      <w:r>
        <w:rPr>
          <w:rFonts w:ascii="宋体" w:eastAsia="宋体" w:hAnsi="宋体" w:cs="宋体"/>
        </w:rPr>
        <w:br/>
      </w:r>
      <w:r>
        <w:rPr>
          <w:rFonts w:ascii="宋体" w:eastAsia="宋体" w:hAnsi="宋体" w:cs="宋体"/>
        </w:rPr>
        <w:t>这样你自己去玩的吗？</w:t>
      </w:r>
    </w:p>
    <w:p>
      <w:pPr>
        <w:spacing w:before="240" w:after="240"/>
        <w:rPr>
          <w:rFonts w:ascii="宋体" w:eastAsia="宋体" w:hAnsi="宋体" w:cs="宋体"/>
          <w:sz w:val="24"/>
          <w:szCs w:val="24"/>
        </w:rPr>
      </w:pPr>
      <w:r>
        <w:rPr>
          <w:rFonts w:ascii="宋体" w:eastAsia="宋体" w:hAnsi="宋体" w:cs="宋体"/>
        </w:rPr>
        <w:t>F 01:15</w:t>
      </w:r>
      <w:r>
        <w:rPr>
          <w:rFonts w:ascii="宋体" w:eastAsia="宋体" w:hAnsi="宋体" w:cs="宋体"/>
        </w:rPr>
        <w:br/>
      </w:r>
      <w:r>
        <w:rPr>
          <w:rFonts w:ascii="宋体" w:eastAsia="宋体" w:hAnsi="宋体" w:cs="宋体"/>
        </w:rPr>
        <w:t>我和我的一个朋友就是我们俩我们俩认识好像我们初中就认识了，所以相当于十一二岁就认识了，还蛮吵的，然后对，然后之后也是当时是他上学的时候是后来他去英国了，然后我去美国，但反正现在都回国了，然后在他现在上海做，然后我在北京正好也是他反正也是正好有假期，然后我们就说一块去玩了，</w:t>
      </w:r>
    </w:p>
    <w:p>
      <w:pPr>
        <w:spacing w:before="240" w:after="240"/>
        <w:rPr>
          <w:rFonts w:ascii="宋体" w:eastAsia="宋体" w:hAnsi="宋体" w:cs="宋体"/>
          <w:sz w:val="24"/>
          <w:szCs w:val="24"/>
        </w:rPr>
      </w:pPr>
      <w:r>
        <w:rPr>
          <w:rFonts w:ascii="宋体" w:eastAsia="宋体" w:hAnsi="宋体" w:cs="宋体"/>
        </w:rPr>
        <w:t>J 01:48</w:t>
      </w:r>
      <w:r>
        <w:rPr>
          <w:rFonts w:ascii="宋体" w:eastAsia="宋体" w:hAnsi="宋体" w:cs="宋体"/>
        </w:rPr>
        <w:br/>
      </w:r>
      <w:r>
        <w:rPr>
          <w:rFonts w:ascii="宋体" w:eastAsia="宋体" w:hAnsi="宋体" w:cs="宋体"/>
        </w:rPr>
        <w:t>但我也好想这样，我回去好想到国内其他地方，因为我在上海长大，其实没有怎么去过其他的地方，北京去过几次，但是感觉那些对大连或者是我也不知道其实其他地方都没怎么去过。</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对。</w:t>
      </w:r>
    </w:p>
    <w:p>
      <w:pPr>
        <w:spacing w:before="240" w:after="240"/>
        <w:rPr>
          <w:rFonts w:ascii="宋体" w:eastAsia="宋体" w:hAnsi="宋体" w:cs="宋体"/>
          <w:sz w:val="24"/>
          <w:szCs w:val="24"/>
        </w:rPr>
      </w:pPr>
      <w:r>
        <w:rPr>
          <w:rFonts w:ascii="宋体" w:eastAsia="宋体" w:hAnsi="宋体" w:cs="宋体"/>
        </w:rPr>
        <w:t>F 02:07</w:t>
      </w:r>
      <w:r>
        <w:rPr>
          <w:rFonts w:ascii="宋体" w:eastAsia="宋体" w:hAnsi="宋体" w:cs="宋体"/>
        </w:rPr>
        <w:br/>
      </w:r>
      <w:r>
        <w:rPr>
          <w:rFonts w:ascii="宋体" w:eastAsia="宋体" w:hAnsi="宋体" w:cs="宋体"/>
        </w:rPr>
        <w:t>而且我觉得正好是因为反正大家也很难出国什么的，所以最近这一个时机去体验一下国内的很多，其实国内有很多地方，可能我们之前和我之前也没有特别去玩过，可能包括像新疆，还有云南那边，云贵贵州那边其实还是有挺多很不错的东西的，就你回来的话或者你要是到北京什么的，我想去北京就像现在来找我玩。</w:t>
      </w:r>
    </w:p>
    <w:p>
      <w:pPr>
        <w:spacing w:before="240" w:after="240"/>
        <w:rPr>
          <w:rFonts w:ascii="宋体" w:eastAsia="宋体" w:hAnsi="宋体" w:cs="宋体"/>
          <w:sz w:val="24"/>
          <w:szCs w:val="24"/>
        </w:rPr>
      </w:pPr>
      <w:r>
        <w:rPr>
          <w:rFonts w:ascii="宋体" w:eastAsia="宋体" w:hAnsi="宋体" w:cs="宋体"/>
        </w:rPr>
        <w:t>J 02:41</w:t>
      </w:r>
      <w:r>
        <w:rPr>
          <w:rFonts w:ascii="宋体" w:eastAsia="宋体" w:hAnsi="宋体" w:cs="宋体"/>
        </w:rPr>
        <w:br/>
      </w:r>
      <w:r>
        <w:rPr>
          <w:rFonts w:ascii="宋体" w:eastAsia="宋体" w:hAnsi="宋体" w:cs="宋体"/>
        </w:rPr>
        <w:t>对，我记得北京我只有小时候去过，可能什么长城什么的稍微去了一下，但是印象都不太深了，觉得应该要再去一下，再多看一下了解一下。</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对，再深入了解中国文化，不然已经太太在出国太久了已经。对。</w:t>
      </w:r>
    </w:p>
    <w:p>
      <w:pPr>
        <w:spacing w:before="240" w:after="240"/>
        <w:rPr>
          <w:rFonts w:ascii="宋体" w:eastAsia="宋体" w:hAnsi="宋体" w:cs="宋体"/>
          <w:sz w:val="24"/>
          <w:szCs w:val="24"/>
        </w:rPr>
      </w:pPr>
      <w:r>
        <w:rPr>
          <w:rFonts w:ascii="宋体" w:eastAsia="宋体" w:hAnsi="宋体" w:cs="宋体"/>
        </w:rPr>
        <w:t>F 03:01</w:t>
      </w:r>
      <w:r>
        <w:rPr>
          <w:rFonts w:ascii="宋体" w:eastAsia="宋体" w:hAnsi="宋体" w:cs="宋体"/>
        </w:rPr>
        <w:br/>
      </w:r>
      <w:r>
        <w:rPr>
          <w:rFonts w:ascii="宋体" w:eastAsia="宋体" w:hAnsi="宋体" w:cs="宋体"/>
        </w:rPr>
        <w:t>不然对电话还挺多的，我觉得是对。</w:t>
      </w:r>
    </w:p>
    <w:p>
      <w:pPr>
        <w:spacing w:before="240" w:after="240"/>
        <w:rPr>
          <w:rFonts w:ascii="宋体" w:eastAsia="宋体" w:hAnsi="宋体" w:cs="宋体"/>
          <w:sz w:val="24"/>
          <w:szCs w:val="24"/>
        </w:rPr>
      </w:pPr>
      <w:r>
        <w:rPr>
          <w:rFonts w:ascii="宋体" w:eastAsia="宋体" w:hAnsi="宋体" w:cs="宋体"/>
        </w:rPr>
        <w:t>J 03:05</w:t>
      </w:r>
      <w:r>
        <w:rPr>
          <w:rFonts w:ascii="宋体" w:eastAsia="宋体" w:hAnsi="宋体" w:cs="宋体"/>
        </w:rPr>
        <w:br/>
      </w:r>
      <w:r>
        <w:rPr>
          <w:rFonts w:ascii="宋体" w:eastAsia="宋体" w:hAnsi="宋体" w:cs="宋体"/>
        </w:rPr>
        <w:t>真的还是这次回去好好玩一下，我8月30号飞回去到成都，对我30号成都好像要隔离10天，然后在可以来安排了。</w:t>
      </w:r>
    </w:p>
    <w:p>
      <w:pPr>
        <w:spacing w:before="240" w:after="240"/>
        <w:rPr>
          <w:rFonts w:ascii="宋体" w:eastAsia="宋体" w:hAnsi="宋体" w:cs="宋体"/>
          <w:sz w:val="24"/>
          <w:szCs w:val="24"/>
        </w:rPr>
      </w:pPr>
      <w:r>
        <w:rPr>
          <w:rFonts w:ascii="宋体" w:eastAsia="宋体" w:hAnsi="宋体" w:cs="宋体"/>
        </w:rPr>
        <w:t>F 03:19</w:t>
      </w:r>
      <w:r>
        <w:rPr>
          <w:rFonts w:ascii="宋体" w:eastAsia="宋体" w:hAnsi="宋体" w:cs="宋体"/>
        </w:rPr>
        <w:br/>
      </w:r>
      <w:r>
        <w:rPr>
          <w:rFonts w:ascii="宋体" w:eastAsia="宋体" w:hAnsi="宋体" w:cs="宋体"/>
        </w:rPr>
        <w:t>你是从台湾进来，还有国际时间，对。</w:t>
      </w:r>
    </w:p>
    <w:p>
      <w:pPr>
        <w:spacing w:before="240" w:after="240"/>
        <w:rPr>
          <w:rFonts w:ascii="宋体" w:eastAsia="宋体" w:hAnsi="宋体" w:cs="宋体"/>
          <w:sz w:val="24"/>
          <w:szCs w:val="24"/>
        </w:rPr>
      </w:pPr>
      <w:r>
        <w:rPr>
          <w:rFonts w:ascii="宋体" w:eastAsia="宋体" w:hAnsi="宋体" w:cs="宋体"/>
        </w:rPr>
        <w:t>J 03:25</w:t>
      </w:r>
      <w:r>
        <w:rPr>
          <w:rFonts w:ascii="宋体" w:eastAsia="宋体" w:hAnsi="宋体" w:cs="宋体"/>
        </w:rPr>
        <w:br/>
      </w:r>
      <w:r>
        <w:rPr>
          <w:rFonts w:ascii="宋体" w:eastAsia="宋体" w:hAnsi="宋体" w:cs="宋体"/>
        </w:rPr>
        <w:t>对，他其实都有，只要对只要是从哪里，反正外面飞进来，都是需要对做的10天，所以还行了，至少有机票，我觉得有机票是最重要的一件事情了现在。</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因为一直在航班太不稳定了，太可怕了。</w:t>
      </w:r>
    </w:p>
    <w:p>
      <w:pPr>
        <w:spacing w:before="240" w:after="240"/>
        <w:rPr>
          <w:rFonts w:ascii="宋体" w:eastAsia="宋体" w:hAnsi="宋体" w:cs="宋体"/>
          <w:sz w:val="24"/>
          <w:szCs w:val="24"/>
        </w:rPr>
      </w:pPr>
      <w:r>
        <w:rPr>
          <w:rFonts w:ascii="宋体" w:eastAsia="宋体" w:hAnsi="宋体" w:cs="宋体"/>
        </w:rPr>
        <w:t>F 03:46</w:t>
      </w:r>
      <w:r>
        <w:rPr>
          <w:rFonts w:ascii="宋体" w:eastAsia="宋体" w:hAnsi="宋体" w:cs="宋体"/>
        </w:rPr>
        <w:br/>
      </w:r>
      <w:r>
        <w:rPr>
          <w:rFonts w:ascii="宋体" w:eastAsia="宋体" w:hAnsi="宋体" w:cs="宋体"/>
        </w:rPr>
        <w:t>我觉得现在慢慢有一点要松开的迹象，因为包括看香港，它也是最大的措施有一点放开，我感觉可能还没有，因为他可能中国大陆很难找到台阶下，因为他之前非常严格，他可能也在评估说他怎么能放开，或者说一是他的never比较统一，二是可能他确实要评估，可能万一流行开来再流行一轮他的对他。</w:t>
      </w:r>
    </w:p>
    <w:p>
      <w:pPr>
        <w:spacing w:before="240" w:after="240"/>
        <w:rPr>
          <w:rFonts w:ascii="宋体" w:eastAsia="宋体" w:hAnsi="宋体" w:cs="宋体"/>
          <w:sz w:val="24"/>
          <w:szCs w:val="24"/>
        </w:rPr>
      </w:pPr>
      <w:r>
        <w:rPr>
          <w:rFonts w:ascii="宋体" w:eastAsia="宋体" w:hAnsi="宋体" w:cs="宋体"/>
        </w:rPr>
        <w:t>J 04:15</w:t>
      </w:r>
      <w:r>
        <w:rPr>
          <w:rFonts w:ascii="宋体" w:eastAsia="宋体" w:hAnsi="宋体" w:cs="宋体"/>
        </w:rPr>
        <w:br/>
      </w:r>
      <w:r>
        <w:rPr>
          <w:rFonts w:ascii="宋体" w:eastAsia="宋体" w:hAnsi="宋体" w:cs="宋体"/>
        </w:rPr>
        <w:t>的race什么其实也是对尤其是已经坚持了这么久，也不太会感觉不太敢一下子又放开，所以还是一步一步一点一点，然后大家可能稍微忘记了一点或者一点点，然后。</w:t>
      </w:r>
    </w:p>
    <w:p>
      <w:pPr>
        <w:spacing w:before="240" w:after="240"/>
        <w:rPr>
          <w:rFonts w:ascii="宋体" w:eastAsia="宋体" w:hAnsi="宋体" w:cs="宋体"/>
          <w:sz w:val="24"/>
          <w:szCs w:val="24"/>
        </w:rPr>
      </w:pPr>
      <w:r>
        <w:rPr>
          <w:rFonts w:ascii="宋体" w:eastAsia="宋体" w:hAnsi="宋体" w:cs="宋体"/>
        </w:rPr>
        <w:t>F 04:31</w:t>
      </w:r>
      <w:r>
        <w:rPr>
          <w:rFonts w:ascii="宋体" w:eastAsia="宋体" w:hAnsi="宋体" w:cs="宋体"/>
        </w:rPr>
        <w:br/>
      </w:r>
      <w:r>
        <w:rPr>
          <w:rFonts w:ascii="宋体" w:eastAsia="宋体" w:hAnsi="宋体" w:cs="宋体"/>
        </w:rPr>
        <w:t>对是。</w:t>
      </w:r>
    </w:p>
    <w:p>
      <w:pPr>
        <w:spacing w:before="240" w:after="240"/>
        <w:rPr>
          <w:rFonts w:ascii="宋体" w:eastAsia="宋体" w:hAnsi="宋体" w:cs="宋体"/>
          <w:sz w:val="24"/>
          <w:szCs w:val="24"/>
        </w:rPr>
      </w:pPr>
      <w:r>
        <w:rPr>
          <w:rFonts w:ascii="宋体" w:eastAsia="宋体" w:hAnsi="宋体" w:cs="宋体"/>
        </w:rPr>
        <w:t>J 04:33</w:t>
      </w:r>
      <w:r>
        <w:rPr>
          <w:rFonts w:ascii="宋体" w:eastAsia="宋体" w:hAnsi="宋体" w:cs="宋体"/>
        </w:rPr>
        <w:br/>
      </w:r>
      <w:r>
        <w:rPr>
          <w:rFonts w:ascii="宋体" w:eastAsia="宋体" w:hAnsi="宋体" w:cs="宋体"/>
        </w:rPr>
        <w:t>可是你在国内里应该还行，你从北京这样子国内还好。</w:t>
      </w:r>
    </w:p>
    <w:p>
      <w:pPr>
        <w:spacing w:before="240" w:after="240"/>
        <w:rPr>
          <w:rFonts w:ascii="宋体" w:eastAsia="宋体" w:hAnsi="宋体" w:cs="宋体"/>
          <w:sz w:val="24"/>
          <w:szCs w:val="24"/>
        </w:rPr>
      </w:pPr>
      <w:r>
        <w:rPr>
          <w:rFonts w:ascii="宋体" w:eastAsia="宋体" w:hAnsi="宋体" w:cs="宋体"/>
        </w:rPr>
        <w:t>F 04:39</w:t>
      </w:r>
      <w:r>
        <w:rPr>
          <w:rFonts w:ascii="宋体" w:eastAsia="宋体" w:hAnsi="宋体" w:cs="宋体"/>
        </w:rPr>
        <w:br/>
      </w:r>
      <w:r>
        <w:rPr>
          <w:rFonts w:ascii="宋体" w:eastAsia="宋体" w:hAnsi="宋体" w:cs="宋体"/>
        </w:rPr>
        <w:t>感觉是好像现在我的感我的忽略感好像除了北京上海，因为之前又闹一流行过一轮，其实其他地方还算基本正常，但是最近又开始了，最近因为是新的流行哭，所以说就在哪？</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就三亚你看到三亚到了对对，然后他们还是那样，相当于把所有人都也不是关起来，好像你要全境静态叫什么，反正其他的这些旅游这些活动都切掉了，然后说好像可能是你必须强制要先是酒店格隔离，然后做核酸才能离开，反正也挺不科学的，但现在已经说三亚好像已经稳步上涨，很快就很快。</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但是我去下大连的时候，大连的朋友们大连已经不要求人很快的，他们好像是隔一周一周做一次就是常规核酸的，但是他们是做。</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对，但他们是错开的，所以就是说这一周是男的，下一周是女的，他就说这周是男的，抢救是你的路，不知道就没不知道为什么反正这么设定的，虽然说其实你可能每两周才需要去做一次，所以说也就但它因为可能你其他地方的要求，比如说北京上海或其他地方，就是你跨跨市跨省就到别的地方，他还是会要求你有什么48小时核酸或者72小时，所以很搞笑，反正基本做核酸的都是外地人。</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其实我们还在做，就是因为需要。</w:t>
      </w:r>
    </w:p>
    <w:p>
      <w:pPr>
        <w:spacing w:before="240" w:after="240"/>
        <w:rPr>
          <w:rFonts w:ascii="宋体" w:eastAsia="宋体" w:hAnsi="宋体" w:cs="宋体"/>
          <w:sz w:val="24"/>
          <w:szCs w:val="24"/>
        </w:rPr>
      </w:pPr>
      <w:r>
        <w:rPr>
          <w:rFonts w:ascii="宋体" w:eastAsia="宋体" w:hAnsi="宋体" w:cs="宋体"/>
        </w:rPr>
        <w:t>J 06:21</w:t>
      </w:r>
      <w:r>
        <w:rPr>
          <w:rFonts w:ascii="宋体" w:eastAsia="宋体" w:hAnsi="宋体" w:cs="宋体"/>
        </w:rPr>
        <w:br/>
      </w:r>
      <w:r>
        <w:rPr>
          <w:rFonts w:ascii="宋体" w:eastAsia="宋体" w:hAnsi="宋体" w:cs="宋体"/>
        </w:rPr>
        <w:t>你不觉得。</w:t>
      </w:r>
    </w:p>
    <w:p>
      <w:pPr>
        <w:spacing w:before="240" w:after="240"/>
        <w:rPr>
          <w:rFonts w:ascii="宋体" w:eastAsia="宋体" w:hAnsi="宋体" w:cs="宋体"/>
          <w:sz w:val="24"/>
          <w:szCs w:val="24"/>
        </w:rPr>
      </w:pPr>
      <w:r>
        <w:rPr>
          <w:rFonts w:ascii="宋体" w:eastAsia="宋体" w:hAnsi="宋体" w:cs="宋体"/>
        </w:rPr>
        <w:t>F 06:22</w:t>
      </w:r>
      <w:r>
        <w:rPr>
          <w:rFonts w:ascii="宋体" w:eastAsia="宋体" w:hAnsi="宋体" w:cs="宋体"/>
        </w:rPr>
        <w:br/>
      </w:r>
      <w:r>
        <w:rPr>
          <w:rFonts w:ascii="宋体" w:eastAsia="宋体" w:hAnsi="宋体" w:cs="宋体"/>
        </w:rPr>
        <w:t>这个也很搞笑，是因为他测的频率低了，他发现的病例的概率当然就少。</w:t>
      </w:r>
    </w:p>
    <w:p>
      <w:pPr>
        <w:spacing w:before="240" w:after="240"/>
        <w:rPr>
          <w:rFonts w:ascii="宋体" w:eastAsia="宋体" w:hAnsi="宋体" w:cs="宋体"/>
          <w:sz w:val="24"/>
          <w:szCs w:val="24"/>
        </w:rPr>
      </w:pPr>
      <w:r>
        <w:rPr>
          <w:rFonts w:ascii="宋体" w:eastAsia="宋体" w:hAnsi="宋体" w:cs="宋体"/>
        </w:rPr>
        <w:t>J 06:29</w:t>
      </w:r>
      <w:r>
        <w:rPr>
          <w:rFonts w:ascii="宋体" w:eastAsia="宋体" w:hAnsi="宋体" w:cs="宋体"/>
        </w:rPr>
        <w:br/>
      </w:r>
      <w:r>
        <w:rPr>
          <w:rFonts w:ascii="宋体" w:eastAsia="宋体" w:hAnsi="宋体" w:cs="宋体"/>
        </w:rPr>
        <w:t>因为siji。</w:t>
      </w:r>
    </w:p>
    <w:p>
      <w:pPr>
        <w:spacing w:before="240" w:after="240"/>
        <w:rPr>
          <w:rFonts w:ascii="宋体" w:eastAsia="宋体" w:hAnsi="宋体" w:cs="宋体"/>
          <w:sz w:val="24"/>
          <w:szCs w:val="24"/>
        </w:rPr>
      </w:pPr>
      <w:r>
        <w:rPr>
          <w:rFonts w:ascii="宋体" w:eastAsia="宋体" w:hAnsi="宋体" w:cs="宋体"/>
        </w:rPr>
        <w:t>F 06:31</w:t>
      </w:r>
      <w:r>
        <w:rPr>
          <w:rFonts w:ascii="宋体" w:eastAsia="宋体" w:hAnsi="宋体" w:cs="宋体"/>
        </w:rPr>
        <w:br/>
      </w:r>
      <w:r>
        <w:rPr>
          <w:rFonts w:ascii="宋体" w:eastAsia="宋体" w:hAnsi="宋体" w:cs="宋体"/>
        </w:rPr>
        <w:t>对，所以没有我觉得蛮搞笑的，思路挺搞笑，但是但我觉得这可能也反映了现在就是中国治理的一个问题，可能它当然肯定不是像美国就是联邦，就不是，但是还是地区有一定的自治性的，它其实肯定不会像中央强制全国人民每天必须或者每三天必须，它确实很多地方是自己有一些一些政策上的出路，对，除非可能万一就是你很倒霉，然后或者怎么着才有兵力了，然后可能就会很惨。</w:t>
      </w:r>
    </w:p>
    <w:p>
      <w:pPr>
        <w:spacing w:before="240" w:after="240"/>
        <w:rPr>
          <w:rFonts w:ascii="宋体" w:eastAsia="宋体" w:hAnsi="宋体" w:cs="宋体"/>
          <w:sz w:val="24"/>
          <w:szCs w:val="24"/>
        </w:rPr>
      </w:pPr>
      <w:r>
        <w:rPr>
          <w:rFonts w:ascii="宋体" w:eastAsia="宋体" w:hAnsi="宋体" w:cs="宋体"/>
        </w:rPr>
        <w:t>J 07:04</w:t>
      </w:r>
      <w:r>
        <w:rPr>
          <w:rFonts w:ascii="宋体" w:eastAsia="宋体" w:hAnsi="宋体" w:cs="宋体"/>
        </w:rPr>
        <w:br/>
      </w:r>
      <w:r>
        <w:rPr>
          <w:rFonts w:ascii="宋体" w:eastAsia="宋体" w:hAnsi="宋体" w:cs="宋体"/>
        </w:rPr>
        <w:t>对，我有个朋友他本来要在厦门搞活动，然后突然有三个病例，然后他们整个就泡汤了，对吧？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全部都没办法，然后可是好像还是可以出来了，至少能出来，但是本来全部的安排全部的计划还是蛮对，还是可以一下子改变蛮多的，蛮可怜的，对。</w:t>
      </w:r>
    </w:p>
    <w:p>
      <w:pPr>
        <w:spacing w:before="240" w:after="240"/>
        <w:rPr>
          <w:rFonts w:ascii="宋体" w:eastAsia="宋体" w:hAnsi="宋体" w:cs="宋体"/>
          <w:sz w:val="24"/>
          <w:szCs w:val="24"/>
        </w:rPr>
      </w:pPr>
      <w:r>
        <w:rPr>
          <w:rFonts w:ascii="宋体" w:eastAsia="宋体" w:hAnsi="宋体" w:cs="宋体"/>
        </w:rPr>
        <w:t>F 07:28</w:t>
      </w:r>
      <w:r>
        <w:rPr>
          <w:rFonts w:ascii="宋体" w:eastAsia="宋体" w:hAnsi="宋体" w:cs="宋体"/>
        </w:rPr>
        <w:br/>
      </w:r>
      <w:r>
        <w:rPr>
          <w:rFonts w:ascii="宋体" w:eastAsia="宋体" w:hAnsi="宋体" w:cs="宋体"/>
        </w:rPr>
        <w:t>是因为现在不是没有无预测性，就像赠送彩票一样，可能突然中就是中国人或者而且哪怕他有时候管得挺严，比如有可能尤其是像北京上海这种大城市，它其实管得很严，好像是比如说你所在的区。</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对有的案例你都不能7天内好像除非清什么你都不能回到，比如说你本来是在北京看你都回不去的，他因为都联系到你的，就是你有连接你的身份证信息什么，你直接是不能买票的。</w:t>
      </w:r>
    </w:p>
    <w:p>
      <w:pPr>
        <w:spacing w:before="240" w:after="240"/>
        <w:rPr>
          <w:rFonts w:ascii="宋体" w:eastAsia="宋体" w:hAnsi="宋体" w:cs="宋体"/>
          <w:sz w:val="24"/>
          <w:szCs w:val="24"/>
        </w:rPr>
      </w:pPr>
      <w:r>
        <w:rPr>
          <w:rFonts w:ascii="宋体" w:eastAsia="宋体" w:hAnsi="宋体" w:cs="宋体"/>
        </w:rPr>
        <w:t>J 08:07</w:t>
      </w:r>
      <w:r>
        <w:rPr>
          <w:rFonts w:ascii="宋体" w:eastAsia="宋体" w:hAnsi="宋体" w:cs="宋体"/>
        </w:rPr>
        <w:br/>
      </w:r>
      <w:r>
        <w:rPr>
          <w:rFonts w:ascii="宋体" w:eastAsia="宋体" w:hAnsi="宋体" w:cs="宋体"/>
        </w:rPr>
        <w:t>很。</w:t>
      </w:r>
    </w:p>
    <w:p>
      <w:pPr>
        <w:spacing w:before="240" w:after="240"/>
        <w:rPr>
          <w:rFonts w:ascii="宋体" w:eastAsia="宋体" w:hAnsi="宋体" w:cs="宋体"/>
          <w:sz w:val="24"/>
          <w:szCs w:val="24"/>
        </w:rPr>
      </w:pPr>
      <w:r>
        <w:rPr>
          <w:rFonts w:ascii="宋体" w:eastAsia="宋体" w:hAnsi="宋体" w:cs="宋体"/>
        </w:rPr>
        <w:t>F 08:09</w:t>
      </w:r>
      <w:r>
        <w:rPr>
          <w:rFonts w:ascii="宋体" w:eastAsia="宋体" w:hAnsi="宋体" w:cs="宋体"/>
        </w:rPr>
        <w:br/>
      </w:r>
      <w:r>
        <w:rPr>
          <w:rFonts w:ascii="宋体" w:eastAsia="宋体" w:hAnsi="宋体" w:cs="宋体"/>
        </w:rPr>
        <w:t>他挺夸张的，我觉得还是挺人们制造了非常多的困难。</w:t>
      </w:r>
    </w:p>
    <w:p>
      <w:pPr>
        <w:spacing w:before="240" w:after="240"/>
        <w:rPr>
          <w:rFonts w:ascii="宋体" w:eastAsia="宋体" w:hAnsi="宋体" w:cs="宋体"/>
          <w:sz w:val="24"/>
          <w:szCs w:val="24"/>
        </w:rPr>
      </w:pPr>
      <w:r>
        <w:rPr>
          <w:rFonts w:ascii="宋体" w:eastAsia="宋体" w:hAnsi="宋体" w:cs="宋体"/>
        </w:rPr>
        <w:t>J 08:13</w:t>
      </w:r>
      <w:r>
        <w:rPr>
          <w:rFonts w:ascii="宋体" w:eastAsia="宋体" w:hAnsi="宋体" w:cs="宋体"/>
        </w:rPr>
        <w:br/>
      </w:r>
      <w:r>
        <w:rPr>
          <w:rFonts w:ascii="宋体" w:eastAsia="宋体" w:hAnsi="宋体" w:cs="宋体"/>
        </w:rPr>
        <w:t>你说这样子那些人都住哪里怎么办，谁来帮忙？</w:t>
      </w:r>
    </w:p>
    <w:p>
      <w:pPr>
        <w:spacing w:before="240" w:after="240"/>
        <w:rPr>
          <w:rFonts w:ascii="宋体" w:eastAsia="宋体" w:hAnsi="宋体" w:cs="宋体"/>
          <w:sz w:val="24"/>
          <w:szCs w:val="24"/>
        </w:rPr>
      </w:pPr>
      <w:r>
        <w:rPr>
          <w:rFonts w:ascii="宋体" w:eastAsia="宋体" w:hAnsi="宋体" w:cs="宋体"/>
        </w:rPr>
        <w:t>F 08:18</w:t>
      </w:r>
      <w:r>
        <w:rPr>
          <w:rFonts w:ascii="宋体" w:eastAsia="宋体" w:hAnsi="宋体" w:cs="宋体"/>
        </w:rPr>
        <w:br/>
      </w:r>
      <w:r>
        <w:rPr>
          <w:rFonts w:ascii="宋体" w:eastAsia="宋体" w:hAnsi="宋体" w:cs="宋体"/>
        </w:rPr>
        <w:t>没有办法，所以好像一般真的没有办法，你就得等就等着，相当于就待在继续原定先待着，大概是那样。</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我有朋友也是从前一阵去成都，可能不大不小闹了一点，但是不是特别严重，到丰城他好像就是多待了一阵是。</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对，因为你这样没有办法的，他没有任何渠道会说我去申诉一下，后来我做一次核算，我就能回去不行。</w:t>
      </w:r>
    </w:p>
    <w:p>
      <w:pPr>
        <w:spacing w:before="240" w:after="240"/>
        <w:rPr>
          <w:rFonts w:ascii="宋体" w:eastAsia="宋体" w:hAnsi="宋体" w:cs="宋体"/>
          <w:sz w:val="24"/>
          <w:szCs w:val="24"/>
        </w:rPr>
      </w:pPr>
      <w:r>
        <w:rPr>
          <w:rFonts w:ascii="宋体" w:eastAsia="宋体" w:hAnsi="宋体" w:cs="宋体"/>
        </w:rPr>
        <w:t>J 08:49</w:t>
      </w:r>
      <w:r>
        <w:rPr>
          <w:rFonts w:ascii="宋体" w:eastAsia="宋体" w:hAnsi="宋体" w:cs="宋体"/>
        </w:rPr>
        <w:br/>
      </w:r>
      <w:r>
        <w:rPr>
          <w:rFonts w:ascii="宋体" w:eastAsia="宋体" w:hAnsi="宋体" w:cs="宋体"/>
        </w:rPr>
        <w:t>你听天由命，就像你说的中彩票。对，做了以后那么开心而已。可是这就每个人的生活都很我那时候也是在上海，是因为有这个心态，很怕说你真的不知道明天会发生什么事情，这个不确定性我觉得是至少对我来说，我觉得心里承受压力还蛮大的。</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我是工作生活。</w:t>
      </w:r>
    </w:p>
    <w:p>
      <w:pPr>
        <w:spacing w:before="240" w:after="240"/>
        <w:rPr>
          <w:rFonts w:ascii="宋体" w:eastAsia="宋体" w:hAnsi="宋体" w:cs="宋体"/>
          <w:sz w:val="24"/>
          <w:szCs w:val="24"/>
        </w:rPr>
      </w:pPr>
      <w:r>
        <w:rPr>
          <w:rFonts w:ascii="宋体" w:eastAsia="宋体" w:hAnsi="宋体" w:cs="宋体"/>
        </w:rPr>
        <w:t>F 09:17</w:t>
      </w:r>
      <w:r>
        <w:rPr>
          <w:rFonts w:ascii="宋体" w:eastAsia="宋体" w:hAnsi="宋体" w:cs="宋体"/>
        </w:rPr>
        <w:br/>
      </w:r>
      <w:r>
        <w:rPr>
          <w:rFonts w:ascii="宋体" w:eastAsia="宋体" w:hAnsi="宋体" w:cs="宋体"/>
        </w:rPr>
        <w:t>对，因为你这样就会有点提心吊胆，所以也为什么其实今年像旅游什么很多还是不太敢去的，因为就是说去了怕有各种意外，然后导致各样的各式各样的麻烦。</w:t>
      </w:r>
    </w:p>
    <w:p>
      <w:pPr>
        <w:spacing w:before="240" w:after="240"/>
        <w:rPr>
          <w:rFonts w:ascii="宋体" w:eastAsia="宋体" w:hAnsi="宋体" w:cs="宋体"/>
          <w:sz w:val="24"/>
          <w:szCs w:val="24"/>
        </w:rPr>
      </w:pPr>
      <w:r>
        <w:rPr>
          <w:rFonts w:ascii="宋体" w:eastAsia="宋体" w:hAnsi="宋体" w:cs="宋体"/>
        </w:rPr>
        <w:t>J 09:32</w:t>
      </w:r>
      <w:r>
        <w:rPr>
          <w:rFonts w:ascii="宋体" w:eastAsia="宋体" w:hAnsi="宋体" w:cs="宋体"/>
        </w:rPr>
        <w:br/>
      </w:r>
      <w:r>
        <w:rPr>
          <w:rFonts w:ascii="宋体" w:eastAsia="宋体" w:hAnsi="宋体" w:cs="宋体"/>
        </w:rPr>
        <w:t>对吧？如果你公司对又怎么样？</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对，真的辛苦了，至少你还可以去大连，恭喜。</w:t>
      </w:r>
    </w:p>
    <w:p>
      <w:pPr>
        <w:spacing w:before="240" w:after="240"/>
        <w:rPr>
          <w:rFonts w:ascii="宋体" w:eastAsia="宋体" w:hAnsi="宋体" w:cs="宋体"/>
          <w:sz w:val="24"/>
          <w:szCs w:val="24"/>
        </w:rPr>
      </w:pPr>
      <w:r>
        <w:rPr>
          <w:rFonts w:ascii="宋体" w:eastAsia="宋体" w:hAnsi="宋体" w:cs="宋体"/>
        </w:rPr>
        <w:t>F 09:44</w:t>
      </w:r>
      <w:r>
        <w:rPr>
          <w:rFonts w:ascii="宋体" w:eastAsia="宋体" w:hAnsi="宋体" w:cs="宋体"/>
        </w:rPr>
        <w:br/>
      </w:r>
      <w:r>
        <w:rPr>
          <w:rFonts w:ascii="宋体" w:eastAsia="宋体" w:hAnsi="宋体" w:cs="宋体"/>
        </w:rPr>
        <w:t>Haha是的，还平安回来了。但是对还是还挺难得的，其实当时也会想过，因为现在正好是旅游旺。</w:t>
      </w:r>
    </w:p>
    <w:p>
      <w:pPr>
        <w:spacing w:before="240" w:after="240"/>
        <w:rPr>
          <w:rFonts w:ascii="宋体" w:eastAsia="宋体" w:hAnsi="宋体" w:cs="宋体"/>
          <w:sz w:val="24"/>
          <w:szCs w:val="24"/>
        </w:rPr>
      </w:pPr>
      <w:r>
        <w:rPr>
          <w:rFonts w:ascii="宋体" w:eastAsia="宋体" w:hAnsi="宋体" w:cs="宋体"/>
        </w:rPr>
        <w:t>J 09:54</w:t>
      </w:r>
      <w:r>
        <w:rPr>
          <w:rFonts w:ascii="宋体" w:eastAsia="宋体" w:hAnsi="宋体" w:cs="宋体"/>
        </w:rPr>
        <w:br/>
      </w:r>
      <w:r>
        <w:rPr>
          <w:rFonts w:ascii="宋体" w:eastAsia="宋体" w:hAnsi="宋体" w:cs="宋体"/>
        </w:rPr>
        <w:t>对，所以大家都是在流通的过程中。是，可是。</w:t>
      </w:r>
    </w:p>
    <w:p>
      <w:pPr>
        <w:spacing w:before="240" w:after="240"/>
        <w:rPr>
          <w:rFonts w:ascii="宋体" w:eastAsia="宋体" w:hAnsi="宋体" w:cs="宋体"/>
          <w:sz w:val="24"/>
          <w:szCs w:val="24"/>
        </w:rPr>
      </w:pPr>
      <w:r>
        <w:rPr>
          <w:rFonts w:ascii="宋体" w:eastAsia="宋体" w:hAnsi="宋体" w:cs="宋体"/>
        </w:rPr>
        <w:t>F 10:00</w:t>
      </w:r>
      <w:r>
        <w:rPr>
          <w:rFonts w:ascii="宋体" w:eastAsia="宋体" w:hAnsi="宋体" w:cs="宋体"/>
        </w:rPr>
        <w:br/>
      </w:r>
      <w:r>
        <w:rPr>
          <w:rFonts w:ascii="宋体" w:eastAsia="宋体" w:hAnsi="宋体" w:cs="宋体"/>
        </w:rPr>
        <w:t>下半年有时候而且他有时候范围挺广的，他就会说比如说时空伴随像北京，我一个朋友当时是北京当时有那个案例的时候，是他和一个疑似病例就在一个大楼里就是一个shopping mall，然后双帽大概有6层的样子，你知道这种比较大的，然后说疑似病例他是在地下一层就吃了个饭，然后他说他是在6楼去运动馆，结果说这都被判定是秘诀，然后真的假的，然后说真的，然后很搞笑，然后本来说是要他居委会打电话来排查到，他说让他去要收拾东西去集中隔离，就是被送到方舱医院，然后他说这不对，就吵了半天，结果他那人说就必须得去，然后说后半夜说你等着你收拾好东西等着给你打电话，然后结果说结果没有打，就等了二半天，等到2点没打就睡了第二天，然后居委会说你算了，你就在家呆着，说因为人实在就一直没有地方给你住，反正没有安排不过来，然后说你还是就在家呆着，然后就弄了一天那样。</w:t>
      </w:r>
    </w:p>
    <w:p>
      <w:pPr>
        <w:spacing w:before="240" w:after="240"/>
        <w:rPr>
          <w:rFonts w:ascii="宋体" w:eastAsia="宋体" w:hAnsi="宋体" w:cs="宋体"/>
          <w:sz w:val="24"/>
          <w:szCs w:val="24"/>
        </w:rPr>
      </w:pPr>
      <w:r>
        <w:rPr>
          <w:rFonts w:ascii="宋体" w:eastAsia="宋体" w:hAnsi="宋体" w:cs="宋体"/>
        </w:rPr>
        <w:t>J 11:14</w:t>
      </w:r>
      <w:r>
        <w:rPr>
          <w:rFonts w:ascii="宋体" w:eastAsia="宋体" w:hAnsi="宋体" w:cs="宋体"/>
        </w:rPr>
        <w:br/>
      </w:r>
      <w:r>
        <w:rPr>
          <w:rFonts w:ascii="宋体" w:eastAsia="宋体" w:hAnsi="宋体" w:cs="宋体"/>
        </w:rPr>
        <w:t>对唱一整天你都提心吊胆的，还等到2点多我会气死，对。</w:t>
      </w:r>
    </w:p>
    <w:p>
      <w:pPr>
        <w:spacing w:before="240" w:after="240"/>
        <w:rPr>
          <w:rFonts w:ascii="宋体" w:eastAsia="宋体" w:hAnsi="宋体" w:cs="宋体"/>
          <w:sz w:val="24"/>
          <w:szCs w:val="24"/>
        </w:rPr>
      </w:pPr>
      <w:r>
        <w:rPr>
          <w:rFonts w:ascii="宋体" w:eastAsia="宋体" w:hAnsi="宋体" w:cs="宋体"/>
        </w:rPr>
        <w:t>F 11:23</w:t>
      </w:r>
      <w:r>
        <w:rPr>
          <w:rFonts w:ascii="宋体" w:eastAsia="宋体" w:hAnsi="宋体" w:cs="宋体"/>
        </w:rPr>
        <w:br/>
      </w:r>
      <w:r>
        <w:rPr>
          <w:rFonts w:ascii="宋体" w:eastAsia="宋体" w:hAnsi="宋体" w:cs="宋体"/>
        </w:rPr>
        <w:t>而且你会发现其实他们的数据系统还是很很不智能的，好像比如说尤其是比如西方或什么会觉得中国有一个像利维坦式的，就是巨大的这种集中的数据处理，或者其实精准监控其实没有的，包括像北京这边好多它的居委会什么社区，他们是每一个这种居委会的片区，他们都是没有联网的，所以说他会自己打开一个本地的Excel表格。</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对这些所有的居民信息是对，因为我那次正好去了，我有点就有一次我被弹窗了，我就必须去居委会说明这个情况。然后就算他没有那个系统，他自己打开了一张Excel表格，然后他手动的把我的信息录入了一遍，还蛮搞笑的。</w:t>
      </w:r>
    </w:p>
    <w:p>
      <w:pPr>
        <w:spacing w:before="240" w:after="240"/>
        <w:rPr>
          <w:rFonts w:ascii="宋体" w:eastAsia="宋体" w:hAnsi="宋体" w:cs="宋体"/>
          <w:sz w:val="24"/>
          <w:szCs w:val="24"/>
        </w:rPr>
      </w:pPr>
      <w:r>
        <w:rPr>
          <w:rFonts w:ascii="宋体" w:eastAsia="宋体" w:hAnsi="宋体" w:cs="宋体"/>
        </w:rPr>
        <w:t>J 12:14</w:t>
      </w:r>
      <w:r>
        <w:rPr>
          <w:rFonts w:ascii="宋体" w:eastAsia="宋体" w:hAnsi="宋体" w:cs="宋体"/>
        </w:rPr>
        <w:br/>
      </w:r>
      <w:r>
        <w:rPr>
          <w:rFonts w:ascii="宋体" w:eastAsia="宋体" w:hAnsi="宋体" w:cs="宋体"/>
        </w:rPr>
        <w:t>真的假的。不是应该马上我以为会比较先进。</w:t>
      </w:r>
    </w:p>
    <w:p>
      <w:pPr>
        <w:spacing w:before="240" w:after="240"/>
        <w:rPr>
          <w:rFonts w:ascii="宋体" w:eastAsia="宋体" w:hAnsi="宋体" w:cs="宋体"/>
          <w:sz w:val="24"/>
          <w:szCs w:val="24"/>
        </w:rPr>
      </w:pPr>
      <w:r>
        <w:rPr>
          <w:rFonts w:ascii="宋体" w:eastAsia="宋体" w:hAnsi="宋体" w:cs="宋体"/>
        </w:rPr>
        <w:t>F 12:18</w:t>
      </w:r>
      <w:r>
        <w:rPr>
          <w:rFonts w:ascii="宋体" w:eastAsia="宋体" w:hAnsi="宋体" w:cs="宋体"/>
        </w:rPr>
        <w:br/>
      </w:r>
      <w:r>
        <w:rPr>
          <w:rFonts w:ascii="宋体" w:eastAsia="宋体" w:hAnsi="宋体" w:cs="宋体"/>
        </w:rPr>
        <w:t>没有，后来我们发现没有，而且你都想这都是北京都是这样，你就更想。</w:t>
      </w:r>
    </w:p>
    <w:p>
      <w:pPr>
        <w:spacing w:before="240" w:after="240"/>
        <w:rPr>
          <w:rFonts w:ascii="宋体" w:eastAsia="宋体" w:hAnsi="宋体" w:cs="宋体"/>
          <w:sz w:val="24"/>
          <w:szCs w:val="24"/>
        </w:rPr>
      </w:pPr>
      <w:r>
        <w:rPr>
          <w:rFonts w:ascii="宋体" w:eastAsia="宋体" w:hAnsi="宋体" w:cs="宋体"/>
        </w:rPr>
        <w:t>J 12:26</w:t>
      </w:r>
      <w:r>
        <w:rPr>
          <w:rFonts w:ascii="宋体" w:eastAsia="宋体" w:hAnsi="宋体" w:cs="宋体"/>
        </w:rPr>
        <w:br/>
      </w:r>
      <w:r>
        <w:rPr>
          <w:rFonts w:ascii="宋体" w:eastAsia="宋体" w:hAnsi="宋体" w:cs="宋体"/>
        </w:rPr>
        <w:t>其他地方就更不用说了，</w:t>
      </w:r>
    </w:p>
    <w:p>
      <w:pPr>
        <w:spacing w:before="240" w:after="240"/>
        <w:rPr>
          <w:rFonts w:ascii="宋体" w:eastAsia="宋体" w:hAnsi="宋体" w:cs="宋体"/>
          <w:sz w:val="24"/>
          <w:szCs w:val="24"/>
        </w:rPr>
      </w:pPr>
      <w:r>
        <w:rPr>
          <w:rFonts w:ascii="宋体" w:eastAsia="宋体" w:hAnsi="宋体" w:cs="宋体"/>
        </w:rPr>
        <w:t>F 12:29</w:t>
      </w:r>
      <w:r>
        <w:rPr>
          <w:rFonts w:ascii="宋体" w:eastAsia="宋体" w:hAnsi="宋体" w:cs="宋体"/>
        </w:rPr>
        <w:br/>
      </w:r>
      <w:r>
        <w:rPr>
          <w:rFonts w:ascii="宋体" w:eastAsia="宋体" w:hAnsi="宋体" w:cs="宋体"/>
        </w:rPr>
        <w:t>所以为什么他们基层很累，还会走路。</w:t>
      </w:r>
    </w:p>
    <w:p>
      <w:pPr>
        <w:spacing w:before="240" w:after="240"/>
        <w:rPr>
          <w:rFonts w:ascii="宋体" w:eastAsia="宋体" w:hAnsi="宋体" w:cs="宋体"/>
          <w:sz w:val="24"/>
          <w:szCs w:val="24"/>
        </w:rPr>
      </w:pPr>
      <w:r>
        <w:rPr>
          <w:rFonts w:ascii="宋体" w:eastAsia="宋体" w:hAnsi="宋体" w:cs="宋体"/>
        </w:rPr>
        <w:t>说话人3 12:32</w:t>
      </w:r>
      <w:r>
        <w:rPr>
          <w:rFonts w:ascii="宋体" w:eastAsia="宋体" w:hAnsi="宋体" w:cs="宋体"/>
        </w:rPr>
        <w:br/>
      </w:r>
      <w:r>
        <w:rPr>
          <w:rFonts w:ascii="宋体" w:eastAsia="宋体" w:hAnsi="宋体" w:cs="宋体"/>
        </w:rPr>
        <w:t>运。</w:t>
      </w:r>
    </w:p>
    <w:p>
      <w:pPr>
        <w:spacing w:before="240" w:after="240"/>
        <w:rPr>
          <w:rFonts w:ascii="宋体" w:eastAsia="宋体" w:hAnsi="宋体" w:cs="宋体"/>
          <w:sz w:val="24"/>
          <w:szCs w:val="24"/>
        </w:rPr>
      </w:pPr>
      <w:r>
        <w:rPr>
          <w:rFonts w:ascii="宋体" w:eastAsia="宋体" w:hAnsi="宋体" w:cs="宋体"/>
        </w:rPr>
        <w:t>F 12:33</w:t>
      </w:r>
      <w:r>
        <w:rPr>
          <w:rFonts w:ascii="宋体" w:eastAsia="宋体" w:hAnsi="宋体" w:cs="宋体"/>
        </w:rPr>
        <w:br/>
      </w:r>
      <w:r>
        <w:rPr>
          <w:rFonts w:ascii="宋体" w:eastAsia="宋体" w:hAnsi="宋体" w:cs="宋体"/>
        </w:rPr>
        <w:t>是效率真的太低，他们数据是不能共通的。</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然后有时候他们会查这种什么扫没扫码，他都是真的还是拿个小本本记下来有没有不合适的这样的。</w:t>
      </w:r>
    </w:p>
    <w:p>
      <w:pPr>
        <w:spacing w:before="240" w:after="240"/>
        <w:rPr>
          <w:rFonts w:ascii="宋体" w:eastAsia="宋体" w:hAnsi="宋体" w:cs="宋体"/>
          <w:sz w:val="24"/>
          <w:szCs w:val="24"/>
        </w:rPr>
      </w:pPr>
      <w:r>
        <w:rPr>
          <w:rFonts w:ascii="宋体" w:eastAsia="宋体" w:hAnsi="宋体" w:cs="宋体"/>
        </w:rPr>
        <w:t>J 12:45</w:t>
      </w:r>
      <w:r>
        <w:rPr>
          <w:rFonts w:ascii="宋体" w:eastAsia="宋体" w:hAnsi="宋体" w:cs="宋体"/>
        </w:rPr>
        <w:br/>
      </w:r>
      <w:r>
        <w:rPr>
          <w:rFonts w:ascii="宋体" w:eastAsia="宋体" w:hAnsi="宋体" w:cs="宋体"/>
        </w:rPr>
        <w:t>像修理台不知道中国人多力大，但是这样太没效了，你看你到底想想看你就算是记录基本信息，如果你要重复个好几遍好几十遍，每个人都要这样重复，那不是根本如果你就弄一次，然后你可以就找姓名，你马上就可以有这些全部的。不是应该要这样吗？对。</w:t>
      </w:r>
    </w:p>
    <w:p>
      <w:pPr>
        <w:spacing w:before="240" w:after="240"/>
        <w:rPr>
          <w:rFonts w:ascii="宋体" w:eastAsia="宋体" w:hAnsi="宋体" w:cs="宋体"/>
          <w:sz w:val="24"/>
          <w:szCs w:val="24"/>
        </w:rPr>
      </w:pPr>
      <w:r>
        <w:rPr>
          <w:rFonts w:ascii="宋体" w:eastAsia="宋体" w:hAnsi="宋体" w:cs="宋体"/>
        </w:rPr>
        <w:t>F 13:08</w:t>
      </w:r>
      <w:r>
        <w:rPr>
          <w:rFonts w:ascii="宋体" w:eastAsia="宋体" w:hAnsi="宋体" w:cs="宋体"/>
        </w:rPr>
        <w:br/>
      </w:r>
      <w:r>
        <w:rPr>
          <w:rFonts w:ascii="宋体" w:eastAsia="宋体" w:hAnsi="宋体" w:cs="宋体"/>
        </w:rPr>
        <w:t>所以他们就没有，所以我当时那个情况还是因为我正好搬了一下家，所以两边都有我的信息，所以一区的就跟之前社区还打电话给我，然后他说你是不是相当于系统里看到了你的名字字，然后说你是不是去过或者怎么样？</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我说没有，我不在这里住，但是他松了一口气，因为下面的工作就不管我去没去，下面我就不归他管了。</w:t>
      </w:r>
    </w:p>
    <w:p>
      <w:pPr>
        <w:spacing w:before="240" w:after="240"/>
        <w:rPr>
          <w:rFonts w:ascii="宋体" w:eastAsia="宋体" w:hAnsi="宋体" w:cs="宋体"/>
          <w:sz w:val="24"/>
          <w:szCs w:val="24"/>
        </w:rPr>
      </w:pPr>
      <w:r>
        <w:rPr>
          <w:rFonts w:ascii="宋体" w:eastAsia="宋体" w:hAnsi="宋体" w:cs="宋体"/>
        </w:rPr>
        <w:t>J 13:34</w:t>
      </w:r>
      <w:r>
        <w:rPr>
          <w:rFonts w:ascii="宋体" w:eastAsia="宋体" w:hAnsi="宋体" w:cs="宋体"/>
        </w:rPr>
        <w:br/>
      </w:r>
      <w:r>
        <w:rPr>
          <w:rFonts w:ascii="宋体" w:eastAsia="宋体" w:hAnsi="宋体" w:cs="宋体"/>
        </w:rPr>
        <w:t>像他说。</w:t>
      </w:r>
    </w:p>
    <w:p>
      <w:pPr>
        <w:spacing w:before="240" w:after="240"/>
        <w:rPr>
          <w:rFonts w:ascii="宋体" w:eastAsia="宋体" w:hAnsi="宋体" w:cs="宋体"/>
          <w:sz w:val="24"/>
          <w:szCs w:val="24"/>
        </w:rPr>
      </w:pPr>
      <w:r>
        <w:rPr>
          <w:rFonts w:ascii="宋体" w:eastAsia="宋体" w:hAnsi="宋体" w:cs="宋体"/>
        </w:rPr>
        <w:t>F 13:36</w:t>
      </w:r>
      <w:r>
        <w:rPr>
          <w:rFonts w:ascii="宋体" w:eastAsia="宋体" w:hAnsi="宋体" w:cs="宋体"/>
        </w:rPr>
        <w:br/>
      </w:r>
      <w:r>
        <w:rPr>
          <w:rFonts w:ascii="宋体" w:eastAsia="宋体" w:hAnsi="宋体" w:cs="宋体"/>
        </w:rPr>
        <w:t>我就把你转移到你现在住的这个地方，然后你到新的社区去说这个情况，然后我当时去了以后其实没有大的事，算是被他就是大数据误伤了，然后对，但是那天的情况真的有好多人就差不多跟我一样情况，就什么说吃了个饭，结果可能就在附近，然后就被弹窗什么的，他就要社区要做很多不用很琐碎的工作，或者他们有些人会问到底归不归你管，或者社区各种琐事，或者还有老年人说什么，他没有手机，然后他无法去超市了，然后说超市说让社区给你出一个证明，然后社区说我又没有你的健康数据，我没法给你给证明，然后大家互相扯皮的。</w:t>
      </w:r>
    </w:p>
    <w:p>
      <w:pPr>
        <w:spacing w:before="240" w:after="240"/>
        <w:rPr>
          <w:rFonts w:ascii="宋体" w:eastAsia="宋体" w:hAnsi="宋体" w:cs="宋体"/>
          <w:sz w:val="24"/>
          <w:szCs w:val="24"/>
        </w:rPr>
      </w:pPr>
      <w:r>
        <w:rPr>
          <w:rFonts w:ascii="宋体" w:eastAsia="宋体" w:hAnsi="宋体" w:cs="宋体"/>
        </w:rPr>
        <w:t>J 14:26</w:t>
      </w:r>
      <w:r>
        <w:rPr>
          <w:rFonts w:ascii="宋体" w:eastAsia="宋体" w:hAnsi="宋体" w:cs="宋体"/>
        </w:rPr>
        <w:br/>
      </w:r>
      <w:r>
        <w:rPr>
          <w:rFonts w:ascii="宋体" w:eastAsia="宋体" w:hAnsi="宋体" w:cs="宋体"/>
        </w:rPr>
        <w:t>就弹皮球，这边弹来弹去。</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是。</w:t>
      </w:r>
    </w:p>
    <w:p>
      <w:pPr>
        <w:spacing w:before="240" w:after="240"/>
        <w:rPr>
          <w:rFonts w:ascii="宋体" w:eastAsia="宋体" w:hAnsi="宋体" w:cs="宋体"/>
          <w:sz w:val="24"/>
          <w:szCs w:val="24"/>
        </w:rPr>
      </w:pPr>
      <w:r>
        <w:rPr>
          <w:rFonts w:ascii="宋体" w:eastAsia="宋体" w:hAnsi="宋体" w:cs="宋体"/>
        </w:rPr>
        <w:t>F 14:29</w:t>
      </w:r>
      <w:r>
        <w:rPr>
          <w:rFonts w:ascii="宋体" w:eastAsia="宋体" w:hAnsi="宋体" w:cs="宋体"/>
        </w:rPr>
        <w:br/>
      </w:r>
      <w:r>
        <w:rPr>
          <w:rFonts w:ascii="宋体" w:eastAsia="宋体" w:hAnsi="宋体" w:cs="宋体"/>
        </w:rPr>
        <w:t>对，所以说他们的工作也挺辛苦，所以有的时候你也不能完全怪他，因为他作为一个基层工作人员，他确实没有这个权利，或者说他知道的也是就那一点。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对什么都会问他，其实在那个工作也蛮惨的。</w:t>
      </w:r>
    </w:p>
    <w:p>
      <w:pPr>
        <w:spacing w:before="240" w:after="240"/>
        <w:rPr>
          <w:rFonts w:ascii="宋体" w:eastAsia="宋体" w:hAnsi="宋体" w:cs="宋体"/>
          <w:sz w:val="24"/>
          <w:szCs w:val="24"/>
        </w:rPr>
      </w:pPr>
      <w:r>
        <w:rPr>
          <w:rFonts w:ascii="宋体" w:eastAsia="宋体" w:hAnsi="宋体" w:cs="宋体"/>
        </w:rPr>
        <w:t>J 14:46</w:t>
      </w:r>
      <w:r>
        <w:rPr>
          <w:rFonts w:ascii="宋体" w:eastAsia="宋体" w:hAnsi="宋体" w:cs="宋体"/>
        </w:rPr>
        <w:br/>
      </w:r>
      <w:r>
        <w:rPr>
          <w:rFonts w:ascii="宋体" w:eastAsia="宋体" w:hAnsi="宋体" w:cs="宋体"/>
        </w:rPr>
        <w:t>其实真的蛮辛苦，对，我记得之前也是在上海隔离，也是因为大家都搞不清楚状况，但是真的也没办法改变了，他们只是在做他们自己本职的一些事情，已经很繁杂了，然后这些琐事然后要好，所以这些问题也不知道到底谁来解决，谁来帮忙，谁来管制。</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对。</w:t>
      </w:r>
    </w:p>
    <w:p>
      <w:pPr>
        <w:spacing w:before="240" w:after="240"/>
        <w:rPr>
          <w:rFonts w:ascii="宋体" w:eastAsia="宋体" w:hAnsi="宋体" w:cs="宋体"/>
          <w:sz w:val="24"/>
          <w:szCs w:val="24"/>
        </w:rPr>
      </w:pPr>
      <w:r>
        <w:rPr>
          <w:rFonts w:ascii="宋体" w:eastAsia="宋体" w:hAnsi="宋体" w:cs="宋体"/>
        </w:rPr>
        <w:t>F 15:07</w:t>
      </w:r>
      <w:r>
        <w:rPr>
          <w:rFonts w:ascii="宋体" w:eastAsia="宋体" w:hAnsi="宋体" w:cs="宋体"/>
        </w:rPr>
        <w:br/>
      </w:r>
      <w:r>
        <w:rPr>
          <w:rFonts w:ascii="宋体" w:eastAsia="宋体" w:hAnsi="宋体" w:cs="宋体"/>
        </w:rPr>
        <w:t>对，一般最后当时那个案例的解决方法就是他给老奶奶说，要不你明天来了，明天我领导在。</w:t>
      </w:r>
    </w:p>
    <w:p>
      <w:pPr>
        <w:spacing w:before="240" w:after="240"/>
        <w:rPr>
          <w:rFonts w:ascii="宋体" w:eastAsia="宋体" w:hAnsi="宋体" w:cs="宋体"/>
          <w:sz w:val="24"/>
          <w:szCs w:val="24"/>
        </w:rPr>
      </w:pPr>
      <w:r>
        <w:rPr>
          <w:rFonts w:ascii="宋体" w:eastAsia="宋体" w:hAnsi="宋体" w:cs="宋体"/>
        </w:rPr>
        <w:t>J 15:15</w:t>
      </w:r>
      <w:r>
        <w:rPr>
          <w:rFonts w:ascii="宋体" w:eastAsia="宋体" w:hAnsi="宋体" w:cs="宋体"/>
        </w:rPr>
        <w:br/>
      </w:r>
      <w:r>
        <w:rPr>
          <w:rFonts w:ascii="宋体" w:eastAsia="宋体" w:hAnsi="宋体" w:cs="宋体"/>
        </w:rPr>
        <w:t>所以他说。</w:t>
      </w:r>
    </w:p>
    <w:p>
      <w:pPr>
        <w:spacing w:before="240" w:after="240"/>
        <w:rPr>
          <w:rFonts w:ascii="宋体" w:eastAsia="宋体" w:hAnsi="宋体" w:cs="宋体"/>
          <w:sz w:val="24"/>
          <w:szCs w:val="24"/>
        </w:rPr>
      </w:pPr>
      <w:r>
        <w:rPr>
          <w:rFonts w:ascii="宋体" w:eastAsia="宋体" w:hAnsi="宋体" w:cs="宋体"/>
        </w:rPr>
        <w:t>F 15:18</w:t>
      </w:r>
      <w:r>
        <w:rPr>
          <w:rFonts w:ascii="宋体" w:eastAsia="宋体" w:hAnsi="宋体" w:cs="宋体"/>
        </w:rPr>
        <w:br/>
      </w:r>
      <w:r>
        <w:rPr>
          <w:rFonts w:ascii="宋体" w:eastAsia="宋体" w:hAnsi="宋体" w:cs="宋体"/>
        </w:rPr>
        <w:t>他说你在你找我，我真的没有办法去帮你办什么的。</w:t>
      </w:r>
    </w:p>
    <w:p>
      <w:pPr>
        <w:spacing w:before="240" w:after="240"/>
        <w:rPr>
          <w:rFonts w:ascii="宋体" w:eastAsia="宋体" w:hAnsi="宋体" w:cs="宋体"/>
          <w:sz w:val="24"/>
          <w:szCs w:val="24"/>
        </w:rPr>
      </w:pPr>
      <w:r>
        <w:rPr>
          <w:rFonts w:ascii="宋体" w:eastAsia="宋体" w:hAnsi="宋体" w:cs="宋体"/>
        </w:rPr>
        <w:t>说话人3 15:22</w:t>
      </w:r>
      <w:r>
        <w:rPr>
          <w:rFonts w:ascii="宋体" w:eastAsia="宋体" w:hAnsi="宋体" w:cs="宋体"/>
        </w:rPr>
        <w:br/>
      </w:r>
      <w:r>
        <w:rPr>
          <w:rFonts w:ascii="宋体" w:eastAsia="宋体" w:hAnsi="宋体" w:cs="宋体"/>
        </w:rPr>
        <w:t>然后。</w:t>
      </w:r>
    </w:p>
    <w:p>
      <w:pPr>
        <w:spacing w:before="240" w:after="240"/>
        <w:rPr>
          <w:rFonts w:ascii="宋体" w:eastAsia="宋体" w:hAnsi="宋体" w:cs="宋体"/>
          <w:sz w:val="24"/>
          <w:szCs w:val="24"/>
        </w:rPr>
      </w:pPr>
      <w:r>
        <w:rPr>
          <w:rFonts w:ascii="宋体" w:eastAsia="宋体" w:hAnsi="宋体" w:cs="宋体"/>
        </w:rPr>
        <w:t>J 15:23</w:t>
      </w:r>
      <w:r>
        <w:rPr>
          <w:rFonts w:ascii="宋体" w:eastAsia="宋体" w:hAnsi="宋体" w:cs="宋体"/>
        </w:rPr>
        <w:br/>
      </w:r>
      <w:r>
        <w:rPr>
          <w:rFonts w:ascii="宋体" w:eastAsia="宋体" w:hAnsi="宋体" w:cs="宋体"/>
        </w:rPr>
        <w:t>所以就这样的规定。</w:t>
      </w:r>
    </w:p>
    <w:p>
      <w:pPr>
        <w:spacing w:before="240" w:after="240"/>
        <w:rPr>
          <w:rFonts w:ascii="宋体" w:eastAsia="宋体" w:hAnsi="宋体" w:cs="宋体"/>
          <w:sz w:val="24"/>
          <w:szCs w:val="24"/>
        </w:rPr>
      </w:pPr>
      <w:r>
        <w:rPr>
          <w:rFonts w:ascii="宋体" w:eastAsia="宋体" w:hAnsi="宋体" w:cs="宋体"/>
        </w:rPr>
        <w:t>F 15:26</w:t>
      </w:r>
      <w:r>
        <w:rPr>
          <w:rFonts w:ascii="宋体" w:eastAsia="宋体" w:hAnsi="宋体" w:cs="宋体"/>
        </w:rPr>
        <w:br/>
      </w:r>
      <w:r>
        <w:rPr>
          <w:rFonts w:ascii="宋体" w:eastAsia="宋体" w:hAnsi="宋体" w:cs="宋体"/>
        </w:rPr>
        <w:t>对，而且领导也不一定能解决，他只是说实在没办法，他就说你问问领导可能知道我领导可能愿意搬，但我可能也不愿意办，很难，就是这样，有的时候你感觉他好像很尊敬很效率高，或者说可能中国也来说它的政治体制有独特的优势，对比就是民主政体它的效率更高，然后决策推进更快，但是可能也要分事，大多数时候音太下放到下面，其实细节都是很模糊的。</w:t>
      </w:r>
    </w:p>
    <w:p>
      <w:pPr>
        <w:spacing w:before="240" w:after="240"/>
        <w:rPr>
          <w:rFonts w:ascii="宋体" w:eastAsia="宋体" w:hAnsi="宋体" w:cs="宋体"/>
          <w:sz w:val="24"/>
          <w:szCs w:val="24"/>
        </w:rPr>
      </w:pPr>
      <w:r>
        <w:rPr>
          <w:rFonts w:ascii="宋体" w:eastAsia="宋体" w:hAnsi="宋体" w:cs="宋体"/>
        </w:rPr>
        <w:t>J 15:57</w:t>
      </w:r>
      <w:r>
        <w:rPr>
          <w:rFonts w:ascii="宋体" w:eastAsia="宋体" w:hAnsi="宋体" w:cs="宋体"/>
        </w:rPr>
        <w:br/>
      </w:r>
      <w:r>
        <w:rPr>
          <w:rFonts w:ascii="宋体" w:eastAsia="宋体" w:hAnsi="宋体" w:cs="宋体"/>
        </w:rPr>
        <w:t>对真的很模糊，而且我觉得也有也怕说你做了会不会做错，或者是有没有他的对吧？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他的一些对吧consequence，所以对因为。</w:t>
      </w:r>
    </w:p>
    <w:p>
      <w:pPr>
        <w:spacing w:before="240" w:after="240"/>
        <w:rPr>
          <w:rFonts w:ascii="宋体" w:eastAsia="宋体" w:hAnsi="宋体" w:cs="宋体"/>
          <w:sz w:val="24"/>
          <w:szCs w:val="24"/>
        </w:rPr>
      </w:pPr>
      <w:r>
        <w:rPr>
          <w:rFonts w:ascii="宋体" w:eastAsia="宋体" w:hAnsi="宋体" w:cs="宋体"/>
        </w:rPr>
        <w:t>F 16:12</w:t>
      </w:r>
      <w:r>
        <w:rPr>
          <w:rFonts w:ascii="宋体" w:eastAsia="宋体" w:hAnsi="宋体" w:cs="宋体"/>
        </w:rPr>
        <w:br/>
      </w:r>
      <w:r>
        <w:rPr>
          <w:rFonts w:ascii="宋体" w:eastAsia="宋体" w:hAnsi="宋体" w:cs="宋体"/>
        </w:rPr>
        <w:t>他本身就是出了错，可能就是需要你个人去担，但其实很不公平的，可能奖励是没有的，但是惩罚还是要对。</w:t>
      </w:r>
    </w:p>
    <w:p>
      <w:pPr>
        <w:spacing w:before="240" w:after="240"/>
        <w:rPr>
          <w:rFonts w:ascii="宋体" w:eastAsia="宋体" w:hAnsi="宋体" w:cs="宋体"/>
          <w:sz w:val="24"/>
          <w:szCs w:val="24"/>
        </w:rPr>
      </w:pPr>
      <w:r>
        <w:rPr>
          <w:rFonts w:ascii="宋体" w:eastAsia="宋体" w:hAnsi="宋体" w:cs="宋体"/>
        </w:rPr>
        <w:t>J 16:20</w:t>
      </w:r>
      <w:r>
        <w:rPr>
          <w:rFonts w:ascii="宋体" w:eastAsia="宋体" w:hAnsi="宋体" w:cs="宋体"/>
        </w:rPr>
        <w:br/>
      </w:r>
      <w:r>
        <w:rPr>
          <w:rFonts w:ascii="宋体" w:eastAsia="宋体" w:hAnsi="宋体" w:cs="宋体"/>
        </w:rPr>
        <w:t>没错都在你头上，对。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非是。</w:t>
      </w:r>
    </w:p>
    <w:p>
      <w:pPr>
        <w:spacing w:before="240" w:after="240"/>
        <w:rPr>
          <w:rFonts w:ascii="宋体" w:eastAsia="宋体" w:hAnsi="宋体" w:cs="宋体"/>
          <w:sz w:val="24"/>
          <w:szCs w:val="24"/>
        </w:rPr>
      </w:pPr>
      <w:r>
        <w:rPr>
          <w:rFonts w:ascii="宋体" w:eastAsia="宋体" w:hAnsi="宋体" w:cs="宋体"/>
        </w:rPr>
        <w:t>F 16:24</w:t>
      </w:r>
      <w:r>
        <w:rPr>
          <w:rFonts w:ascii="宋体" w:eastAsia="宋体" w:hAnsi="宋体" w:cs="宋体"/>
        </w:rPr>
        <w:br/>
      </w:r>
      <w:r>
        <w:rPr>
          <w:rFonts w:ascii="宋体" w:eastAsia="宋体" w:hAnsi="宋体" w:cs="宋体"/>
        </w:rPr>
        <w:t>或者就很像古代那种像连坐一样，就是你犯了事儿，你不是犯了事，就你有什么事可能包括你或者你领导就大家都会受罚，所以说他们就会采取就这样一来更谨慎，宁愿不出错，也不会去有这种，因为没有什么激励措施，就哪怕我就不出错就好，然后平安度过。</w:t>
      </w:r>
    </w:p>
    <w:p>
      <w:pPr>
        <w:spacing w:before="240" w:after="240"/>
        <w:rPr>
          <w:rFonts w:ascii="宋体" w:eastAsia="宋体" w:hAnsi="宋体" w:cs="宋体"/>
          <w:sz w:val="24"/>
          <w:szCs w:val="24"/>
        </w:rPr>
      </w:pPr>
      <w:r>
        <w:rPr>
          <w:rFonts w:ascii="宋体" w:eastAsia="宋体" w:hAnsi="宋体" w:cs="宋体"/>
        </w:rPr>
        <w:t>J 16:45</w:t>
      </w:r>
      <w:r>
        <w:rPr>
          <w:rFonts w:ascii="宋体" w:eastAsia="宋体" w:hAnsi="宋体" w:cs="宋体"/>
        </w:rPr>
        <w:br/>
      </w:r>
      <w:r>
        <w:rPr>
          <w:rFonts w:ascii="宋体" w:eastAsia="宋体" w:hAnsi="宋体" w:cs="宋体"/>
        </w:rPr>
        <w:t>这样对平安度过每一天，你知道大概就已经很不错了，但是这样就很难的，这些对每个人有自己的需求，对大家也是都不简单了，希望慢慢会越来越好转。</w:t>
      </w:r>
    </w:p>
    <w:p>
      <w:pPr>
        <w:spacing w:before="240" w:after="240"/>
        <w:rPr>
          <w:rFonts w:ascii="宋体" w:eastAsia="宋体" w:hAnsi="宋体" w:cs="宋体"/>
          <w:sz w:val="24"/>
          <w:szCs w:val="24"/>
        </w:rPr>
      </w:pPr>
      <w:r>
        <w:rPr>
          <w:rFonts w:ascii="宋体" w:eastAsia="宋体" w:hAnsi="宋体" w:cs="宋体"/>
        </w:rPr>
        <w:t>F 17:06</w:t>
      </w:r>
      <w:r>
        <w:rPr>
          <w:rFonts w:ascii="宋体" w:eastAsia="宋体" w:hAnsi="宋体" w:cs="宋体"/>
        </w:rPr>
        <w:br/>
      </w:r>
      <w:r>
        <w:rPr>
          <w:rFonts w:ascii="宋体" w:eastAsia="宋体" w:hAnsi="宋体" w:cs="宋体"/>
        </w:rPr>
        <w:t>应该我感觉今年也就真的差不多，再不好转，大家都别疯了好吗？</w:t>
      </w:r>
    </w:p>
    <w:p>
      <w:pPr>
        <w:spacing w:before="240" w:after="240"/>
        <w:rPr>
          <w:rFonts w:ascii="宋体" w:eastAsia="宋体" w:hAnsi="宋体" w:cs="宋体"/>
          <w:sz w:val="24"/>
          <w:szCs w:val="24"/>
        </w:rPr>
      </w:pPr>
      <w:r>
        <w:rPr>
          <w:rFonts w:ascii="宋体" w:eastAsia="宋体" w:hAnsi="宋体" w:cs="宋体"/>
        </w:rPr>
        <w:t>J 17:16</w:t>
      </w:r>
      <w:r>
        <w:rPr>
          <w:rFonts w:ascii="宋体" w:eastAsia="宋体" w:hAnsi="宋体" w:cs="宋体"/>
        </w:rPr>
        <w:br/>
      </w:r>
      <w:r>
        <w:rPr>
          <w:rFonts w:ascii="宋体" w:eastAsia="宋体" w:hAnsi="宋体" w:cs="宋体"/>
        </w:rPr>
        <w:t>我觉得已经疯了好几次了，对是。</w:t>
      </w:r>
    </w:p>
    <w:p>
      <w:pPr>
        <w:spacing w:before="240" w:after="240"/>
        <w:rPr>
          <w:rFonts w:ascii="宋体" w:eastAsia="宋体" w:hAnsi="宋体" w:cs="宋体"/>
          <w:sz w:val="24"/>
          <w:szCs w:val="24"/>
        </w:rPr>
      </w:pPr>
      <w:r>
        <w:rPr>
          <w:rFonts w:ascii="宋体" w:eastAsia="宋体" w:hAnsi="宋体" w:cs="宋体"/>
        </w:rPr>
        <w:t>F 17:22</w:t>
      </w:r>
      <w:r>
        <w:rPr>
          <w:rFonts w:ascii="宋体" w:eastAsia="宋体" w:hAnsi="宋体" w:cs="宋体"/>
        </w:rPr>
        <w:br/>
      </w:r>
      <w:r>
        <w:rPr>
          <w:rFonts w:ascii="宋体" w:eastAsia="宋体" w:hAnsi="宋体" w:cs="宋体"/>
        </w:rPr>
        <w:t>而且有很多像做生意什么的，你是真的很难办的，就像我们可能你是心理上有负担，或者说可能你确实受一些影响，但好多像做生意或者这种真的没办法。</w:t>
      </w:r>
    </w:p>
    <w:p>
      <w:pPr>
        <w:spacing w:before="240" w:after="240"/>
        <w:rPr>
          <w:rFonts w:ascii="宋体" w:eastAsia="宋体" w:hAnsi="宋体" w:cs="宋体"/>
          <w:sz w:val="24"/>
          <w:szCs w:val="24"/>
        </w:rPr>
      </w:pPr>
      <w:r>
        <w:rPr>
          <w:rFonts w:ascii="宋体" w:eastAsia="宋体" w:hAnsi="宋体" w:cs="宋体"/>
        </w:rPr>
        <w:t>J 17:35</w:t>
      </w:r>
      <w:r>
        <w:rPr>
          <w:rFonts w:ascii="宋体" w:eastAsia="宋体" w:hAnsi="宋体" w:cs="宋体"/>
        </w:rPr>
        <w:br/>
      </w:r>
      <w:r>
        <w:rPr>
          <w:rFonts w:ascii="宋体" w:eastAsia="宋体" w:hAnsi="宋体" w:cs="宋体"/>
        </w:rPr>
        <w:t>小。</w:t>
      </w:r>
    </w:p>
    <w:p>
      <w:pPr>
        <w:spacing w:before="240" w:after="240"/>
        <w:rPr>
          <w:rFonts w:ascii="宋体" w:eastAsia="宋体" w:hAnsi="宋体" w:cs="宋体"/>
          <w:sz w:val="24"/>
          <w:szCs w:val="24"/>
        </w:rPr>
      </w:pPr>
      <w:r>
        <w:rPr>
          <w:rFonts w:ascii="宋体" w:eastAsia="宋体" w:hAnsi="宋体" w:cs="宋体"/>
        </w:rPr>
        <w:t>F 17:35</w:t>
      </w:r>
      <w:r>
        <w:rPr>
          <w:rFonts w:ascii="宋体" w:eastAsia="宋体" w:hAnsi="宋体" w:cs="宋体"/>
        </w:rPr>
        <w:br/>
      </w:r>
      <w:r>
        <w:rPr>
          <w:rFonts w:ascii="宋体" w:eastAsia="宋体" w:hAnsi="宋体" w:cs="宋体"/>
        </w:rPr>
        <w:t>的企业家你就面临生计的问题，你没有受益的或者说给很多钱，这个就是更麻烦的事情了。</w:t>
      </w:r>
    </w:p>
    <w:p>
      <w:pPr>
        <w:spacing w:before="240" w:after="240"/>
        <w:rPr>
          <w:rFonts w:ascii="宋体" w:eastAsia="宋体" w:hAnsi="宋体" w:cs="宋体"/>
          <w:sz w:val="24"/>
          <w:szCs w:val="24"/>
        </w:rPr>
      </w:pPr>
      <w:r>
        <w:rPr>
          <w:rFonts w:ascii="宋体" w:eastAsia="宋体" w:hAnsi="宋体" w:cs="宋体"/>
        </w:rPr>
        <w:t>J 17:43</w:t>
      </w:r>
      <w:r>
        <w:rPr>
          <w:rFonts w:ascii="宋体" w:eastAsia="宋体" w:hAnsi="宋体" w:cs="宋体"/>
        </w:rPr>
        <w:br/>
      </w:r>
      <w:r>
        <w:rPr>
          <w:rFonts w:ascii="宋体" w:eastAsia="宋体" w:hAnsi="宋体" w:cs="宋体"/>
        </w:rPr>
        <w:t>对我真的对，其实我不太知道现在国内这种状况，因为我妈妈在上海她也说回去开放了，然后去买菜什么的去市场，然后就少了很多，然后然后那些还剩下来的人就说对都已经没了，全部都走了，然后我就在想说他们到底他们干嘛，这是他们的生计，现在还能做什么？</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就现在还就很难想象说他们现在的生活，他们现在一个困境。对，辛苦了，STARTTTTT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但是，那我们就回到鸡蛋了。对，所以你这周都是在旅游是吗？所以你给我拍照的那时候是还在工作吧，那时候。</w:t>
      </w:r>
    </w:p>
    <w:p>
      <w:pPr>
        <w:spacing w:before="240" w:after="240"/>
        <w:rPr>
          <w:rFonts w:ascii="宋体" w:eastAsia="宋体" w:hAnsi="宋体" w:cs="宋体"/>
          <w:sz w:val="24"/>
          <w:szCs w:val="24"/>
        </w:rPr>
      </w:pPr>
      <w:r>
        <w:rPr>
          <w:rFonts w:ascii="宋体" w:eastAsia="宋体" w:hAnsi="宋体" w:cs="宋体"/>
        </w:rPr>
        <w:t>F 18:36</w:t>
      </w:r>
      <w:r>
        <w:rPr>
          <w:rFonts w:ascii="宋体" w:eastAsia="宋体" w:hAnsi="宋体" w:cs="宋体"/>
        </w:rPr>
        <w:br/>
      </w:r>
      <w:r>
        <w:rPr>
          <w:rFonts w:ascii="宋体" w:eastAsia="宋体" w:hAnsi="宋体" w:cs="宋体"/>
        </w:rPr>
        <w:t>对，那个时候还是在，上周还是在正常的工作中。</w:t>
      </w:r>
    </w:p>
    <w:p>
      <w:pPr>
        <w:spacing w:before="240" w:after="240"/>
        <w:rPr>
          <w:rFonts w:ascii="宋体" w:eastAsia="宋体" w:hAnsi="宋体" w:cs="宋体"/>
          <w:sz w:val="24"/>
          <w:szCs w:val="24"/>
        </w:rPr>
      </w:pPr>
      <w:r>
        <w:rPr>
          <w:rFonts w:ascii="宋体" w:eastAsia="宋体" w:hAnsi="宋体" w:cs="宋体"/>
        </w:rPr>
        <w:t>J 18:42</w:t>
      </w:r>
      <w:r>
        <w:rPr>
          <w:rFonts w:ascii="宋体" w:eastAsia="宋体" w:hAnsi="宋体" w:cs="宋体"/>
        </w:rPr>
        <w:br/>
      </w:r>
      <w:r>
        <w:rPr>
          <w:rFonts w:ascii="宋体" w:eastAsia="宋体" w:hAnsi="宋体" w:cs="宋体"/>
        </w:rPr>
        <w:t>对，你提到那个铂鼎鼎的散养柴鸡蛋，可以跟我稍微介绍一下吗，就是你怎么找到的，或者是觉得它是什么样子一个产品？</w:t>
      </w:r>
    </w:p>
    <w:p>
      <w:pPr>
        <w:spacing w:before="240" w:after="240"/>
        <w:rPr>
          <w:rFonts w:ascii="宋体" w:eastAsia="宋体" w:hAnsi="宋体" w:cs="宋体"/>
          <w:sz w:val="24"/>
          <w:szCs w:val="24"/>
        </w:rPr>
      </w:pPr>
      <w:r>
        <w:rPr>
          <w:rFonts w:ascii="宋体" w:eastAsia="宋体" w:hAnsi="宋体" w:cs="宋体"/>
        </w:rPr>
        <w:t>F 18:52</w:t>
      </w:r>
      <w:r>
        <w:rPr>
          <w:rFonts w:ascii="宋体" w:eastAsia="宋体" w:hAnsi="宋体" w:cs="宋体"/>
        </w:rPr>
        <w:br/>
      </w:r>
      <w:r>
        <w:rPr>
          <w:rFonts w:ascii="宋体" w:eastAsia="宋体" w:hAnsi="宋体" w:cs="宋体"/>
        </w:rPr>
        <w:t>那个，你要看吗？（笑）</w:t>
      </w:r>
    </w:p>
    <w:p>
      <w:pPr>
        <w:spacing w:before="240" w:after="240"/>
        <w:rPr>
          <w:rFonts w:ascii="宋体" w:eastAsia="宋体" w:hAnsi="宋体" w:cs="宋体"/>
          <w:sz w:val="24"/>
          <w:szCs w:val="24"/>
        </w:rPr>
      </w:pPr>
      <w:r>
        <w:rPr>
          <w:rFonts w:ascii="宋体" w:eastAsia="宋体" w:hAnsi="宋体" w:cs="宋体"/>
        </w:rPr>
        <w:t>J 18:56</w:t>
      </w:r>
      <w:r>
        <w:rPr>
          <w:rFonts w:ascii="宋体" w:eastAsia="宋体" w:hAnsi="宋体" w:cs="宋体"/>
        </w:rPr>
        <w:br/>
      </w:r>
      <w:r>
        <w:rPr>
          <w:rFonts w:ascii="宋体" w:eastAsia="宋体" w:hAnsi="宋体" w:cs="宋体"/>
        </w:rPr>
        <w:t>好呀，可以看一下吗？好呀。</w:t>
      </w:r>
    </w:p>
    <w:p>
      <w:pPr>
        <w:spacing w:before="240" w:after="240"/>
        <w:rPr>
          <w:rFonts w:ascii="宋体" w:eastAsia="宋体" w:hAnsi="宋体" w:cs="宋体"/>
          <w:sz w:val="24"/>
          <w:szCs w:val="24"/>
        </w:rPr>
      </w:pPr>
      <w:r>
        <w:rPr>
          <w:rFonts w:ascii="宋体" w:eastAsia="宋体" w:hAnsi="宋体" w:cs="宋体"/>
        </w:rPr>
        <w:t>F 19:00</w:t>
      </w:r>
      <w:r>
        <w:rPr>
          <w:rFonts w:ascii="宋体" w:eastAsia="宋体" w:hAnsi="宋体" w:cs="宋体"/>
        </w:rPr>
        <w:br/>
      </w:r>
      <w:r>
        <w:rPr>
          <w:rFonts w:ascii="宋体" w:eastAsia="宋体" w:hAnsi="宋体" w:cs="宋体"/>
        </w:rPr>
        <w:t>我一会可以拍给你，他就是长得这样。</w:t>
      </w:r>
    </w:p>
    <w:p>
      <w:pPr>
        <w:spacing w:before="240" w:after="240"/>
        <w:rPr>
          <w:rFonts w:ascii="宋体" w:eastAsia="宋体" w:hAnsi="宋体" w:cs="宋体"/>
          <w:sz w:val="24"/>
          <w:szCs w:val="24"/>
        </w:rPr>
      </w:pPr>
      <w:r>
        <w:rPr>
          <w:rFonts w:ascii="宋体" w:eastAsia="宋体" w:hAnsi="宋体" w:cs="宋体"/>
        </w:rPr>
        <w:t>J 19:20</w:t>
      </w:r>
      <w:r>
        <w:rPr>
          <w:rFonts w:ascii="宋体" w:eastAsia="宋体" w:hAnsi="宋体" w:cs="宋体"/>
        </w:rPr>
        <w:br/>
      </w:r>
      <w:r>
        <w:rPr>
          <w:rFonts w:ascii="宋体" w:eastAsia="宋体" w:hAnsi="宋体" w:cs="宋体"/>
        </w:rPr>
        <w:t>好，等下麻烦拍一下，拍一张，他还有那个山吗？那个是在什么，在树里面的吗？</w:t>
      </w:r>
    </w:p>
    <w:p>
      <w:pPr>
        <w:spacing w:before="240" w:after="240"/>
        <w:rPr>
          <w:rFonts w:ascii="宋体" w:eastAsia="宋体" w:hAnsi="宋体" w:cs="宋体"/>
          <w:sz w:val="24"/>
          <w:szCs w:val="24"/>
        </w:rPr>
      </w:pPr>
      <w:r>
        <w:rPr>
          <w:rFonts w:ascii="宋体" w:eastAsia="宋体" w:hAnsi="宋体" w:cs="宋体"/>
        </w:rPr>
        <w:t>F 19:27</w:t>
      </w:r>
      <w:r>
        <w:rPr>
          <w:rFonts w:ascii="宋体" w:eastAsia="宋体" w:hAnsi="宋体" w:cs="宋体"/>
        </w:rPr>
        <w:br/>
      </w:r>
      <w:r>
        <w:rPr>
          <w:rFonts w:ascii="宋体" w:eastAsia="宋体" w:hAnsi="宋体" w:cs="宋体"/>
        </w:rPr>
        <w:t>在森林的，它的意思是。还是树林，草原的意思就意思很，那什么。他写的是这个散养柴鸡生长在清新自然的绿草林间，饮清泉水，食精选玉米、小麦、大豆。所以就是说散养柴鸡蛋口味清新，还原儿时的美好记忆。这里有一个重温儿时的味道。</w:t>
      </w:r>
    </w:p>
    <w:p>
      <w:pPr>
        <w:spacing w:before="240" w:after="240"/>
        <w:rPr>
          <w:rFonts w:ascii="宋体" w:eastAsia="宋体" w:hAnsi="宋体" w:cs="宋体"/>
          <w:sz w:val="24"/>
          <w:szCs w:val="24"/>
        </w:rPr>
      </w:pPr>
      <w:r>
        <w:rPr>
          <w:rFonts w:ascii="宋体" w:eastAsia="宋体" w:hAnsi="宋体" w:cs="宋体"/>
        </w:rPr>
        <w:t>J 19:53</w:t>
      </w:r>
      <w:r>
        <w:rPr>
          <w:rFonts w:ascii="宋体" w:eastAsia="宋体" w:hAnsi="宋体" w:cs="宋体"/>
        </w:rPr>
        <w:br/>
      </w:r>
      <w:r>
        <w:rPr>
          <w:rFonts w:ascii="宋体" w:eastAsia="宋体" w:hAnsi="宋体" w:cs="宋体"/>
        </w:rPr>
        <w:t>重温儿时的味道，这个是蛮有趣的一个。因为我好多我有好几个消费者都讲说他们喜欢小时候的味道。对。</w:t>
      </w:r>
    </w:p>
    <w:p>
      <w:pPr>
        <w:spacing w:before="240" w:after="240"/>
        <w:rPr>
          <w:rFonts w:ascii="宋体" w:eastAsia="宋体" w:hAnsi="宋体" w:cs="宋体"/>
          <w:sz w:val="24"/>
          <w:szCs w:val="24"/>
        </w:rPr>
      </w:pPr>
      <w:r>
        <w:rPr>
          <w:rFonts w:ascii="宋体" w:eastAsia="宋体" w:hAnsi="宋体" w:cs="宋体"/>
        </w:rPr>
        <w:t>F 20:04</w:t>
      </w:r>
      <w:r>
        <w:rPr>
          <w:rFonts w:ascii="宋体" w:eastAsia="宋体" w:hAnsi="宋体" w:cs="宋体"/>
        </w:rPr>
        <w:br/>
      </w:r>
      <w:r>
        <w:rPr>
          <w:rFonts w:ascii="宋体" w:eastAsia="宋体" w:hAnsi="宋体" w:cs="宋体"/>
        </w:rPr>
        <w:t>对，因为我觉得这个可能就是，另一种message，就是说可能确实，我觉得现在是这种城市化，工业化可能确实会把像这种有机，或者这种散养鸡这些和，就是可能更，更贴近大自然（笑），或者就更这种自然的这种生活联系在一起。所以说我觉得这种好像，我不太确定是不是再有别的，但是好像，其他的有一些我觉得相应的比如说柴鸡蛋或散养鸡，它好像多少都会用相似的这种语气或这种 Marketing的这个会去说这个事情。</w:t>
      </w:r>
    </w:p>
    <w:p>
      <w:pPr>
        <w:spacing w:before="240" w:after="240"/>
        <w:rPr>
          <w:rFonts w:ascii="宋体" w:eastAsia="宋体" w:hAnsi="宋体" w:cs="宋体"/>
          <w:sz w:val="24"/>
          <w:szCs w:val="24"/>
        </w:rPr>
      </w:pPr>
      <w:r>
        <w:rPr>
          <w:rFonts w:ascii="宋体" w:eastAsia="宋体" w:hAnsi="宋体" w:cs="宋体"/>
        </w:rPr>
        <w:t>J 20:42</w:t>
      </w:r>
      <w:r>
        <w:rPr>
          <w:rFonts w:ascii="宋体" w:eastAsia="宋体" w:hAnsi="宋体" w:cs="宋体"/>
        </w:rPr>
        <w:br/>
      </w:r>
      <w:r>
        <w:rPr>
          <w:rFonts w:ascii="宋体" w:eastAsia="宋体" w:hAnsi="宋体" w:cs="宋体"/>
        </w:rPr>
        <w:t>你是怎么听闻到就是铂鼎鼎，就是你会经常买他们的蛋吗？</w:t>
      </w:r>
    </w:p>
    <w:p>
      <w:pPr>
        <w:spacing w:before="240" w:after="240"/>
        <w:rPr>
          <w:rFonts w:ascii="宋体" w:eastAsia="宋体" w:hAnsi="宋体" w:cs="宋体"/>
          <w:sz w:val="24"/>
          <w:szCs w:val="24"/>
        </w:rPr>
      </w:pPr>
      <w:r>
        <w:rPr>
          <w:rFonts w:ascii="宋体" w:eastAsia="宋体" w:hAnsi="宋体" w:cs="宋体"/>
        </w:rPr>
        <w:t>F 20:49</w:t>
      </w:r>
      <w:r>
        <w:rPr>
          <w:rFonts w:ascii="宋体" w:eastAsia="宋体" w:hAnsi="宋体" w:cs="宋体"/>
        </w:rPr>
        <w:br/>
      </w:r>
      <w:r>
        <w:rPr>
          <w:rFonts w:ascii="宋体" w:eastAsia="宋体" w:hAnsi="宋体" w:cs="宋体"/>
        </w:rPr>
        <w:t>其实对，我就是，其实当时因为，上次应该介绍过，其实我也没有，还有就是快乐的蛋那个，其实我就是在，怎么讲，我是当时大概有这个意识说：如果是这种散养鸡蛋应该是还蛮好的，当时觉得有些意识想，如果有的话我会很愿意尝试，然后其实我可能没有去看那个品牌，就我没有去做一个market research说，可能是我先看一下现在市面上有哪几种。可能就是我去了超市，然后去看了一下，然后正好发现就有这种蛋，然后我就买了，然后像快乐蛋的话，其实当时也是在盒马上。现在不都是有手机网购那样，然后我在他的在，当时因为要买些蔬菜什么的，我正好看到这个就划了划看有一些这些选项，然后我觉得这个还挺不错的，后来我就买了这样子。</w:t>
      </w:r>
    </w:p>
    <w:p>
      <w:pPr>
        <w:spacing w:before="240" w:after="240"/>
        <w:rPr>
          <w:rFonts w:ascii="宋体" w:eastAsia="宋体" w:hAnsi="宋体" w:cs="宋体"/>
          <w:sz w:val="24"/>
          <w:szCs w:val="24"/>
        </w:rPr>
      </w:pPr>
      <w:r>
        <w:rPr>
          <w:rFonts w:ascii="宋体" w:eastAsia="宋体" w:hAnsi="宋体" w:cs="宋体"/>
        </w:rPr>
        <w:t>J 21:43</w:t>
      </w:r>
      <w:r>
        <w:rPr>
          <w:rFonts w:ascii="宋体" w:eastAsia="宋体" w:hAnsi="宋体" w:cs="宋体"/>
        </w:rPr>
        <w:br/>
      </w:r>
      <w:r>
        <w:rPr>
          <w:rFonts w:ascii="宋体" w:eastAsia="宋体" w:hAnsi="宋体" w:cs="宋体"/>
        </w:rPr>
        <w:t>你滑的时候有特别就是，为什么会觉得说快乐的蛋会比像比如说其他的散养会比较好？或者是对。</w:t>
      </w:r>
    </w:p>
    <w:p>
      <w:pPr>
        <w:spacing w:before="240" w:after="240"/>
        <w:rPr>
          <w:rFonts w:ascii="宋体" w:eastAsia="宋体" w:hAnsi="宋体" w:cs="宋体"/>
          <w:sz w:val="24"/>
          <w:szCs w:val="24"/>
        </w:rPr>
      </w:pPr>
      <w:r>
        <w:rPr>
          <w:rFonts w:ascii="宋体" w:eastAsia="宋体" w:hAnsi="宋体" w:cs="宋体"/>
        </w:rPr>
        <w:t>F 21:52</w:t>
      </w:r>
      <w:r>
        <w:rPr>
          <w:rFonts w:ascii="宋体" w:eastAsia="宋体" w:hAnsi="宋体" w:cs="宋体"/>
        </w:rPr>
        <w:br/>
      </w:r>
      <w:r>
        <w:rPr>
          <w:rFonts w:ascii="宋体" w:eastAsia="宋体" w:hAnsi="宋体" w:cs="宋体"/>
        </w:rPr>
        <w:t>我觉得因为，一是其实这样真的，好像有几个层次，第一这个蛋我醋认（？），因为我还是没有，我大概的观察是，最不同的蛋，可能就是最便宜的，可能他有时候也不会说明这个来源，但大概率就是这种不知道圈养动物。然后产下了这个蛋，最便宜的这种蛋，然后再往上一点，可能是有这种，种类就会比较多一点，可能有什么柴鸡蛋或者什么什么老母鸡什么这种，然后或者还有再往上会有有机的鸡蛋，但我觉得有机鸡蛋和这一种散养蛋，又不完全重合，有的时候它们是重合，你觉得像，比如说如果他说的这个是完全真的，比如鸡就是很自由在外面吃，然后又玩，其实我觉得多少你可以断定他其实基本也符合一个有机的概念，但很多可能也不是完全重合，所以说有时候会有什么，就是说有鸡蛋，它主要会说的是它能够很好的，一是安全卫生，二是很好的保障营养。然后的话可能再有这种可能会直接清楚标明是这种散养鸡的蛋。可能会有一些牌，但其实也挺少的。然后我觉得中国，应该我观察到其实不是很多的，但是可能在普通蛋之上，比如说有机鸡蛋或者散养的柴鸡或者这种什么土鸡蛋，那就是这种它有可能其实是符合这个定义，或者说它可能是在两者中间，就是说这个鸡可能它活得不那么糟，但可能也没有特别好的，可能比最差的就好一点这样。他有时候也不会去说出来，也有可能就是，我我的感觉是有的时候这种有机鸡蛋，有机的鸡蛋，其实有些应该也是符合这种散养蛋的，因为可能它有时候他会注明，有时候他不会，反正应该是有一些。我觉得这里面是有些重合的，但有可能这个当时我当然觉得就像，比如说如果是快乐的蛋（笑），我就觉得那个听起来很不错的样子，我觉得也就是情感这样，对，觉得很拟人的这种感觉，我觉得还挺不错的。（J：了解）</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大概就是这样买的，但可能我也没有特别细致的，特别细致的，然后去真的比如说深入对比，就是研究这种态度，可能我大概看一下，就做一个消费者，我会比如打开这个页面，然后我看一下他有一些介绍，我觉得还不错。然后。</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如果他是，它符合了这个我就会去买，但我觉得散养蛋可能是因为，确实当然你就潜移默化会比如说open philanthropy什么有些影响，我就会看到这个可能，我会觉得说可能有些也时，但是就像我说的，可能他标出来的应该就是，就大概率应该是更可靠的，所以说就当时就是按这个去买了。</w:t>
      </w:r>
    </w:p>
    <w:p>
      <w:pPr>
        <w:spacing w:before="240" w:after="240"/>
        <w:rPr>
          <w:rFonts w:ascii="宋体" w:eastAsia="宋体" w:hAnsi="宋体" w:cs="宋体"/>
          <w:sz w:val="24"/>
          <w:szCs w:val="24"/>
        </w:rPr>
      </w:pPr>
      <w:r>
        <w:rPr>
          <w:rFonts w:ascii="宋体" w:eastAsia="宋体" w:hAnsi="宋体" w:cs="宋体"/>
        </w:rPr>
        <w:t>J 24:55</w:t>
      </w:r>
      <w:r>
        <w:rPr>
          <w:rFonts w:ascii="宋体" w:eastAsia="宋体" w:hAnsi="宋体" w:cs="宋体"/>
        </w:rPr>
        <w:br/>
      </w:r>
      <w:r>
        <w:rPr>
          <w:rFonts w:ascii="宋体" w:eastAsia="宋体" w:hAnsi="宋体" w:cs="宋体"/>
        </w:rPr>
        <w:t>了解，所以你觉得它的可靠，如果跟其他的比如说相似的散养的或者是标志的一些品牌或者是商品比，你觉得就是有什么让你觉得特别可靠的方面吗？这一个蛋？或者是，会不会，你会怀疑任何的信息吗？</w:t>
      </w:r>
    </w:p>
    <w:p>
      <w:pPr>
        <w:spacing w:before="240" w:after="240"/>
        <w:rPr>
          <w:rFonts w:ascii="宋体" w:eastAsia="宋体" w:hAnsi="宋体" w:cs="宋体"/>
          <w:sz w:val="24"/>
          <w:szCs w:val="24"/>
        </w:rPr>
      </w:pPr>
      <w:r>
        <w:rPr>
          <w:rFonts w:ascii="宋体" w:eastAsia="宋体" w:hAnsi="宋体" w:cs="宋体"/>
        </w:rPr>
        <w:t>F 25:16</w:t>
      </w:r>
      <w:r>
        <w:rPr>
          <w:rFonts w:ascii="宋体" w:eastAsia="宋体" w:hAnsi="宋体" w:cs="宋体"/>
        </w:rPr>
        <w:br/>
      </w:r>
      <w:r>
        <w:rPr>
          <w:rFonts w:ascii="宋体" w:eastAsia="宋体" w:hAnsi="宋体" w:cs="宋体"/>
        </w:rPr>
        <w:t>怎么讲，我觉得好像就是。一是可能有时候有一种感觉吧（笑），可能你会看这个产品的外包装，然后包括这种他提供的信息，然后包括可能一些鸡蛋的什么营养价值这些的，就有这种有这种表，包括像它就会有营养价值什么的，然后我就会觉得这样至少是会觉得更可靠的，然后包括可能他会列出他的公司呀，这些列的资质列的比较全，我就会觉得这个肯定是，当然肯定我没有去过这个农场，就我觉得大概率是更很可靠的。</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的话其他的一些，我觉得好像感觉鸡蛋倒还可以，没有很多，我印象中没有很多夸大宣传，或者说大家吹得天花乱坠的情况可能比较乱的，比较一般的鸡蛋他都不会说的，就是鸡蛋就放的那里，随便一个外包盒。那好一点的可能有机鸡蛋，但我觉得有些他就属于那种会更，就是强调营养价值什么的。或者说像这种，它其实，如果他好像不是，或者有些有机鸡蛋，它其实不会说我的鸡就是散养的或者怎么样，它可能就是说它的饲料或者这一方面是完全可控的，或者说没有使用其他的这种，不管消毒可能其他的药物这样子的，我觉得像这种蛋它就是，他真的就是标的是一是散养的，二他写的是林地纯谷物喂养，我觉得就是好像这些应该是有这样的食品标准的，所以说有些我觉得应该是他不会，我我还是有百分之八九十的信心说应该这些都是比较规范的，就市场应该是有规范它是不不会去这样太过夸大宣传的。</w:t>
      </w:r>
    </w:p>
    <w:p>
      <w:pPr>
        <w:spacing w:before="240" w:after="240"/>
        <w:rPr>
          <w:rFonts w:ascii="宋体" w:eastAsia="宋体" w:hAnsi="宋体" w:cs="宋体"/>
          <w:sz w:val="24"/>
          <w:szCs w:val="24"/>
        </w:rPr>
      </w:pPr>
      <w:r>
        <w:rPr>
          <w:rFonts w:ascii="宋体" w:eastAsia="宋体" w:hAnsi="宋体" w:cs="宋体"/>
        </w:rPr>
        <w:t>J 27:19</w:t>
      </w:r>
      <w:r>
        <w:rPr>
          <w:rFonts w:ascii="宋体" w:eastAsia="宋体" w:hAnsi="宋体" w:cs="宋体"/>
        </w:rPr>
        <w:br/>
      </w:r>
      <w:r>
        <w:rPr>
          <w:rFonts w:ascii="宋体" w:eastAsia="宋体" w:hAnsi="宋体" w:cs="宋体"/>
        </w:rPr>
        <w:t>是（E：对）有道理，所以你那里买了之后，你会有那种像认定这几个品牌的感想吗？</w:t>
      </w:r>
    </w:p>
    <w:p>
      <w:pPr>
        <w:spacing w:before="240" w:after="240"/>
        <w:rPr>
          <w:rFonts w:ascii="宋体" w:eastAsia="宋体" w:hAnsi="宋体" w:cs="宋体"/>
          <w:sz w:val="24"/>
          <w:szCs w:val="24"/>
        </w:rPr>
      </w:pPr>
      <w:r>
        <w:rPr>
          <w:rFonts w:ascii="宋体" w:eastAsia="宋体" w:hAnsi="宋体" w:cs="宋体"/>
        </w:rPr>
        <w:t>F 27:29</w:t>
      </w:r>
      <w:r>
        <w:rPr>
          <w:rFonts w:ascii="宋体" w:eastAsia="宋体" w:hAnsi="宋体" w:cs="宋体"/>
        </w:rPr>
        <w:br/>
      </w:r>
      <w:r>
        <w:rPr>
          <w:rFonts w:ascii="宋体" w:eastAsia="宋体" w:hAnsi="宋体" w:cs="宋体"/>
        </w:rPr>
        <w:t>大概会有，但是我觉得我对就这种产品，因为我觉得就市面上其实你的选择很多，所以说我觉得有的时候确实有习惯，你就老买，你就会多少有这样的一个锁定的行为模式，但我觉得有时候有新的，包括我觉得这可能是我作为一个消费者，整个的态度就是有新的，我也是很愿意去看的，但我心中可能有一些品牌，因为我常吃常用我也是会比较信任的，如果没有什么其他的好的，新的，出新品，如果有特别吸引我也会愿意尝试，如果没有我就还是会尽量选择同款的产品，或者说同个品牌下的不同的，因为品牌下也会有不同的产品系列，可能也会优先考虑那些。</w:t>
      </w:r>
    </w:p>
    <w:p>
      <w:pPr>
        <w:spacing w:before="240" w:after="240"/>
        <w:rPr>
          <w:rFonts w:ascii="宋体" w:eastAsia="宋体" w:hAnsi="宋体" w:cs="宋体"/>
          <w:sz w:val="24"/>
          <w:szCs w:val="24"/>
        </w:rPr>
      </w:pPr>
      <w:r>
        <w:rPr>
          <w:rFonts w:ascii="宋体" w:eastAsia="宋体" w:hAnsi="宋体" w:cs="宋体"/>
        </w:rPr>
        <w:t>J 28:15</w:t>
      </w:r>
      <w:r>
        <w:rPr>
          <w:rFonts w:ascii="宋体" w:eastAsia="宋体" w:hAnsi="宋体" w:cs="宋体"/>
        </w:rPr>
        <w:br/>
      </w:r>
      <w:r>
        <w:rPr>
          <w:rFonts w:ascii="宋体" w:eastAsia="宋体" w:hAnsi="宋体" w:cs="宋体"/>
        </w:rPr>
        <w:t>你觉得如果我们讨论像动物福利这方面，如果有任何更详细的关于动物福利的一个标志，比如说认证或者是其他的一个我也不知道这种表示，你觉得你会有，你对他会比较敏感吗？或者是会有考虑的，就是这个因素。</w:t>
      </w:r>
    </w:p>
    <w:p>
      <w:pPr>
        <w:spacing w:before="240" w:after="240"/>
        <w:rPr>
          <w:rFonts w:ascii="宋体" w:eastAsia="宋体" w:hAnsi="宋体" w:cs="宋体"/>
          <w:sz w:val="24"/>
          <w:szCs w:val="24"/>
        </w:rPr>
      </w:pPr>
      <w:r>
        <w:rPr>
          <w:rFonts w:ascii="宋体" w:eastAsia="宋体" w:hAnsi="宋体" w:cs="宋体"/>
        </w:rPr>
        <w:t>F 28:36</w:t>
      </w:r>
      <w:r>
        <w:rPr>
          <w:rFonts w:ascii="宋体" w:eastAsia="宋体" w:hAnsi="宋体" w:cs="宋体"/>
        </w:rPr>
        <w:br/>
      </w:r>
      <w:r>
        <w:rPr>
          <w:rFonts w:ascii="宋体" w:eastAsia="宋体" w:hAnsi="宋体" w:cs="宋体"/>
        </w:rPr>
        <w:t>我觉得我肯定是会考虑的，如果他，怎么讲，如果他是一个确实是比较权威性的一个标准，比如说可能它是由几个组织就是统一制定出来的标准，或者说可能以后会有一个国家标准，那我觉得这个肯定是我更会信任的，但是有的时候如果你就光说，我觉得是，可能那些你就光是说一些可能动物福利说的比较大，或者说可能你提供特别多的信息量，我觉得反而可能是在一种鸡蛋这样的东西，大多数人会去特别仔细的研读，或者说从这里获得特别多信息量的东西，但是我觉得如果有一个比较好的统一的认证，当然这个可能也需要可能通过其他渠道，比如说可能有广告，有一些其他的活动，让大家明白这个到底是什么，我觉得可能见到这个标志可能，就像ISO什么这些一样的，或者药品有一个这样统一标准，肯定大家都会觉得这是一个更放心的，或者如果你认同这个标准，你会去更倾向于购买，对吧？</w:t>
      </w:r>
    </w:p>
    <w:p>
      <w:pPr>
        <w:spacing w:before="240" w:after="240"/>
        <w:rPr>
          <w:rFonts w:ascii="宋体" w:eastAsia="宋体" w:hAnsi="宋体" w:cs="宋体"/>
          <w:sz w:val="24"/>
          <w:szCs w:val="24"/>
        </w:rPr>
      </w:pPr>
      <w:r>
        <w:rPr>
          <w:rFonts w:ascii="宋体" w:eastAsia="宋体" w:hAnsi="宋体" w:cs="宋体"/>
        </w:rPr>
        <w:t>J 29:50</w:t>
      </w:r>
      <w:r>
        <w:rPr>
          <w:rFonts w:ascii="宋体" w:eastAsia="宋体" w:hAnsi="宋体" w:cs="宋体"/>
        </w:rPr>
        <w:br/>
      </w:r>
      <w:r>
        <w:rPr>
          <w:rFonts w:ascii="宋体" w:eastAsia="宋体" w:hAnsi="宋体" w:cs="宋体"/>
        </w:rPr>
        <w:t>我觉得这其实，就是你刚刚讲的那种宣传，其实也蛮重要的，对，因为我有时候也会看到对他们如果真的有比较好的宣传，可以告诉你说到底好的福利是什么，因为我觉得消费者可能大体还是，对，比较难去理解一些概念，如果养殖的细节。</w:t>
      </w:r>
    </w:p>
    <w:p>
      <w:pPr>
        <w:spacing w:before="240" w:after="240"/>
        <w:rPr>
          <w:rFonts w:ascii="宋体" w:eastAsia="宋体" w:hAnsi="宋体" w:cs="宋体"/>
          <w:sz w:val="24"/>
          <w:szCs w:val="24"/>
        </w:rPr>
      </w:pPr>
      <w:r>
        <w:rPr>
          <w:rFonts w:ascii="宋体" w:eastAsia="宋体" w:hAnsi="宋体" w:cs="宋体"/>
        </w:rPr>
        <w:t>F 30:08</w:t>
      </w:r>
      <w:r>
        <w:rPr>
          <w:rFonts w:ascii="宋体" w:eastAsia="宋体" w:hAnsi="宋体" w:cs="宋体"/>
        </w:rPr>
        <w:br/>
      </w:r>
      <w:r>
        <w:rPr>
          <w:rFonts w:ascii="宋体" w:eastAsia="宋体" w:hAnsi="宋体" w:cs="宋体"/>
        </w:rPr>
        <w:t>对，因为我觉得另一方面可能你买东西，比如说你买一个鸡蛋，其实你大多数人你其实不会说，你可能会大概花一两分钟看一下，但你很难说我真的花，我就站那花30分钟很仔细去研究这个问题。这样子的，然后，但我确实觉得其实现在应该是在中国，我估计，虽然不多，但是，肯定是一线城市更多人会关注到这种动物福利，或者说就是这样动物保护的一些东西，也很多人因为，或者另一方面很多人就是出于这种什么有机啊，纯天然的考虑，他可能并不是说从动物的角度出发，但他还会觉得，那如果这个动物就相当于他在做，比如说这个鸡蛋，这个鸡它活得更开心，或者说整个它鸡摄入的食物，包括可能他生活的环境更好，他就会觉得这个蛋毫无疑问应该是更好的。</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其实从那个角度来讲，他可能也会去倾向于购买这样的鸡蛋，尽管我觉得有些它并不是完全从动物福利的角度出发去说，这个鸡可能它的suffering少一点，或者说，我觉得吃这样的，就很那什么的蛋，我觉得对这个鸡就是很残忍，我才不会去吃，但可能很多人是通过它营养摄入或食材的质量的角度去考虑，但是我觉得如果是结果是可以有相同的效果，其实我觉得可能也是两个角度，可能是这些鸡蛋厂商或者Advocacy可以去下手的吧。</w:t>
      </w:r>
    </w:p>
    <w:p>
      <w:pPr>
        <w:spacing w:before="240" w:after="240"/>
        <w:rPr>
          <w:rFonts w:ascii="宋体" w:eastAsia="宋体" w:hAnsi="宋体" w:cs="宋体"/>
          <w:sz w:val="24"/>
          <w:szCs w:val="24"/>
        </w:rPr>
      </w:pPr>
      <w:r>
        <w:rPr>
          <w:rFonts w:ascii="宋体" w:eastAsia="宋体" w:hAnsi="宋体" w:cs="宋体"/>
        </w:rPr>
        <w:t>J 31:39</w:t>
      </w:r>
      <w:r>
        <w:rPr>
          <w:rFonts w:ascii="宋体" w:eastAsia="宋体" w:hAnsi="宋体" w:cs="宋体"/>
        </w:rPr>
        <w:br/>
      </w:r>
      <w:r>
        <w:rPr>
          <w:rFonts w:ascii="宋体" w:eastAsia="宋体" w:hAnsi="宋体" w:cs="宋体"/>
        </w:rPr>
        <w:t>你刚刚讲的对他们的一个连接点，所以现在我觉得可能国内在讲非笼养鸡蛋就经常会把它说成是福利鸡蛋或者是什么的，我记得在一些企业方面会这样讲。</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可是你觉得，对啊，你看来你觉得这两个是，有没有什么冲突呢？你觉得，非笼养鸡蛋，还有好的动物福利的鸡蛋，你觉得会不会有什么冲突？你刚刚讲到说有很多相似的地方，但是你会不会考虑到说可能会有一些不同？</w:t>
      </w:r>
    </w:p>
    <w:p>
      <w:pPr>
        <w:spacing w:before="240" w:after="240"/>
        <w:rPr>
          <w:rFonts w:ascii="宋体" w:eastAsia="宋体" w:hAnsi="宋体" w:cs="宋体"/>
          <w:sz w:val="24"/>
          <w:szCs w:val="24"/>
        </w:rPr>
      </w:pPr>
      <w:r>
        <w:rPr>
          <w:rFonts w:ascii="宋体" w:eastAsia="宋体" w:hAnsi="宋体" w:cs="宋体"/>
        </w:rPr>
        <w:t>F 32:16</w:t>
      </w:r>
      <w:r>
        <w:rPr>
          <w:rFonts w:ascii="宋体" w:eastAsia="宋体" w:hAnsi="宋体" w:cs="宋体"/>
        </w:rPr>
        <w:br/>
      </w:r>
      <w:r>
        <w:rPr>
          <w:rFonts w:ascii="宋体" w:eastAsia="宋体" w:hAnsi="宋体" w:cs="宋体"/>
        </w:rPr>
        <w:t>我觉得是会有的，因为是这样，其实我刚才觉得主要是区别在于你是从动物的角度考虑，还是从你自身角度考虑。</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从自身角度考虑就会说我会觉得这个蛋他这样好不好，如果我觉得说我不一定说我考虑这个鸡究竟有没有感受过他怎么想，我考虑是说这个蛋因为他可能他活在一个很糟糕的情况下，它产出来的鸡蛋就不好，我吃到了我也觉得不会特别好。如果你是从动物的角度考虑，你肯定会去想这个动物它处于一个什么样的状态，你把它是放在最前面去考虑，你是会觉得说，因为它有这些suffering，所以说你反而不不愿意去吃这种更那什么，就相当于你是自己,消费者这样投票说你希望可能更多的,购买这样的蛋，也会有这样的支持作用。</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所以说我觉得这个出入（？）主要是看你怎么去，从哪个，这个，人或者还是动物的角度来考虑，我觉得在中国的消费者之中，可能大多上还是慢慢接受的，或者他可能就是，（听不清）会觉得动物应该是有一定的权利和福利的，但是我感觉大多数人他在思考这个问题的时候，他觉得动物还是也有分层的，比如说很多，大家可能理解，现在比如说猫和狗，你会觉得，对嘛</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很，大家很容易理解，因为很多人养猫养狗，他就会觉得，这不仅仅是一个动物，它是我需要保障他的就开心和快乐，因为他对我是有情感上的价值的，我也会认为他和一般的就是，不一样。但是我觉得很多尤其是可能像鸡、鸭这些可能大家普遍就会，就俗称家禽，可能你普遍因为，一是可能大多数人还是觉得，或者说这个可能debatable比如它没有什么智能，或者他可能就是比较低级的，比人。很多肯定会觉得他是比人低级，或者他就是一个很低级的一种生物，它就是为了，人类饲养它就是为了获得食物来源，这个时候可能他也很难去思考，或者他很难去共情的这个鸡，他有没有这种活得很糟或者很好，可能就是这样推进的话，你提动物福利，很多人可能粗浅的还是会同意的，但是如果你细分可能会有一些不一样的层级，包括他对不同动物的福利的认定或者承认，我觉得是不一样的。</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可能在，unfortunately我觉得在鸡这里可能，可能我觉得尤其在中国可能认同鸡的福利的可能不是很多，但或者说，可能一些大一点的动物，比如说牛、羊这些可能就会有人注意。</w:t>
      </w:r>
    </w:p>
    <w:p>
      <w:pPr>
        <w:spacing w:before="240" w:after="240"/>
        <w:rPr>
          <w:rFonts w:ascii="宋体" w:eastAsia="宋体" w:hAnsi="宋体" w:cs="宋体"/>
          <w:sz w:val="24"/>
          <w:szCs w:val="24"/>
        </w:rPr>
      </w:pPr>
      <w:r>
        <w:rPr>
          <w:rFonts w:ascii="宋体" w:eastAsia="宋体" w:hAnsi="宋体" w:cs="宋体"/>
        </w:rPr>
        <w:t>J 35:09</w:t>
      </w:r>
      <w:r>
        <w:rPr>
          <w:rFonts w:ascii="宋体" w:eastAsia="宋体" w:hAnsi="宋体" w:cs="宋体"/>
        </w:rPr>
        <w:br/>
      </w:r>
      <w:r>
        <w:rPr>
          <w:rFonts w:ascii="宋体" w:eastAsia="宋体" w:hAnsi="宋体" w:cs="宋体"/>
        </w:rPr>
        <w:t>对，我觉得哺乳动物会比较能够感同身受一点（E: 对对对）</w:t>
      </w:r>
    </w:p>
    <w:p>
      <w:pPr>
        <w:spacing w:before="240" w:after="240"/>
        <w:rPr>
          <w:rFonts w:ascii="宋体" w:eastAsia="宋体" w:hAnsi="宋体" w:cs="宋体"/>
          <w:sz w:val="24"/>
          <w:szCs w:val="24"/>
        </w:rPr>
      </w:pPr>
      <w:r>
        <w:rPr>
          <w:rFonts w:ascii="宋体" w:eastAsia="宋体" w:hAnsi="宋体" w:cs="宋体"/>
        </w:rPr>
        <w:t>F 35:12</w:t>
      </w:r>
      <w:r>
        <w:rPr>
          <w:rFonts w:ascii="宋体" w:eastAsia="宋体" w:hAnsi="宋体" w:cs="宋体"/>
        </w:rPr>
        <w:br/>
      </w:r>
      <w:r>
        <w:rPr>
          <w:rFonts w:ascii="宋体" w:eastAsia="宋体" w:hAnsi="宋体" w:cs="宋体"/>
        </w:rPr>
        <w:t>对，因为哺乳动物好像确实它有一些感情或者类似感情的，因为我觉得可能说的不专业（听不清）对，表征的感觉，然后现在我感觉中国有一些，比如说像那种俗称像有机农场什么，你就可以和牛啊，什么近距离接触，就有点像瑞士什么的地方那种，大家也还挺喜欢的。当然也没有那么多，是少数吧，但我觉得可能确实是，在动物福利的等级里面，可能大多数人哪怕他承认，应该，就鸡鸭啊这些可能还是处于一个比较低的一个层级。</w:t>
      </w:r>
    </w:p>
    <w:p>
      <w:pPr>
        <w:spacing w:before="240" w:after="240"/>
        <w:rPr>
          <w:rFonts w:ascii="宋体" w:eastAsia="宋体" w:hAnsi="宋体" w:cs="宋体"/>
          <w:sz w:val="24"/>
          <w:szCs w:val="24"/>
        </w:rPr>
      </w:pPr>
      <w:r>
        <w:rPr>
          <w:rFonts w:ascii="宋体" w:eastAsia="宋体" w:hAnsi="宋体" w:cs="宋体"/>
        </w:rPr>
        <w:t>J 35:50</w:t>
      </w:r>
      <w:r>
        <w:rPr>
          <w:rFonts w:ascii="宋体" w:eastAsia="宋体" w:hAnsi="宋体" w:cs="宋体"/>
        </w:rPr>
        <w:br/>
      </w:r>
      <w:r>
        <w:rPr>
          <w:rFonts w:ascii="宋体" w:eastAsia="宋体" w:hAnsi="宋体" w:cs="宋体"/>
        </w:rPr>
        <w:t>是对我也觉得因为我觉得我刚开始也是，我其实以前对我在读书的时候也有想过，好像真的感觉好像看到一个牛的照片，比如然后再看到一个鸡的照片，真的感触会不太一样，我觉得一个自身的感觉，但是应该是通过教育，然后才会发现说其实相似点还是很多，然后才会真的是希望从动物福利他们自身的一个感受去体验多去了解或者是去做一些选择，但是你觉得国内这样子，我也不知道如果说非笼养或者是散养鸡蛋的这样子一个发展，你觉得会需要哪些改变呢，或者是你觉得这是一个能扩大的市场吗？</w:t>
      </w:r>
    </w:p>
    <w:p>
      <w:pPr>
        <w:spacing w:before="240" w:after="240"/>
        <w:rPr>
          <w:rFonts w:ascii="宋体" w:eastAsia="宋体" w:hAnsi="宋体" w:cs="宋体"/>
          <w:sz w:val="24"/>
          <w:szCs w:val="24"/>
        </w:rPr>
      </w:pPr>
      <w:r>
        <w:rPr>
          <w:rFonts w:ascii="宋体" w:eastAsia="宋体" w:hAnsi="宋体" w:cs="宋体"/>
        </w:rPr>
        <w:t>F 36:40</w:t>
      </w:r>
      <w:r>
        <w:rPr>
          <w:rFonts w:ascii="宋体" w:eastAsia="宋体" w:hAnsi="宋体" w:cs="宋体"/>
        </w:rPr>
        <w:br/>
      </w:r>
      <w:r>
        <w:rPr>
          <w:rFonts w:ascii="宋体" w:eastAsia="宋体" w:hAnsi="宋体" w:cs="宋体"/>
        </w:rPr>
        <w:t>我觉得其实，怎么讲还是可以的吧，因为我觉得现在这个还是很，还是很niche。我觉得可能在一线城市之外，因为确实另外一个问题是我觉得这也是由，这种，就是像，这可能和新蛋白面临的问题多少有点类似，就是说，尤其是一个普通中国人，比如他生活在一个普通的县城里面，可能比如他的收入和他的这种工作什么的使他很难去考虑说，这相当于我都吃不饱饭，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你还要我去花大价钱去购买这种比如说散养，不管是散养鸡蛋，或者说那种impossible meat这样的东西，他会觉得那，为什么呢，对吗？或者说他会觉得这样的，很多人，我觉得这个可能是近两年更多，我觉得大陆的民众对于这种俗称的就是所谓的就像西方传入的思想，那动物福利我觉得应该是里面比较大的一块，包括像素食者，很多人是有一些偏见的，他会觉得，怎么讲，是被西方洗脑了，或者说可能这就是他会整个就是非理智的去比较反感这些东西，所以说我觉得。当然，但我觉得可能这个还是有一些市场的，包括可能在一线，一二线城市去更大规模地铺开还是有这个市场的，但是具体我觉得怎么样以 这个Message去传达下去，是更偏重可能从人出发，更营养啊这样的一个角度，我觉得这样可能会更安全，就是说，因为很多现在注重饮食，注重这种食品健康是很多人的共识，我觉得如果你从这个方面，就是说你不主动的或者大篇幅的去提，把动物福利放在center，但是就是说你会去宣传这种比如说散养鸡蛋或者说这种它的这种价值和在食品安全方面的进步，我觉得这个可能是一个比较保守，但是如果从 consumer end就是说他能够去购买，我觉得可能性可能是更大，但是这个可能是我个人的一些想法。</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但我觉得如果你把动物福利放在一个特别中心的位置，一是可能我觉得会有风险，就是在中国现在，对，就强行说，因为这些理论还是确实是以这种西方的一些这些理论还是为主的，你这样说其实，可能一二线城市，一线城市，比如像北京上海可能这种城市可能还好，因为它本身就有大量的可能有有国际经历背景的人，或者说可能有很多其实外国人就是白人，然后就欧洲，欧美来的一些人。所以说对他们来说，我觉得这个不是一个很大的问题，就很多人你去跟他说动物福利他可能也会了解的比较多，但是如果就是一个average consumer，我会觉得其实还是有些冒险，而且可能也是，大的层面上来说和中国政府对于就是，整个整体对于NGO的这个态度，就外国的国外的这种。</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整个不太支持的，或者有时候会相当于是变相打压的一个态度，包括像green peace在中国其实就是很，就挺受限的，如果你和这些或者说你让当局认为你和这些联系起来，我会觉得可能，这就会比较冒险。而且除了这个因素以外，大多数人能不能接受这个message，或者说你能不能促使他们去想，居然可能就是，他放下他就是这种humancentric的态度，然后你就说鸡其实作为一个生物，它也是应该有一些权益，或者说农场动物它也是应该有一些权利，可能我觉得这个跨度会比较大，就是从这个角度。所以说我觉得可能一方面是如果你是奔着一个可能比较结果导向的，可能我觉得是另外一种，比较安全的策略，可能是说你就去宣传说为什么散养柴鸡蛋就，不光对这个鸡好，就对你也很好，（J：对对，笑）你这样的一个角度就是，可能我觉得他会比较，比如说消费者他可能会更buy in，就这个理念。那我觉得就如果长期如果以这样的方式能做下去，更多的人就会，不管是通过过商业，或者说可能比如说长期的话，如果推行的多，可能价格也会下来，或者说大家确实认同说哪几种散养柴鸡蛋，散养鸡蛋会有更好的营养价值，更安全，那可能也会促使更多的厂商也去采取这样的一个策略，或者说他可能不管怎么样就是，更去投资在这里面，因为他发现这些是顾客，就消费者会愿意感兴趣的，那我觉得这个可能也是一个倒逼的策略，就从商业然后转换到可能这些就是，间接的会促进到这些更好的农场动物的福利。我目前会觉得可能在中国大陆，尤其现在经济形势又那样，你很难天天给他说：你要吃有机的食物，干净的，还要保证，比如说动物权益什么的，我觉得确实有点，有点冒险，或者说可能大家觉得：那就不是我的事，不是我等普通人应该去考虑的事情，我觉得很可能会有一些负面的这样的评价或者感受。</w:t>
      </w:r>
    </w:p>
    <w:p>
      <w:pPr>
        <w:spacing w:before="240" w:after="240"/>
        <w:rPr>
          <w:rFonts w:ascii="宋体" w:eastAsia="宋体" w:hAnsi="宋体" w:cs="宋体"/>
          <w:sz w:val="24"/>
          <w:szCs w:val="24"/>
        </w:rPr>
      </w:pPr>
      <w:r>
        <w:rPr>
          <w:rFonts w:ascii="宋体" w:eastAsia="宋体" w:hAnsi="宋体" w:cs="宋体"/>
        </w:rPr>
        <w:t>J 42:25</w:t>
      </w:r>
      <w:r>
        <w:rPr>
          <w:rFonts w:ascii="宋体" w:eastAsia="宋体" w:hAnsi="宋体" w:cs="宋体"/>
        </w:rPr>
        <w:br/>
      </w:r>
      <w:r>
        <w:rPr>
          <w:rFonts w:ascii="宋体" w:eastAsia="宋体" w:hAnsi="宋体" w:cs="宋体"/>
        </w:rPr>
        <w:t>对有道理，对，有一个消费者也跟我提到，他对食品目前可能国内有一些食品的安全的方面有些顾虑，然后就觉得说自己已经没有办法去改变这些东西，就不会想那么多了，关于。就对这个食物系统会有不太，就是不信任，如果有太多的信息或者是有太多的一个打压或者是一个促进，对或者是怎么样。</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对，可是对我觉得你说的特别有道理，从人的角度出发，因为我现在也是跟大部分的人都是他们自己的一个营养价值，或者是如果尤其是像有孩子什么的，或者是给老人家，他们就会有购买的意愿，就是愿意去花额外的一个溢价，然后去购买比较好一点的产品，然后他们就可能会认为说它的销售的模式可能是营养比较高，或者是比较天然。</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生态我觉得生态的食品，绿色食品好像也是慢慢大家可能认识也比较好一点，就是对环境什么的一个环境的影响之类的，所以我觉得这一点蛮有趣的，对。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想请问一下关于你的业务，突然想到刚刚讲到散养，还有飞龙羊，因为据我所知好像快乐的蛋他们有一些其中一个养殖模式是室内的三年就是室内的飞龙羊，所以他不算是可能普遍人认知的散养就是放在外面养的那种，你觉得养殖模式你有什么看法吗？</w:t>
      </w:r>
    </w:p>
    <w:p>
      <w:pPr>
        <w:spacing w:before="240" w:after="240"/>
        <w:rPr>
          <w:rFonts w:ascii="宋体" w:eastAsia="宋体" w:hAnsi="宋体" w:cs="宋体"/>
          <w:sz w:val="24"/>
          <w:szCs w:val="24"/>
        </w:rPr>
      </w:pPr>
      <w:r>
        <w:rPr>
          <w:rFonts w:ascii="宋体" w:eastAsia="宋体" w:hAnsi="宋体" w:cs="宋体"/>
        </w:rPr>
        <w:t>F 44:07</w:t>
      </w:r>
      <w:r>
        <w:rPr>
          <w:rFonts w:ascii="宋体" w:eastAsia="宋体" w:hAnsi="宋体" w:cs="宋体"/>
        </w:rPr>
        <w:br/>
      </w:r>
      <w:r>
        <w:rPr>
          <w:rFonts w:ascii="宋体" w:eastAsia="宋体" w:hAnsi="宋体" w:cs="宋体"/>
        </w:rPr>
        <w:t>我觉得，也可能是要看。这个可能确实像你说的也有层次，可能最底层的那种被笼子，可能这个鸡他一生就是被，就困在笼子里面，然后就吃一些饲料，然后产蛋，就是完全被用作一个这样的食物生产的机器，再好一点可能就是卫生环境会改善，可能饲料会改善的，再往上可能这种可能是室内或者说在一定区域内它可以自由活动，可能再往上可能更自由一点，可能就是在，怎么讲，比如像这种他是说他是在大草原上，但我assume，因为它还是一个农场动物，所以就是说，我觉得哪怕是在草原上，它肯定也是有一个范围的，可能这个鸡也不会，肯定是比如有一些范围他肯定是能自由动的，但是他可能也没有说真的能完全自由，就是随便跑这样子的。室内的话，我可能承认是说我可能没有完全去，我不太清楚他室内的具体的标准是怎么样，但是我觉得如果他能保证有一定的活动空间，我会觉得应该还是算可以接受的，或者说我觉得可能因为是在，说白了，我觉得在中国这种对动物福利可能foundation还是很弱的基础上，它能够，我觉得就是可能就是一个实用化的，有一点算一点。可能在室内，当然你比不了室外，或者，但如果室内它是整个能保证干净，然后能保证它有一定的空间，那么我肯定还是可以，我觉得还是比较安全的能够得出这个结论说他的生活是更好一点的。（J：可以接受的）</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对，我觉得还是能接受，当然你可能，如果我真的去研，深究这个问题，可能我去看一下它具体是什么一个情况，我可能会断定说，那你其实有一点，有可能你有点夸大市场，或者说可能他其实没有这么自由，那也是有可能。但是我觉得，如果是室内和室外可能，目前来讲我觉得不会是我完全觉得，会一个 deal breaker，这样子，我觉得可能是也需要进一步去考量的一个问题，因为我觉得散养主要是它的空间的问题，还有可能他自己的一些，就这个鸡他吃的一些食品啊，这种安全的一个问题，所以说我觉得如果室内，室内ok的话，应该差不多环境我估计多少也是可以的，对。</w:t>
      </w:r>
    </w:p>
    <w:p>
      <w:pPr>
        <w:spacing w:before="240" w:after="240"/>
        <w:rPr>
          <w:rFonts w:ascii="宋体" w:eastAsia="宋体" w:hAnsi="宋体" w:cs="宋体"/>
          <w:sz w:val="24"/>
          <w:szCs w:val="24"/>
        </w:rPr>
      </w:pPr>
      <w:r>
        <w:rPr>
          <w:rFonts w:ascii="宋体" w:eastAsia="宋体" w:hAnsi="宋体" w:cs="宋体"/>
        </w:rPr>
        <w:t>J 46:46</w:t>
      </w:r>
      <w:r>
        <w:rPr>
          <w:rFonts w:ascii="宋体" w:eastAsia="宋体" w:hAnsi="宋体" w:cs="宋体"/>
        </w:rPr>
        <w:br/>
      </w:r>
      <w:r>
        <w:rPr>
          <w:rFonts w:ascii="宋体" w:eastAsia="宋体" w:hAnsi="宋体" w:cs="宋体"/>
        </w:rPr>
        <w:t>因为我觉得这一点蛮有趣，因为我觉得现在好像谈下来，很多人可能觉得说非笼养真的需要，可能他们对散养还是觉得室外的空间还是蛮重要的。比如说林地，然后吃蚯蚓这种波土，好像对有些人会比较在意一点。对。</w:t>
      </w:r>
    </w:p>
    <w:p>
      <w:pPr>
        <w:spacing w:before="240" w:after="240"/>
        <w:rPr>
          <w:rFonts w:ascii="宋体" w:eastAsia="宋体" w:hAnsi="宋体" w:cs="宋体"/>
          <w:sz w:val="24"/>
          <w:szCs w:val="24"/>
        </w:rPr>
      </w:pPr>
      <w:r>
        <w:rPr>
          <w:rFonts w:ascii="宋体" w:eastAsia="宋体" w:hAnsi="宋体" w:cs="宋体"/>
        </w:rPr>
        <w:t>F 47:06</w:t>
      </w:r>
      <w:r>
        <w:rPr>
          <w:rFonts w:ascii="宋体" w:eastAsia="宋体" w:hAnsi="宋体" w:cs="宋体"/>
        </w:rPr>
        <w:br/>
      </w:r>
      <w:r>
        <w:rPr>
          <w:rFonts w:ascii="宋体" w:eastAsia="宋体" w:hAnsi="宋体" w:cs="宋体"/>
        </w:rPr>
        <w:t>这个我觉得可能也是有一个印象，因为我觉得大多数人，像我就会我们大多数其实很多是城市长大，其实你应该是没有见过这样可能你养一个鸡的。我记得，我突然想起来我们小的时候，现在不知道那个品牌还在不在，因为我现在也不太吃鸡这些的。小时候有一个卖鸡的一个品牌，当时我觉得肯定是是远在，因为我还是个小孩，可能是零几年的时候，应该早在动物福利或者是这样的一个概念的情况下，当然有一个国产的品牌叫草原新发鸡，然后它那个广告片我记得很清楚，就是一个鸡在那个草原上奔跑了，享受他的生活，然后好像那个广告词就是什么馋了，馋了吃蚂蚱，饿了喝清，饿了喝清泉还是怎么样，还是馋了吃蚯蚓，反正就是这种感觉，然后好像就是说那个鸡就说是，好像就叫草原新，绿色鸡还是什么鸡，就是说它是很天然无污染的这么一种，我觉得会不会可能有些人有一点这样的印象。（J：对，我觉得会）</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可能他觉得有机这样，你一个鸡像，在自由的，在大自然中这样子的，对，但我觉得可能真的如果是，因为因为可能确实包括养殖，它可能也会考虑到经济成本和规模化的问题，我觉得如果你真的是那么自由的急，就是这个蛋我觉得可能这个成本，有可能就是很现实的问题，有可能你确实就是买不起。可能一个就要，因为它成本这样去养这个鸡可能，成本真的是很高。可能当我们，还有另外一个问题就是说，如果是这样的你才能接受，如果按这个成本是不是我们可以直接就，可能大家就吃人造蛋或者说（J：我刚就想问你这个问题，对，你对人造蛋有什么看法吗？或者这样子一个食物转型）</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是没什么看法，因为我觉得只要就是，不能，我能够比较能负担得起，不要太贵，因为我觉得好像之前是一小罐的那种，人造蛋我觉得现在没有，前几年好像有一个有机品牌，它推出过可能几，一百，三四百毫升就要五六十还是七八十块钱，我觉得那个就有点太贵了。然后，</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可能大概，比如说我对于新蛋白的态度，我觉得我还是很欢迎的，因为可能比如说反而他去，它可以去更好的去调节这种营养什么，如果而且口感确实还是在一直进步的，所以说我觉得如果可以，只要这个价钱接受，我能接受我就会去买，可能我会接受，可能比如说比较好的普通的，你就算普通（听不清）的百分之可能二三十的溢价，我觉得可能是是一个我觉得我可以接受的。就再多可能我也确实觉得那就，就是有点多，（J：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我觉得是因为确实你也要考虑你自己的生活成本，因为可能，尤其是在中国就好像卖的还，就据说是比国外有时候要贵很多的，之前好像了解过，就像那个oat milk，那个燕麦乳好像在北欧什么还是算相对比较便宜的。</w:t>
      </w:r>
    </w:p>
    <w:p>
      <w:pPr>
        <w:spacing w:before="240" w:after="240"/>
        <w:rPr>
          <w:rFonts w:ascii="宋体" w:eastAsia="宋体" w:hAnsi="宋体" w:cs="宋体"/>
          <w:sz w:val="24"/>
          <w:szCs w:val="24"/>
        </w:rPr>
      </w:pPr>
      <w:r>
        <w:rPr>
          <w:rFonts w:ascii="宋体" w:eastAsia="宋体" w:hAnsi="宋体" w:cs="宋体"/>
        </w:rPr>
        <w:t>J 50:30</w:t>
      </w:r>
      <w:r>
        <w:rPr>
          <w:rFonts w:ascii="宋体" w:eastAsia="宋体" w:hAnsi="宋体" w:cs="宋体"/>
        </w:rPr>
        <w:br/>
      </w:r>
      <w:r>
        <w:rPr>
          <w:rFonts w:ascii="宋体" w:eastAsia="宋体" w:hAnsi="宋体" w:cs="宋体"/>
        </w:rPr>
        <w:t>而且是，对，越来越平价，对。</w:t>
      </w:r>
    </w:p>
    <w:p>
      <w:pPr>
        <w:spacing w:before="240" w:after="240"/>
        <w:rPr>
          <w:rFonts w:ascii="宋体" w:eastAsia="宋体" w:hAnsi="宋体" w:cs="宋体"/>
          <w:sz w:val="24"/>
          <w:szCs w:val="24"/>
        </w:rPr>
      </w:pPr>
      <w:r>
        <w:rPr>
          <w:rFonts w:ascii="宋体" w:eastAsia="宋体" w:hAnsi="宋体" w:cs="宋体"/>
        </w:rPr>
        <w:t>F 50:34</w:t>
      </w:r>
      <w:r>
        <w:rPr>
          <w:rFonts w:ascii="宋体" w:eastAsia="宋体" w:hAnsi="宋体" w:cs="宋体"/>
        </w:rPr>
        <w:br/>
      </w:r>
      <w:r>
        <w:rPr>
          <w:rFonts w:ascii="宋体" w:eastAsia="宋体" w:hAnsi="宋体" w:cs="宋体"/>
        </w:rPr>
        <w:t>对，但当时我记得刚引进中国的那个，丹麦还是哪个牌子，四五十块钱一升，我觉得还是，肯定是，你买，我觉得我也可以买，但是肯定我觉得大多数人是接受不了的，这个价格。对，所以说我觉得我还挺鼓励的，我可能没有特别多看法，就没有觉得一定特别赞成或什么，就是可能，我觉得只要是这个成本ok。我还是就挺愿意的吧（J：你会愿意接受这个新蛋白这个，或者是这个趋势是吗）。</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觉得可以接受，就是因为我觉得现在有时候，我还会吃肉，我觉得就是因为，我还是有营养上的考虑，我觉得好像完全不吃的话，反正我个人当然可能也有就把素食可能搭配一些营养补剂也ok，但我有时候还是觉得可能会吃一些鸡蛋，包括软磷脂这些，你很难去从自然中找到其他的这种替代，所以说我觉得还是会吃一些。所以（J：哦，了解）大概是这样子，但是说如果他觉得营养什么都能跟得上，口感也差不多，我觉得是可以接受的，大概这么一个想法。</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而且应该，不确定了，如果它是可能生产过程中就是更绿色更环保，可能可能我觉得对长远的这种发展也是有好处的，因为现在你想，变化什么的还是挺真实的，包括今年前两天大家应该都能感受到非常非常的热，我觉得这个是一个（J：很夸张）。</w:t>
      </w:r>
    </w:p>
    <w:p>
      <w:pPr>
        <w:spacing w:before="240" w:after="240"/>
        <w:rPr>
          <w:rFonts w:ascii="宋体" w:eastAsia="宋体" w:hAnsi="宋体" w:cs="宋体"/>
          <w:sz w:val="24"/>
          <w:szCs w:val="24"/>
        </w:rPr>
      </w:pPr>
      <w:r>
        <w:rPr>
          <w:rFonts w:ascii="宋体" w:eastAsia="宋体" w:hAnsi="宋体" w:cs="宋体"/>
        </w:rPr>
        <w:t>J 52:12</w:t>
      </w:r>
      <w:r>
        <w:rPr>
          <w:rFonts w:ascii="宋体" w:eastAsia="宋体" w:hAnsi="宋体" w:cs="宋体"/>
        </w:rPr>
        <w:br/>
      </w:r>
      <w:r>
        <w:rPr>
          <w:rFonts w:ascii="宋体" w:eastAsia="宋体" w:hAnsi="宋体" w:cs="宋体"/>
        </w:rPr>
        <w:t>真的，我觉得现在越来越明显了，虽然说climate change大家已经讲很久，但是我觉得真的没有真实体验，很难去了解，所以现在越来越多对我朋友在英国他们都已经第二排第三个，因为真的要受不了，因为他们那边真的因为好像有个机场都快要融化，还是怎么吓死我机场的跑道，然后就还是意识慢慢对了，也看这些新闻，大家也比较认识说现在世界是有些事情是需要改变的，关于像环保可持续发展，还有对还蛮重要的我觉得。</w:t>
      </w:r>
    </w:p>
    <w:p>
      <w:pPr>
        <w:spacing w:before="240" w:after="240"/>
        <w:rPr>
          <w:rFonts w:ascii="宋体" w:eastAsia="宋体" w:hAnsi="宋体" w:cs="宋体"/>
          <w:sz w:val="24"/>
          <w:szCs w:val="24"/>
        </w:rPr>
      </w:pPr>
      <w:r>
        <w:rPr>
          <w:rFonts w:ascii="宋体" w:eastAsia="宋体" w:hAnsi="宋体" w:cs="宋体"/>
        </w:rPr>
        <w:t>F 52:52</w:t>
      </w:r>
      <w:r>
        <w:rPr>
          <w:rFonts w:ascii="宋体" w:eastAsia="宋体" w:hAnsi="宋体" w:cs="宋体"/>
        </w:rPr>
        <w:br/>
      </w:r>
      <w:r>
        <w:rPr>
          <w:rFonts w:ascii="宋体" w:eastAsia="宋体" w:hAnsi="宋体" w:cs="宋体"/>
        </w:rPr>
        <w:t>对，我觉得哪怕是处于一个比较利己的角度，就是你活得舒不舒心，应该很多人都会赞同说现在这样肯定还是需要有一些这样的改变，因为你确实觉得，现在只是可能热，都还没有那种很极端的像气象灾害或者特别严重的。</w:t>
      </w:r>
    </w:p>
    <w:p>
      <w:pPr>
        <w:spacing w:before="240" w:after="240"/>
        <w:rPr>
          <w:rFonts w:ascii="宋体" w:eastAsia="宋体" w:hAnsi="宋体" w:cs="宋体"/>
          <w:sz w:val="24"/>
          <w:szCs w:val="24"/>
        </w:rPr>
      </w:pPr>
      <w:r>
        <w:rPr>
          <w:rFonts w:ascii="宋体" w:eastAsia="宋体" w:hAnsi="宋体" w:cs="宋体"/>
        </w:rPr>
        <w:t>J 53:10</w:t>
      </w:r>
      <w:r>
        <w:rPr>
          <w:rFonts w:ascii="宋体" w:eastAsia="宋体" w:hAnsi="宋体" w:cs="宋体"/>
        </w:rPr>
        <w:br/>
      </w:r>
      <w:r>
        <w:rPr>
          <w:rFonts w:ascii="宋体" w:eastAsia="宋体" w:hAnsi="宋体" w:cs="宋体"/>
        </w:rPr>
        <w:t>有些地方已经有了。对有些地方对就很伤心。</w:t>
      </w:r>
    </w:p>
    <w:p>
      <w:pPr>
        <w:spacing w:before="240" w:after="240"/>
        <w:rPr>
          <w:rFonts w:ascii="宋体" w:eastAsia="宋体" w:hAnsi="宋体" w:cs="宋体"/>
          <w:sz w:val="24"/>
          <w:szCs w:val="24"/>
        </w:rPr>
      </w:pPr>
      <w:r>
        <w:rPr>
          <w:rFonts w:ascii="宋体" w:eastAsia="宋体" w:hAnsi="宋体" w:cs="宋体"/>
        </w:rPr>
        <w:t>F 53:16</w:t>
      </w:r>
      <w:r>
        <w:rPr>
          <w:rFonts w:ascii="宋体" w:eastAsia="宋体" w:hAnsi="宋体" w:cs="宋体"/>
        </w:rPr>
        <w:br/>
      </w:r>
      <w:r>
        <w:rPr>
          <w:rFonts w:ascii="宋体" w:eastAsia="宋体" w:hAnsi="宋体" w:cs="宋体"/>
        </w:rPr>
        <w:t>但是我觉得，这样会越来越严重，真的如果不控制还挺夸张，因为我们现在都还挺年轻，按常理你你还活至少，比如说你估计五六十年是可以的，我不想在后面就非常suffer，或者说哪天空调也成为了一个奢侈品的感觉。（J：真的）。或者是电费很贵啊，这些我觉得都是。</w:t>
      </w:r>
    </w:p>
    <w:p>
      <w:pPr>
        <w:spacing w:before="240" w:after="240"/>
        <w:rPr>
          <w:rFonts w:ascii="宋体" w:eastAsia="宋体" w:hAnsi="宋体" w:cs="宋体"/>
          <w:sz w:val="24"/>
          <w:szCs w:val="24"/>
        </w:rPr>
      </w:pPr>
      <w:r>
        <w:rPr>
          <w:rFonts w:ascii="宋体" w:eastAsia="宋体" w:hAnsi="宋体" w:cs="宋体"/>
        </w:rPr>
        <w:t>J 53:40</w:t>
      </w:r>
      <w:r>
        <w:rPr>
          <w:rFonts w:ascii="宋体" w:eastAsia="宋体" w:hAnsi="宋体" w:cs="宋体"/>
        </w:rPr>
        <w:br/>
      </w:r>
      <w:r>
        <w:rPr>
          <w:rFonts w:ascii="宋体" w:eastAsia="宋体" w:hAnsi="宋体" w:cs="宋体"/>
        </w:rPr>
        <w:t>而且我觉得可能我们这一代还行，可是如果你真的想到下一代或者是后面的，对，后面小孩孙子，他们的生活或是怎么样，我们现在建造的生活这个世界适合他们吗？真的会，我觉得我会觉得还蛮伤心的一件事情，可以说现在这个世界的发展还有对。</w:t>
      </w:r>
    </w:p>
    <w:p>
      <w:pPr>
        <w:spacing w:before="240" w:after="240"/>
        <w:rPr>
          <w:rFonts w:ascii="宋体" w:eastAsia="宋体" w:hAnsi="宋体" w:cs="宋体"/>
          <w:sz w:val="24"/>
          <w:szCs w:val="24"/>
        </w:rPr>
      </w:pPr>
      <w:r>
        <w:rPr>
          <w:rFonts w:ascii="宋体" w:eastAsia="宋体" w:hAnsi="宋体" w:cs="宋体"/>
        </w:rPr>
        <w:t>F 54:07</w:t>
      </w:r>
      <w:r>
        <w:rPr>
          <w:rFonts w:ascii="宋体" w:eastAsia="宋体" w:hAnsi="宋体" w:cs="宋体"/>
        </w:rPr>
        <w:br/>
      </w:r>
      <w:r>
        <w:rPr>
          <w:rFonts w:ascii="宋体" w:eastAsia="宋体" w:hAnsi="宋体" w:cs="宋体"/>
        </w:rPr>
        <w:t>是，其实我觉得真的从某个角度，我们是吃下了前，已经在体验到前人挥霍的一个后果，我觉得可能几十年前的人就高污染或者什么油田乱七八糟各种，其实很多代价是我这一代在承担的。对，所以确实是会想说。</w:t>
      </w:r>
    </w:p>
    <w:p>
      <w:pPr>
        <w:spacing w:before="240" w:after="240"/>
        <w:rPr>
          <w:rFonts w:ascii="宋体" w:eastAsia="宋体" w:hAnsi="宋体" w:cs="宋体"/>
          <w:sz w:val="24"/>
          <w:szCs w:val="24"/>
        </w:rPr>
      </w:pPr>
      <w:r>
        <w:rPr>
          <w:rFonts w:ascii="宋体" w:eastAsia="宋体" w:hAnsi="宋体" w:cs="宋体"/>
        </w:rPr>
        <w:t>J 54:29</w:t>
      </w:r>
      <w:r>
        <w:rPr>
          <w:rFonts w:ascii="宋体" w:eastAsia="宋体" w:hAnsi="宋体" w:cs="宋体"/>
        </w:rPr>
        <w:br/>
      </w:r>
      <w:r>
        <w:rPr>
          <w:rFonts w:ascii="宋体" w:eastAsia="宋体" w:hAnsi="宋体" w:cs="宋体"/>
        </w:rPr>
        <w:t>对希望对就像你刚刚讲的自己的一个投票，自己每一次消费，然后会稍微去考虑一下，所以现在怎么去选择更好的一个产品，怎么去做更好的一些选择？对。</w:t>
      </w:r>
    </w:p>
    <w:p>
      <w:pPr>
        <w:spacing w:before="240" w:after="240"/>
        <w:rPr>
          <w:rFonts w:ascii="宋体" w:eastAsia="宋体" w:hAnsi="宋体" w:cs="宋体"/>
          <w:sz w:val="24"/>
          <w:szCs w:val="24"/>
        </w:rPr>
      </w:pPr>
      <w:r>
        <w:rPr>
          <w:rFonts w:ascii="宋体" w:eastAsia="宋体" w:hAnsi="宋体" w:cs="宋体"/>
        </w:rPr>
        <w:t>F 54:45</w:t>
      </w:r>
      <w:r>
        <w:rPr>
          <w:rFonts w:ascii="宋体" w:eastAsia="宋体" w:hAnsi="宋体" w:cs="宋体"/>
        </w:rPr>
        <w:br/>
      </w:r>
      <w:r>
        <w:rPr>
          <w:rFonts w:ascii="宋体" w:eastAsia="宋体" w:hAnsi="宋体" w:cs="宋体"/>
        </w:rPr>
        <w:t>我觉得如果。</w:t>
      </w:r>
    </w:p>
    <w:p>
      <w:pPr>
        <w:spacing w:before="240" w:after="240"/>
        <w:rPr>
          <w:rFonts w:ascii="宋体" w:eastAsia="宋体" w:hAnsi="宋体" w:cs="宋体"/>
          <w:sz w:val="24"/>
          <w:szCs w:val="24"/>
        </w:rPr>
      </w:pPr>
      <w:r>
        <w:rPr>
          <w:rFonts w:ascii="宋体" w:eastAsia="宋体" w:hAnsi="宋体" w:cs="宋体"/>
        </w:rPr>
        <w:t>J 54:46</w:t>
      </w:r>
      <w:r>
        <w:rPr>
          <w:rFonts w:ascii="宋体" w:eastAsia="宋体" w:hAnsi="宋体" w:cs="宋体"/>
        </w:rPr>
        <w:br/>
      </w:r>
      <w:r>
        <w:rPr>
          <w:rFonts w:ascii="宋体" w:eastAsia="宋体" w:hAnsi="宋体" w:cs="宋体"/>
        </w:rPr>
        <w:t>我是刚刚突然有好奇，想到说你会有推荐给亲朋好友一些，不管是你买的鸡蛋或者是其他的一些东西吗？</w:t>
      </w:r>
    </w:p>
    <w:p>
      <w:pPr>
        <w:spacing w:before="240" w:after="240"/>
        <w:rPr>
          <w:rFonts w:ascii="宋体" w:eastAsia="宋体" w:hAnsi="宋体" w:cs="宋体"/>
          <w:sz w:val="24"/>
          <w:szCs w:val="24"/>
        </w:rPr>
      </w:pPr>
      <w:r>
        <w:rPr>
          <w:rFonts w:ascii="宋体" w:eastAsia="宋体" w:hAnsi="宋体" w:cs="宋体"/>
        </w:rPr>
        <w:t>F 55:00</w:t>
      </w:r>
      <w:r>
        <w:rPr>
          <w:rFonts w:ascii="宋体" w:eastAsia="宋体" w:hAnsi="宋体" w:cs="宋体"/>
        </w:rPr>
        <w:br/>
      </w:r>
      <w:r>
        <w:rPr>
          <w:rFonts w:ascii="宋体" w:eastAsia="宋体" w:hAnsi="宋体" w:cs="宋体"/>
        </w:rPr>
        <w:t>我会推荐。但可能我就是，怎么讲我会比较casual的推荐，我不会说：你到底买了没买。你没买怎么样。</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比如说有时候会说到我会提到，比如说这个东西是我新尝试的，然后我觉得可能还有这种理念还挺不错的，然后可能会跟比较密切的朋友会去聊，包括之前那种植物基的酸奶，然后有那种巴达木酸奶，还有什么椰子的那种酸奶，我觉得也蛮不错的，我还蛮喜欢海根，别人也推荐过这种，我是会推荐的，可能就聊起来当然可能也不会特别故意去推荐，就可能有时候聊起来或者真的关系好的时候，就有时候你会发个图片或者什么时候聊天或者见面的时候，其实会提到。</w:t>
      </w:r>
    </w:p>
    <w:p>
      <w:pPr>
        <w:spacing w:before="240" w:after="240"/>
        <w:rPr>
          <w:rFonts w:ascii="宋体" w:eastAsia="宋体" w:hAnsi="宋体" w:cs="宋体"/>
          <w:sz w:val="24"/>
          <w:szCs w:val="24"/>
        </w:rPr>
      </w:pPr>
      <w:r>
        <w:rPr>
          <w:rFonts w:ascii="宋体" w:eastAsia="宋体" w:hAnsi="宋体" w:cs="宋体"/>
        </w:rPr>
        <w:t>J 55:48</w:t>
      </w:r>
      <w:r>
        <w:rPr>
          <w:rFonts w:ascii="宋体" w:eastAsia="宋体" w:hAnsi="宋体" w:cs="宋体"/>
        </w:rPr>
        <w:br/>
      </w:r>
      <w:r>
        <w:rPr>
          <w:rFonts w:ascii="宋体" w:eastAsia="宋体" w:hAnsi="宋体" w:cs="宋体"/>
        </w:rPr>
        <w:t>可以是一个沟通的一个话题。会跟朋友。</w:t>
      </w:r>
    </w:p>
    <w:p>
      <w:pPr>
        <w:spacing w:before="240" w:after="240"/>
        <w:rPr>
          <w:rFonts w:ascii="宋体" w:eastAsia="宋体" w:hAnsi="宋体" w:cs="宋体"/>
          <w:sz w:val="24"/>
          <w:szCs w:val="24"/>
        </w:rPr>
      </w:pPr>
      <w:r>
        <w:rPr>
          <w:rFonts w:ascii="宋体" w:eastAsia="宋体" w:hAnsi="宋体" w:cs="宋体"/>
        </w:rPr>
        <w:t>F 55:54</w:t>
      </w:r>
      <w:r>
        <w:rPr>
          <w:rFonts w:ascii="宋体" w:eastAsia="宋体" w:hAnsi="宋体" w:cs="宋体"/>
        </w:rPr>
        <w:br/>
      </w:r>
      <w:r>
        <w:rPr>
          <w:rFonts w:ascii="宋体" w:eastAsia="宋体" w:hAnsi="宋体" w:cs="宋体"/>
        </w:rPr>
        <w:t>对是如果他们很感兴趣，我就可以多说一点，ok没有兴趣就算了，我觉得也不会勉强，可能确实也是看自己的。</w:t>
      </w:r>
    </w:p>
    <w:p>
      <w:pPr>
        <w:spacing w:before="240" w:after="240"/>
        <w:rPr>
          <w:rFonts w:ascii="宋体" w:eastAsia="宋体" w:hAnsi="宋体" w:cs="宋体"/>
          <w:sz w:val="24"/>
          <w:szCs w:val="24"/>
        </w:rPr>
      </w:pPr>
      <w:r>
        <w:rPr>
          <w:rFonts w:ascii="宋体" w:eastAsia="宋体" w:hAnsi="宋体" w:cs="宋体"/>
        </w:rPr>
        <w:t>J 56:06</w:t>
      </w:r>
      <w:r>
        <w:rPr>
          <w:rFonts w:ascii="宋体" w:eastAsia="宋体" w:hAnsi="宋体" w:cs="宋体"/>
        </w:rPr>
        <w:br/>
      </w:r>
      <w:r>
        <w:rPr>
          <w:rFonts w:ascii="宋体" w:eastAsia="宋体" w:hAnsi="宋体" w:cs="宋体"/>
        </w:rPr>
        <w:t>我了解对我也是这样子对。对不起，你刚刚想要说什么都打断你了。没有。</w:t>
      </w:r>
    </w:p>
    <w:p>
      <w:pPr>
        <w:spacing w:before="240" w:after="240"/>
        <w:rPr>
          <w:rFonts w:ascii="宋体" w:eastAsia="宋体" w:hAnsi="宋体" w:cs="宋体"/>
          <w:sz w:val="24"/>
          <w:szCs w:val="24"/>
        </w:rPr>
      </w:pPr>
      <w:r>
        <w:rPr>
          <w:rFonts w:ascii="宋体" w:eastAsia="宋体" w:hAnsi="宋体" w:cs="宋体"/>
        </w:rPr>
        <w:t>F 56:16</w:t>
      </w:r>
      <w:r>
        <w:rPr>
          <w:rFonts w:ascii="宋体" w:eastAsia="宋体" w:hAnsi="宋体" w:cs="宋体"/>
        </w:rPr>
        <w:br/>
      </w:r>
      <w:r>
        <w:rPr>
          <w:rFonts w:ascii="宋体" w:eastAsia="宋体" w:hAnsi="宋体" w:cs="宋体"/>
        </w:rPr>
        <w:t>我想echo你最后说的说好像，大意就是说通过一些小的改变，哪怕就是说你一个小的这种消费的改变，可能是会长远或者说积攒起来还是会有一些变化，我觉得这个可能也是一个很好的，就是说可能去在中国如果推广或者这种比如说以散养鸡蛋为例的一个很好的一个Message，就是说让个人有更附能的感觉。就是说你做出一点改变，其实会有，可能将来会有很大的改变，或者说我们做出一些改变，可能会有很大的这样的质变，我觉得信息其实很多人应该是欢迎的，或者说这个角度应该挺好的我觉得对。</w:t>
      </w:r>
    </w:p>
    <w:p>
      <w:pPr>
        <w:spacing w:before="240" w:after="240"/>
        <w:rPr>
          <w:rFonts w:ascii="宋体" w:eastAsia="宋体" w:hAnsi="宋体" w:cs="宋体"/>
          <w:sz w:val="24"/>
          <w:szCs w:val="24"/>
        </w:rPr>
      </w:pPr>
      <w:r>
        <w:rPr>
          <w:rFonts w:ascii="宋体" w:eastAsia="宋体" w:hAnsi="宋体" w:cs="宋体"/>
        </w:rPr>
        <w:t>J 56:59</w:t>
      </w:r>
      <w:r>
        <w:rPr>
          <w:rFonts w:ascii="宋体" w:eastAsia="宋体" w:hAnsi="宋体" w:cs="宋体"/>
        </w:rPr>
        <w:br/>
      </w:r>
      <w:r>
        <w:rPr>
          <w:rFonts w:ascii="宋体" w:eastAsia="宋体" w:hAnsi="宋体" w:cs="宋体"/>
        </w:rPr>
        <w:t>其实我觉得这真的蛮重要，他们相不相信自己有改变的一个力量，不然对吧？不然他这个会影响他选择上的一个考虑，或者是对信息或者是对这方面的一个关注。</w:t>
      </w:r>
    </w:p>
    <w:p>
      <w:pPr>
        <w:spacing w:before="240" w:after="240"/>
        <w:rPr>
          <w:rFonts w:ascii="宋体" w:eastAsia="宋体" w:hAnsi="宋体" w:cs="宋体"/>
          <w:sz w:val="24"/>
          <w:szCs w:val="24"/>
        </w:rPr>
      </w:pPr>
      <w:r>
        <w:rPr>
          <w:rFonts w:ascii="宋体" w:eastAsia="宋体" w:hAnsi="宋体" w:cs="宋体"/>
        </w:rPr>
        <w:t>F 57:14</w:t>
      </w:r>
      <w:r>
        <w:rPr>
          <w:rFonts w:ascii="宋体" w:eastAsia="宋体" w:hAnsi="宋体" w:cs="宋体"/>
        </w:rPr>
        <w:br/>
      </w:r>
      <w:r>
        <w:rPr>
          <w:rFonts w:ascii="宋体" w:eastAsia="宋体" w:hAnsi="宋体" w:cs="宋体"/>
        </w:rPr>
        <w:t>是。</w:t>
      </w:r>
    </w:p>
    <w:p>
      <w:pPr>
        <w:spacing w:before="240" w:after="240"/>
        <w:rPr>
          <w:rFonts w:ascii="宋体" w:eastAsia="宋体" w:hAnsi="宋体" w:cs="宋体"/>
          <w:sz w:val="24"/>
          <w:szCs w:val="24"/>
        </w:rPr>
      </w:pPr>
      <w:r>
        <w:rPr>
          <w:rFonts w:ascii="宋体" w:eastAsia="宋体" w:hAnsi="宋体" w:cs="宋体"/>
        </w:rPr>
        <w:t>J 57:17</w:t>
      </w:r>
      <w:r>
        <w:rPr>
          <w:rFonts w:ascii="宋体" w:eastAsia="宋体" w:hAnsi="宋体" w:cs="宋体"/>
        </w:rPr>
        <w:br/>
      </w:r>
      <w:r>
        <w:rPr>
          <w:rFonts w:ascii="宋体" w:eastAsia="宋体" w:hAnsi="宋体" w:cs="宋体"/>
        </w:rPr>
        <w:t>蛮有趣的。好对，我觉得我发现那个时间差不多，你是不是可能要去准备什么的。</w:t>
      </w:r>
    </w:p>
    <w:p>
      <w:pPr>
        <w:spacing w:before="240" w:after="240"/>
        <w:rPr>
          <w:rFonts w:ascii="宋体" w:eastAsia="宋体" w:hAnsi="宋体" w:cs="宋体"/>
          <w:sz w:val="24"/>
          <w:szCs w:val="24"/>
        </w:rPr>
      </w:pPr>
      <w:r>
        <w:rPr>
          <w:rFonts w:ascii="宋体" w:eastAsia="宋体" w:hAnsi="宋体" w:cs="宋体"/>
        </w:rPr>
        <w:t>F 57:25</w:t>
      </w:r>
      <w:r>
        <w:rPr>
          <w:rFonts w:ascii="宋体" w:eastAsia="宋体" w:hAnsi="宋体" w:cs="宋体"/>
        </w:rPr>
        <w:br/>
      </w:r>
      <w:r>
        <w:rPr>
          <w:rFonts w:ascii="宋体" w:eastAsia="宋体" w:hAnsi="宋体" w:cs="宋体"/>
        </w:rPr>
        <w:t>你要还有问题还可以再聊个几分钟。</w:t>
      </w:r>
    </w:p>
    <w:p>
      <w:pPr>
        <w:spacing w:before="240" w:after="240"/>
        <w:rPr>
          <w:rFonts w:ascii="宋体" w:eastAsia="宋体" w:hAnsi="宋体" w:cs="宋体"/>
          <w:sz w:val="24"/>
          <w:szCs w:val="24"/>
        </w:rPr>
      </w:pPr>
      <w:r>
        <w:rPr>
          <w:rFonts w:ascii="宋体" w:eastAsia="宋体" w:hAnsi="宋体" w:cs="宋体"/>
        </w:rPr>
        <w:t>J 57:29</w:t>
      </w:r>
      <w:r>
        <w:rPr>
          <w:rFonts w:ascii="宋体" w:eastAsia="宋体" w:hAnsi="宋体" w:cs="宋体"/>
        </w:rPr>
        <w:br/>
      </w:r>
      <w:r>
        <w:rPr>
          <w:rFonts w:ascii="宋体" w:eastAsia="宋体" w:hAnsi="宋体" w:cs="宋体"/>
        </w:rPr>
        <w:t>其实我好像我看一下也差不多了，刚刚主要的问题都问了，推荐或者是怎么接触到这些蛋，还有快乐的蛋人造蛋的一个看法，然后对都还蛮有趣，其实也想问一下你除了对，因为你给我发的是白煮蛋早上吃的，所以你说一周大概吃两次是吗？（E：是是）都是吃两颗是吗？</w:t>
      </w:r>
    </w:p>
    <w:p>
      <w:pPr>
        <w:spacing w:before="240" w:after="240"/>
        <w:rPr>
          <w:rFonts w:ascii="宋体" w:eastAsia="宋体" w:hAnsi="宋体" w:cs="宋体"/>
          <w:sz w:val="24"/>
          <w:szCs w:val="24"/>
        </w:rPr>
      </w:pPr>
      <w:r>
        <w:rPr>
          <w:rFonts w:ascii="宋体" w:eastAsia="宋体" w:hAnsi="宋体" w:cs="宋体"/>
        </w:rPr>
        <w:t>F 57:53</w:t>
      </w:r>
      <w:r>
        <w:rPr>
          <w:rFonts w:ascii="宋体" w:eastAsia="宋体" w:hAnsi="宋体" w:cs="宋体"/>
        </w:rPr>
        <w:br/>
      </w:r>
      <w:r>
        <w:rPr>
          <w:rFonts w:ascii="宋体" w:eastAsia="宋体" w:hAnsi="宋体" w:cs="宋体"/>
        </w:rPr>
        <w:t>大概平均吧。差不多，因为我，可能是因为现在做饭少，有的时候工作的话就会，可能之前应该第一次我们也说到，可能在外面吃的时候多一点，所以可能做饭的时机不太大，尤其是可能今年因为夏天很热，就可能更打击了我就是做饭的热情（一起笑），但是可能我记得以前我会做像什么西红柿炒鸡蛋，但也是比较简单的，可能不会做出来很复杂的或者就是炒蛋，（听不清）也会吃炒蛋，稍微弄一下比较简单的一点。</w:t>
      </w:r>
    </w:p>
    <w:p>
      <w:pPr>
        <w:spacing w:before="240" w:after="240"/>
        <w:rPr>
          <w:rFonts w:ascii="宋体" w:eastAsia="宋体" w:hAnsi="宋体" w:cs="宋体"/>
          <w:sz w:val="24"/>
          <w:szCs w:val="24"/>
        </w:rPr>
      </w:pPr>
      <w:r>
        <w:rPr>
          <w:rFonts w:ascii="宋体" w:eastAsia="宋体" w:hAnsi="宋体" w:cs="宋体"/>
        </w:rPr>
        <w:t>J 58:32</w:t>
      </w:r>
      <w:r>
        <w:rPr>
          <w:rFonts w:ascii="宋体" w:eastAsia="宋体" w:hAnsi="宋体" w:cs="宋体"/>
        </w:rPr>
        <w:br/>
      </w:r>
      <w:r>
        <w:rPr>
          <w:rFonts w:ascii="宋体" w:eastAsia="宋体" w:hAnsi="宋体" w:cs="宋体"/>
        </w:rPr>
        <w:t>蛮好的，对，而且也是蛮好蛮简单的一些蛋白质，还有一些菜，菜品可以直接做的。</w:t>
      </w:r>
    </w:p>
    <w:p>
      <w:pPr>
        <w:spacing w:before="240" w:after="240"/>
        <w:rPr>
          <w:rFonts w:ascii="宋体" w:eastAsia="宋体" w:hAnsi="宋体" w:cs="宋体"/>
          <w:sz w:val="24"/>
          <w:szCs w:val="24"/>
        </w:rPr>
      </w:pPr>
      <w:r>
        <w:rPr>
          <w:rFonts w:ascii="宋体" w:eastAsia="宋体" w:hAnsi="宋体" w:cs="宋体"/>
        </w:rPr>
        <w:t>F 58:40</w:t>
      </w:r>
      <w:r>
        <w:rPr>
          <w:rFonts w:ascii="宋体" w:eastAsia="宋体" w:hAnsi="宋体" w:cs="宋体"/>
        </w:rPr>
        <w:br/>
      </w:r>
      <w:r>
        <w:rPr>
          <w:rFonts w:ascii="宋体" w:eastAsia="宋体" w:hAnsi="宋体" w:cs="宋体"/>
        </w:rPr>
        <w:t>是你会做一些什么。</w:t>
      </w:r>
    </w:p>
    <w:p>
      <w:pPr>
        <w:spacing w:before="240" w:after="240"/>
        <w:rPr>
          <w:rFonts w:ascii="宋体" w:eastAsia="宋体" w:hAnsi="宋体" w:cs="宋体"/>
          <w:sz w:val="24"/>
          <w:szCs w:val="24"/>
        </w:rPr>
      </w:pPr>
      <w:r>
        <w:rPr>
          <w:rFonts w:ascii="宋体" w:eastAsia="宋体" w:hAnsi="宋体" w:cs="宋体"/>
        </w:rPr>
        <w:t>J 58:44</w:t>
      </w:r>
      <w:r>
        <w:rPr>
          <w:rFonts w:ascii="宋体" w:eastAsia="宋体" w:hAnsi="宋体" w:cs="宋体"/>
        </w:rPr>
        <w:br/>
      </w:r>
      <w:r>
        <w:rPr>
          <w:rFonts w:ascii="宋体" w:eastAsia="宋体" w:hAnsi="宋体" w:cs="宋体"/>
        </w:rPr>
        <w:t>我更简单了。</w:t>
      </w:r>
    </w:p>
    <w:p>
      <w:pPr>
        <w:spacing w:before="240" w:after="240"/>
        <w:rPr>
          <w:rFonts w:ascii="宋体" w:eastAsia="宋体" w:hAnsi="宋体" w:cs="宋体"/>
          <w:sz w:val="24"/>
          <w:szCs w:val="24"/>
        </w:rPr>
      </w:pPr>
      <w:r>
        <w:rPr>
          <w:rFonts w:ascii="宋体" w:eastAsia="宋体" w:hAnsi="宋体" w:cs="宋体"/>
        </w:rPr>
        <w:t>F 58:47</w:t>
      </w:r>
      <w:r>
        <w:rPr>
          <w:rFonts w:ascii="宋体" w:eastAsia="宋体" w:hAnsi="宋体" w:cs="宋体"/>
        </w:rPr>
        <w:br/>
      </w:r>
      <w:r>
        <w:rPr>
          <w:rFonts w:ascii="宋体" w:eastAsia="宋体" w:hAnsi="宋体" w:cs="宋体"/>
        </w:rPr>
        <w:t>是吗？</w:t>
      </w:r>
    </w:p>
    <w:p>
      <w:pPr>
        <w:spacing w:before="240" w:after="240"/>
        <w:rPr>
          <w:rFonts w:ascii="宋体" w:eastAsia="宋体" w:hAnsi="宋体" w:cs="宋体"/>
          <w:sz w:val="24"/>
          <w:szCs w:val="24"/>
        </w:rPr>
      </w:pPr>
      <w:r>
        <w:rPr>
          <w:rFonts w:ascii="宋体" w:eastAsia="宋体" w:hAnsi="宋体" w:cs="宋体"/>
        </w:rPr>
        <w:t>J 58:52</w:t>
      </w:r>
      <w:r>
        <w:rPr>
          <w:rFonts w:ascii="宋体" w:eastAsia="宋体" w:hAnsi="宋体" w:cs="宋体"/>
        </w:rPr>
        <w:br/>
      </w:r>
      <w:r>
        <w:rPr>
          <w:rFonts w:ascii="宋体" w:eastAsia="宋体" w:hAnsi="宋体" w:cs="宋体"/>
        </w:rPr>
        <w:t>我其实外食蛮多的，尤其是在台湾，因为真的太方便了，外卖那种，而且他们有很多那种自自助餐，他有真的是一大堆几十样，就是菜品你就自己抓你要多少，然后要一点，因为你在家里做，我觉得我要做的话，我顶多就是煮个像煮个面，一会蛮喜欢吃面的，我经常会煮个面，然后里面丢一些菜什么的，然后可能就比较少会再吵一个吵太多的事情，可能淡淡的可能就是炒个菜，或者是再烫个青菜或者是什么东西的，然后弄点豆腐什么的配一下。</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然后可是在家里吃的真的是比较少，买菜的也比较少，所以就越方便我觉得，而且现在我自己一个人住。</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对，以前就是妈妈跟妈妈住的话，他有时候因为他之前也在台湾，他现在回上海，他跟她一起住的话他就会煮，他就会做比较多菜，然后就一起吃。</w:t>
      </w:r>
    </w:p>
    <w:p>
      <w:pPr>
        <w:spacing w:before="240" w:after="240"/>
        <w:rPr>
          <w:rFonts w:ascii="宋体" w:eastAsia="宋体" w:hAnsi="宋体" w:cs="宋体"/>
          <w:sz w:val="24"/>
          <w:szCs w:val="24"/>
        </w:rPr>
      </w:pPr>
      <w:r>
        <w:rPr>
          <w:rFonts w:ascii="宋体" w:eastAsia="宋体" w:hAnsi="宋体" w:cs="宋体"/>
        </w:rPr>
        <w:t>F 59:51</w:t>
      </w:r>
      <w:r>
        <w:rPr>
          <w:rFonts w:ascii="宋体" w:eastAsia="宋体" w:hAnsi="宋体" w:cs="宋体"/>
        </w:rPr>
        <w:br/>
      </w:r>
      <w:r>
        <w:rPr>
          <w:rFonts w:ascii="宋体" w:eastAsia="宋体" w:hAnsi="宋体" w:cs="宋体"/>
        </w:rPr>
        <w:t>对是这样，就妈妈都会做很多饭的，然后他会说：你这个要多吃点（J：对对）自己吃的话，一是你不好准备，因为可能就一点点，然后二是因为，我个人很烦，我觉得准备是ok。但问题是我吃完我还要刷碗还要，我就会觉得很烦，所以确实可能时间长了就会就点外卖会越来，因为确实现在大陆外卖也很方便嘛（J：对）点一下，然后半小时内就送来了，然后（J：真的很方便）</w:t>
      </w:r>
    </w:p>
    <w:p>
      <w:pPr>
        <w:spacing w:before="240" w:after="240"/>
        <w:rPr>
          <w:rFonts w:ascii="宋体" w:eastAsia="宋体" w:hAnsi="宋体" w:cs="宋体"/>
          <w:sz w:val="24"/>
          <w:szCs w:val="24"/>
        </w:rPr>
      </w:pPr>
      <w:r>
        <w:rPr>
          <w:rFonts w:ascii="宋体" w:eastAsia="宋体" w:hAnsi="宋体" w:cs="宋体"/>
        </w:rPr>
        <w:t>J 01:00:29</w:t>
      </w:r>
      <w:r>
        <w:rPr>
          <w:rFonts w:ascii="宋体" w:eastAsia="宋体" w:hAnsi="宋体" w:cs="宋体"/>
        </w:rPr>
        <w:br/>
      </w:r>
      <w:r>
        <w:rPr>
          <w:rFonts w:ascii="宋体" w:eastAsia="宋体" w:hAnsi="宋体" w:cs="宋体"/>
        </w:rPr>
        <w:t>对有点太方便了，有时候我会有点有点不好意思，也不太尽量要告诫自己说要少点一点，或者是自己多煮一点，但是到头来还是真的到饿的时候就想说快点吃一下。</w:t>
      </w:r>
    </w:p>
    <w:p>
      <w:pPr>
        <w:spacing w:before="240" w:after="240"/>
        <w:rPr>
          <w:rFonts w:ascii="宋体" w:eastAsia="宋体" w:hAnsi="宋体" w:cs="宋体"/>
          <w:sz w:val="24"/>
          <w:szCs w:val="24"/>
        </w:rPr>
      </w:pPr>
      <w:r>
        <w:rPr>
          <w:rFonts w:ascii="宋体" w:eastAsia="宋体" w:hAnsi="宋体" w:cs="宋体"/>
        </w:rPr>
        <w:t>F 01:00:46</w:t>
      </w:r>
      <w:r>
        <w:rPr>
          <w:rFonts w:ascii="宋体" w:eastAsia="宋体" w:hAnsi="宋体" w:cs="宋体"/>
        </w:rPr>
        <w:br/>
      </w:r>
      <w:r>
        <w:rPr>
          <w:rFonts w:ascii="宋体" w:eastAsia="宋体" w:hAnsi="宋体" w:cs="宋体"/>
        </w:rPr>
        <w:t>对是的，我觉得我也是这样，有的时候可能或者累了或者觉得还有别的事情，就说：那我还是点外卖吧。</w:t>
      </w:r>
    </w:p>
    <w:p>
      <w:pPr>
        <w:spacing w:before="240" w:after="240"/>
        <w:rPr>
          <w:rFonts w:ascii="宋体" w:eastAsia="宋体" w:hAnsi="宋体" w:cs="宋体"/>
          <w:sz w:val="24"/>
          <w:szCs w:val="24"/>
        </w:rPr>
      </w:pPr>
      <w:r>
        <w:rPr>
          <w:rFonts w:ascii="宋体" w:eastAsia="宋体" w:hAnsi="宋体" w:cs="宋体"/>
        </w:rPr>
        <w:t>J 01:00:55</w:t>
      </w:r>
      <w:r>
        <w:rPr>
          <w:rFonts w:ascii="宋体" w:eastAsia="宋体" w:hAnsi="宋体" w:cs="宋体"/>
        </w:rPr>
        <w:br/>
      </w:r>
      <w:r>
        <w:rPr>
          <w:rFonts w:ascii="宋体" w:eastAsia="宋体" w:hAnsi="宋体" w:cs="宋体"/>
        </w:rPr>
        <w:t>对，因为你点了你就可以再做你自己在做的事情，就不用说要去考虑说买什么菜做什么怎么煮，然后洗碗什么，对。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觉得如果我跟我妈妈或者是跟姐姐在一起，其实有其他的人我倒会考虑一下，就觉得说因为你主菜不只是为了你自己，还有可能要给别人一起吃或者是怎么样，我倒我觉得我还会比较愿意一点，自己吃就比较无所谓。</w:t>
      </w:r>
    </w:p>
    <w:p>
      <w:pPr>
        <w:spacing w:before="240" w:after="240"/>
        <w:rPr>
          <w:rFonts w:ascii="宋体" w:eastAsia="宋体" w:hAnsi="宋体" w:cs="宋体"/>
          <w:sz w:val="24"/>
          <w:szCs w:val="24"/>
        </w:rPr>
      </w:pPr>
      <w:r>
        <w:rPr>
          <w:rFonts w:ascii="宋体" w:eastAsia="宋体" w:hAnsi="宋体" w:cs="宋体"/>
        </w:rPr>
        <w:t>F 01:01:24</w:t>
      </w:r>
      <w:r>
        <w:rPr>
          <w:rFonts w:ascii="宋体" w:eastAsia="宋体" w:hAnsi="宋体" w:cs="宋体"/>
        </w:rPr>
        <w:br/>
      </w:r>
      <w:r>
        <w:rPr>
          <w:rFonts w:ascii="宋体" w:eastAsia="宋体" w:hAnsi="宋体" w:cs="宋体"/>
        </w:rPr>
        <w:t>是不是？我跟你差不多，应该是一个思路，自己做得少，因为上周上周应该和你就是之前谈话，我还说是不是我要做一下再拍给你，后来还是没有时间就放弃了，只有水煮。</w:t>
      </w:r>
    </w:p>
    <w:p>
      <w:pPr>
        <w:spacing w:before="240" w:after="240"/>
        <w:rPr>
          <w:rFonts w:ascii="宋体" w:eastAsia="宋体" w:hAnsi="宋体" w:cs="宋体"/>
          <w:sz w:val="24"/>
          <w:szCs w:val="24"/>
        </w:rPr>
      </w:pPr>
      <w:r>
        <w:rPr>
          <w:rFonts w:ascii="宋体" w:eastAsia="宋体" w:hAnsi="宋体" w:cs="宋体"/>
        </w:rPr>
        <w:t>J 01:01:42</w:t>
      </w:r>
      <w:r>
        <w:rPr>
          <w:rFonts w:ascii="宋体" w:eastAsia="宋体" w:hAnsi="宋体" w:cs="宋体"/>
        </w:rPr>
        <w:br/>
      </w:r>
      <w:r>
        <w:rPr>
          <w:rFonts w:ascii="宋体" w:eastAsia="宋体" w:hAnsi="宋体" w:cs="宋体"/>
        </w:rPr>
        <w:t>是水煮也不错，代表说鸡蛋在你的早餐就是在饮食里面还是蛮重要的一个角色。</w:t>
      </w:r>
    </w:p>
    <w:p>
      <w:pPr>
        <w:spacing w:before="240" w:after="240"/>
        <w:rPr>
          <w:rFonts w:ascii="宋体" w:eastAsia="宋体" w:hAnsi="宋体" w:cs="宋体"/>
          <w:sz w:val="24"/>
          <w:szCs w:val="24"/>
        </w:rPr>
      </w:pPr>
      <w:r>
        <w:rPr>
          <w:rFonts w:ascii="宋体" w:eastAsia="宋体" w:hAnsi="宋体" w:cs="宋体"/>
        </w:rPr>
        <w:t>F 01:01:51</w:t>
      </w:r>
      <w:r>
        <w:rPr>
          <w:rFonts w:ascii="宋体" w:eastAsia="宋体" w:hAnsi="宋体" w:cs="宋体"/>
        </w:rPr>
        <w:br/>
      </w:r>
      <w:r>
        <w:rPr>
          <w:rFonts w:ascii="宋体" w:eastAsia="宋体" w:hAnsi="宋体" w:cs="宋体"/>
        </w:rPr>
        <w:t>是一般可能导演是不可能比较在早上。</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对什么的，就这样。</w:t>
      </w:r>
    </w:p>
    <w:p>
      <w:pPr>
        <w:spacing w:before="240" w:after="240"/>
        <w:rPr>
          <w:rFonts w:ascii="宋体" w:eastAsia="宋体" w:hAnsi="宋体" w:cs="宋体"/>
          <w:sz w:val="24"/>
          <w:szCs w:val="24"/>
        </w:rPr>
      </w:pPr>
      <w:r>
        <w:rPr>
          <w:rFonts w:ascii="宋体" w:eastAsia="宋体" w:hAnsi="宋体" w:cs="宋体"/>
        </w:rPr>
        <w:t>说话人4 01:02:00</w:t>
      </w:r>
      <w:r>
        <w:rPr>
          <w:rFonts w:ascii="宋体" w:eastAsia="宋体" w:hAnsi="宋体" w:cs="宋体"/>
        </w:rPr>
        <w:br/>
      </w:r>
      <w:r>
        <w:rPr>
          <w:rFonts w:ascii="宋体" w:eastAsia="宋体" w:hAnsi="宋体" w:cs="宋体"/>
        </w:rPr>
        <w:t>对。</w:t>
      </w:r>
    </w:p>
    <w:p>
      <w:pPr>
        <w:spacing w:before="240" w:after="240"/>
        <w:rPr>
          <w:rFonts w:ascii="宋体" w:eastAsia="宋体" w:hAnsi="宋体" w:cs="宋体"/>
          <w:sz w:val="24"/>
          <w:szCs w:val="24"/>
        </w:rPr>
      </w:pPr>
      <w:r>
        <w:rPr>
          <w:rFonts w:ascii="宋体" w:eastAsia="宋体" w:hAnsi="宋体" w:cs="宋体"/>
        </w:rPr>
        <w:t>J 01:02:02</w:t>
      </w:r>
      <w:r>
        <w:rPr>
          <w:rFonts w:ascii="宋体" w:eastAsia="宋体" w:hAnsi="宋体" w:cs="宋体"/>
        </w:rPr>
        <w:br/>
      </w:r>
      <w:r>
        <w:rPr>
          <w:rFonts w:ascii="宋体" w:eastAsia="宋体" w:hAnsi="宋体" w:cs="宋体"/>
        </w:rPr>
        <w:t>我可能比较习惯，因为我可能在国外我生活太久了，早上比较习惯吃面包，所以有时候就都会有对面包涂果酱花生酱这样子，所以还比较连连连裤子都不碰。</w:t>
      </w:r>
    </w:p>
    <w:p>
      <w:pPr>
        <w:spacing w:before="240" w:after="240"/>
        <w:rPr>
          <w:rFonts w:ascii="宋体" w:eastAsia="宋体" w:hAnsi="宋体" w:cs="宋体"/>
          <w:sz w:val="24"/>
          <w:szCs w:val="24"/>
        </w:rPr>
      </w:pPr>
      <w:r>
        <w:rPr>
          <w:rFonts w:ascii="宋体" w:eastAsia="宋体" w:hAnsi="宋体" w:cs="宋体"/>
        </w:rPr>
        <w:t>F 01:02:18</w:t>
      </w:r>
      <w:r>
        <w:rPr>
          <w:rFonts w:ascii="宋体" w:eastAsia="宋体" w:hAnsi="宋体" w:cs="宋体"/>
        </w:rPr>
        <w:br/>
      </w:r>
      <w:r>
        <w:rPr>
          <w:rFonts w:ascii="宋体" w:eastAsia="宋体" w:hAnsi="宋体" w:cs="宋体"/>
        </w:rPr>
        <w:t>的是。</w:t>
      </w:r>
    </w:p>
    <w:p>
      <w:pPr>
        <w:spacing w:before="240" w:after="240"/>
        <w:rPr>
          <w:rFonts w:ascii="宋体" w:eastAsia="宋体" w:hAnsi="宋体" w:cs="宋体"/>
          <w:sz w:val="24"/>
          <w:szCs w:val="24"/>
        </w:rPr>
      </w:pPr>
      <w:r>
        <w:rPr>
          <w:rFonts w:ascii="宋体" w:eastAsia="宋体" w:hAnsi="宋体" w:cs="宋体"/>
        </w:rPr>
        <w:t>J 01:02:22</w:t>
      </w:r>
      <w:r>
        <w:rPr>
          <w:rFonts w:ascii="宋体" w:eastAsia="宋体" w:hAnsi="宋体" w:cs="宋体"/>
        </w:rPr>
        <w:br/>
      </w:r>
      <w:r>
        <w:rPr>
          <w:rFonts w:ascii="宋体" w:eastAsia="宋体" w:hAnsi="宋体" w:cs="宋体"/>
        </w:rPr>
        <w:t>太方便了。</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对好，谢谢，今天我真的还蛮开心，谢谢跟我聊这么久，然后如果有什么问题我再跟你讲一下，有可能是关于向你购买鸡蛋的一个一个方式，因为你刚刚有提到说不管在网购或者是直接到现场去超市买，可能有几个问题会再稍微问一下。</w:t>
      </w:r>
    </w:p>
    <w:p>
      <w:pPr>
        <w:spacing w:before="240" w:after="240"/>
        <w:rPr>
          <w:rFonts w:ascii="宋体" w:eastAsia="宋体" w:hAnsi="宋体" w:cs="宋体"/>
          <w:sz w:val="24"/>
          <w:szCs w:val="24"/>
        </w:rPr>
      </w:pPr>
      <w:r>
        <w:rPr>
          <w:rFonts w:ascii="宋体" w:eastAsia="宋体" w:hAnsi="宋体" w:cs="宋体"/>
        </w:rPr>
        <w:t>F 01:02:48</w:t>
      </w:r>
      <w:r>
        <w:rPr>
          <w:rFonts w:ascii="宋体" w:eastAsia="宋体" w:hAnsi="宋体" w:cs="宋体"/>
        </w:rPr>
        <w:br/>
      </w:r>
      <w:r>
        <w:rPr>
          <w:rFonts w:ascii="宋体" w:eastAsia="宋体" w:hAnsi="宋体" w:cs="宋体"/>
        </w:rPr>
        <w:t>Ok没问题，行，如果有了你再发给我，好ok。</w:t>
      </w:r>
    </w:p>
    <w:p>
      <w:pPr>
        <w:spacing w:before="240" w:after="240"/>
        <w:rPr>
          <w:rFonts w:ascii="宋体" w:eastAsia="宋体" w:hAnsi="宋体" w:cs="宋体"/>
          <w:sz w:val="24"/>
          <w:szCs w:val="24"/>
        </w:rPr>
      </w:pPr>
      <w:r>
        <w:rPr>
          <w:rFonts w:ascii="宋体" w:eastAsia="宋体" w:hAnsi="宋体" w:cs="宋体"/>
        </w:rPr>
        <w:t>J 01:02:55</w:t>
      </w:r>
      <w:r>
        <w:rPr>
          <w:rFonts w:ascii="宋体" w:eastAsia="宋体" w:hAnsi="宋体" w:cs="宋体"/>
        </w:rPr>
        <w:br/>
      </w:r>
      <w:r>
        <w:rPr>
          <w:rFonts w:ascii="宋体" w:eastAsia="宋体" w:hAnsi="宋体" w:cs="宋体"/>
        </w:rPr>
        <w:t>谢谢，好，祝你今天开心，好拜拜。</w:t>
      </w:r>
    </w:p>
    <w:p>
      <w:pPr>
        <w:spacing w:before="240" w:after="240"/>
        <w:rPr>
          <w:rFonts w:ascii="宋体" w:eastAsia="宋体" w:hAnsi="宋体" w:cs="宋体"/>
          <w:sz w:val="24"/>
          <w:szCs w:val="24"/>
        </w:rPr>
      </w:pPr>
      <w:r>
        <w:rPr>
          <w:rFonts w:ascii="宋体" w:eastAsia="宋体" w:hAnsi="宋体" w:cs="宋体"/>
        </w:rPr>
        <w:t>F 01:02:58</w:t>
      </w:r>
      <w:r>
        <w:rPr>
          <w:rFonts w:ascii="宋体" w:eastAsia="宋体" w:hAnsi="宋体" w:cs="宋体"/>
        </w:rPr>
        <w:br/>
      </w:r>
      <w:r>
        <w:rPr>
          <w:rFonts w:ascii="宋体" w:eastAsia="宋体" w:hAnsi="宋体" w:cs="宋体"/>
        </w:rPr>
        <w:t>你也是拜拜。</w: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