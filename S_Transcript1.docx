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B6F3" w14:textId="77777777" w:rsidR="00B364E1" w:rsidRDefault="004E0348">
      <w:pPr>
        <w:pStyle w:val="Heading3"/>
        <w:keepNext w:val="0"/>
        <w:spacing w:before="0" w:after="281"/>
        <w:rPr>
          <w:rFonts w:ascii="SimSun" w:eastAsia="SimSun" w:hAnsi="SimSun" w:cs="SimSun"/>
        </w:rPr>
      </w:pPr>
      <w:r>
        <w:rPr>
          <w:rFonts w:ascii="SimSun" w:eastAsia="SimSun" w:hAnsi="SimSun" w:cs="SimSun"/>
        </w:rPr>
        <w:t>S (1).m4a - DONE</w:t>
      </w:r>
    </w:p>
    <w:p w14:paraId="0459B9EA" w14:textId="77777777" w:rsidR="00E76546" w:rsidRDefault="004E0348">
      <w:pPr>
        <w:spacing w:before="240" w:after="240"/>
        <w:rPr>
          <w:rFonts w:ascii="SimSun" w:eastAsia="SimSun" w:hAnsi="SimSun" w:cs="SimSun"/>
        </w:rPr>
      </w:pPr>
      <w:r>
        <w:rPr>
          <w:rFonts w:ascii="SimSun" w:eastAsia="SimSun" w:hAnsi="SimSun" w:cs="SimSun"/>
        </w:rPr>
        <w:t>J 32:11</w:t>
      </w:r>
    </w:p>
    <w:p w14:paraId="7C61B7CE" w14:textId="3B5D462B" w:rsidR="00B364E1" w:rsidRDefault="004E0348">
      <w:pPr>
        <w:spacing w:before="240" w:after="240"/>
        <w:rPr>
          <w:rFonts w:ascii="SimSun" w:eastAsia="SimSun" w:hAnsi="SimSun" w:cs="SimSun"/>
        </w:rPr>
      </w:pPr>
      <w:r>
        <w:rPr>
          <w:rFonts w:ascii="SimSun" w:eastAsia="SimSun" w:hAnsi="SimSun" w:cs="SimSun"/>
        </w:rPr>
        <w:t>可以就整体来讲对你就自我介绍一下，比如说像你的你现在在哪里，老家在哪里，这种，或者是，对。</w:t>
      </w:r>
    </w:p>
    <w:p w14:paraId="7C61B7CF" w14:textId="77777777" w:rsidR="00B364E1" w:rsidRDefault="004E0348">
      <w:pPr>
        <w:spacing w:before="240" w:after="240"/>
        <w:rPr>
          <w:rFonts w:ascii="SimSun" w:eastAsia="SimSun" w:hAnsi="SimSun" w:cs="SimSun"/>
        </w:rPr>
      </w:pPr>
      <w:r>
        <w:rPr>
          <w:rFonts w:ascii="SimSun" w:eastAsia="SimSun" w:hAnsi="SimSun" w:cs="SimSun"/>
        </w:rPr>
        <w:t>S 32:23</w:t>
      </w:r>
      <w:r>
        <w:rPr>
          <w:rFonts w:ascii="SimSun" w:eastAsia="SimSun" w:hAnsi="SimSun" w:cs="SimSun"/>
        </w:rPr>
        <w:br/>
      </w:r>
      <w:r>
        <w:rPr>
          <w:rFonts w:ascii="SimSun" w:eastAsia="SimSun" w:hAnsi="SimSun" w:cs="SimSun"/>
        </w:rPr>
        <w:t>尊敬的</w:t>
      </w:r>
      <w:r>
        <w:rPr>
          <w:rFonts w:ascii="SimSun" w:eastAsia="SimSun" w:hAnsi="SimSun" w:cs="SimSun"/>
        </w:rPr>
        <w:t>Julia</w:t>
      </w:r>
      <w:r>
        <w:rPr>
          <w:rFonts w:ascii="SimSun" w:eastAsia="SimSun" w:hAnsi="SimSun" w:cs="SimSun"/>
        </w:rPr>
        <w:t>小姐。我的老家在重庆，不是（一起笑）好。</w:t>
      </w:r>
    </w:p>
    <w:p w14:paraId="7C61B7D0" w14:textId="77777777" w:rsidR="00B364E1" w:rsidRDefault="004E0348">
      <w:pPr>
        <w:spacing w:before="240" w:after="240"/>
        <w:rPr>
          <w:rFonts w:ascii="SimSun" w:eastAsia="SimSun" w:hAnsi="SimSun" w:cs="SimSun"/>
        </w:rPr>
      </w:pPr>
      <w:r>
        <w:rPr>
          <w:rFonts w:ascii="SimSun" w:eastAsia="SimSun" w:hAnsi="SimSun" w:cs="SimSun"/>
        </w:rPr>
        <w:t>J 32:31</w:t>
      </w:r>
      <w:r>
        <w:rPr>
          <w:rFonts w:ascii="SimSun" w:eastAsia="SimSun" w:hAnsi="SimSun" w:cs="SimSun"/>
        </w:rPr>
        <w:br/>
      </w:r>
      <w:r>
        <w:rPr>
          <w:rFonts w:ascii="SimSun" w:eastAsia="SimSun" w:hAnsi="SimSun" w:cs="SimSun"/>
        </w:rPr>
        <w:t>尊敬的先生，谢谢，好，请继续。</w:t>
      </w:r>
    </w:p>
    <w:p w14:paraId="7C61B7D1" w14:textId="77777777" w:rsidR="00B364E1" w:rsidRDefault="004E0348">
      <w:pPr>
        <w:spacing w:before="240" w:after="240"/>
        <w:rPr>
          <w:rFonts w:ascii="SimSun" w:eastAsia="SimSun" w:hAnsi="SimSun" w:cs="SimSun"/>
        </w:rPr>
      </w:pPr>
      <w:r>
        <w:rPr>
          <w:rFonts w:ascii="SimSun" w:eastAsia="SimSun" w:hAnsi="SimSun" w:cs="SimSun"/>
        </w:rPr>
        <w:t>S 32:35</w:t>
      </w:r>
      <w:r>
        <w:rPr>
          <w:rFonts w:ascii="SimSun" w:eastAsia="SimSun" w:hAnsi="SimSun" w:cs="SimSun"/>
        </w:rPr>
        <w:br/>
      </w:r>
      <w:r>
        <w:rPr>
          <w:rFonts w:ascii="SimSun" w:eastAsia="SimSun" w:hAnsi="SimSun" w:cs="SimSun"/>
        </w:rPr>
        <w:t>对，然后，我所以然后小时候在重庆，然后在，就从小比较喜欢，跟动物比较接触比较多，然后家里面之前也养过鸡，然后后来搬到城市里面之后，不知道你有没有看到过，可能在大陆这边比较多，小学门口会有一些老人，他拿一大筐子那种小鸡仔，然后稍微道德不是很好的，他把小鸡仔给点，染成五颜六色的那种颜色。你没看过吧？我马上给你查查，</w:t>
      </w:r>
    </w:p>
    <w:p w14:paraId="7C61B7D2" w14:textId="77777777" w:rsidR="00B364E1" w:rsidRDefault="004E0348">
      <w:pPr>
        <w:spacing w:before="240" w:after="240"/>
        <w:rPr>
          <w:rFonts w:ascii="SimSun" w:eastAsia="SimSun" w:hAnsi="SimSun" w:cs="SimSun"/>
        </w:rPr>
      </w:pPr>
      <w:r>
        <w:rPr>
          <w:rFonts w:ascii="SimSun" w:eastAsia="SimSun" w:hAnsi="SimSun" w:cs="SimSun"/>
        </w:rPr>
        <w:t>J 33:24</w:t>
      </w:r>
      <w:r>
        <w:rPr>
          <w:rFonts w:ascii="SimSun" w:eastAsia="SimSun" w:hAnsi="SimSun" w:cs="SimSun"/>
        </w:rPr>
        <w:br/>
      </w:r>
      <w:r>
        <w:rPr>
          <w:rFonts w:ascii="SimSun" w:eastAsia="SimSun" w:hAnsi="SimSun" w:cs="SimSun"/>
        </w:rPr>
        <w:t>好好，谢谢。把它染成不同的颜色。</w:t>
      </w:r>
    </w:p>
    <w:p w14:paraId="7C61B7D3" w14:textId="77777777" w:rsidR="00B364E1" w:rsidRDefault="004E0348">
      <w:pPr>
        <w:spacing w:before="240" w:after="240"/>
        <w:rPr>
          <w:rFonts w:ascii="SimSun" w:eastAsia="SimSun" w:hAnsi="SimSun" w:cs="SimSun"/>
        </w:rPr>
      </w:pPr>
      <w:r>
        <w:rPr>
          <w:rFonts w:ascii="SimSun" w:eastAsia="SimSun" w:hAnsi="SimSun" w:cs="SimSun"/>
        </w:rPr>
        <w:t>S 33:28</w:t>
      </w:r>
      <w:r>
        <w:rPr>
          <w:rFonts w:ascii="SimSun" w:eastAsia="SimSun" w:hAnsi="SimSun" w:cs="SimSun"/>
        </w:rPr>
        <w:br/>
      </w:r>
      <w:r>
        <w:rPr>
          <w:rFonts w:ascii="SimSun" w:eastAsia="SimSun" w:hAnsi="SimSun" w:cs="SimSun"/>
        </w:rPr>
        <w:t>对小朋友看着很喜欢就很好看。就这种（给我看视频）（</w:t>
      </w:r>
      <w:r>
        <w:rPr>
          <w:rFonts w:ascii="SimSun" w:eastAsia="SimSun" w:hAnsi="SimSun" w:cs="SimSun"/>
        </w:rPr>
        <w:t>J</w:t>
      </w:r>
      <w:r>
        <w:rPr>
          <w:rFonts w:ascii="SimSun" w:eastAsia="SimSun" w:hAnsi="SimSun" w:cs="SimSun"/>
        </w:rPr>
        <w:t>：我的妈呀，这糖果吗？我的天啊）</w:t>
      </w:r>
    </w:p>
    <w:p w14:paraId="7C61B7D4" w14:textId="77777777" w:rsidR="00B364E1" w:rsidRDefault="004E0348">
      <w:pPr>
        <w:spacing w:before="240" w:after="240"/>
        <w:rPr>
          <w:rFonts w:ascii="SimSun" w:eastAsia="SimSun" w:hAnsi="SimSun" w:cs="SimSun"/>
        </w:rPr>
      </w:pPr>
      <w:r>
        <w:rPr>
          <w:rFonts w:ascii="SimSun" w:eastAsia="SimSun" w:hAnsi="SimSun" w:cs="SimSun"/>
        </w:rPr>
        <w:t>J 33:45</w:t>
      </w:r>
      <w:r>
        <w:rPr>
          <w:rFonts w:ascii="SimSun" w:eastAsia="SimSun" w:hAnsi="SimSun" w:cs="SimSun"/>
        </w:rPr>
        <w:br/>
      </w:r>
      <w:r>
        <w:rPr>
          <w:rFonts w:ascii="SimSun" w:eastAsia="SimSun" w:hAnsi="SimSun" w:cs="SimSun"/>
        </w:rPr>
        <w:t>把它装在塑胶袋了。</w:t>
      </w:r>
    </w:p>
    <w:p w14:paraId="7C61B7D5" w14:textId="77777777" w:rsidR="00B364E1" w:rsidRDefault="004E0348">
      <w:pPr>
        <w:spacing w:before="240" w:after="240"/>
        <w:rPr>
          <w:rFonts w:ascii="SimSun" w:eastAsia="SimSun" w:hAnsi="SimSun" w:cs="SimSun"/>
        </w:rPr>
      </w:pPr>
      <w:r>
        <w:rPr>
          <w:rFonts w:ascii="SimSun" w:eastAsia="SimSun" w:hAnsi="SimSun" w:cs="SimSun"/>
        </w:rPr>
        <w:t>S 33:50</w:t>
      </w:r>
      <w:r>
        <w:rPr>
          <w:rFonts w:ascii="SimSun" w:eastAsia="SimSun" w:hAnsi="SimSun" w:cs="SimSun"/>
        </w:rPr>
        <w:br/>
      </w:r>
      <w:r>
        <w:rPr>
          <w:rFonts w:ascii="SimSun" w:eastAsia="SimSun" w:hAnsi="SimSun" w:cs="SimSun"/>
        </w:rPr>
        <w:t>（笑）正常这种反应，我。对，然后当时我其实没有什么概念，但是我就觉得这种五颜六色小鸡就看着不太对，其实这种现象在大陆很多，然后包括在巴西龟，一般巴西龟不是便宜，巴西龟小龟的壳上面印那种卡通图案，这种东西在我小时候，我</w:t>
      </w:r>
      <w:r>
        <w:rPr>
          <w:rFonts w:ascii="SimSun" w:eastAsia="SimSun" w:hAnsi="SimSun" w:cs="SimSun"/>
        </w:rPr>
        <w:t>97</w:t>
      </w:r>
      <w:r>
        <w:rPr>
          <w:rFonts w:ascii="SimSun" w:eastAsia="SimSun" w:hAnsi="SimSun" w:cs="SimSun"/>
        </w:rPr>
        <w:t>的。然后。对，可能长得比较老。</w:t>
      </w:r>
    </w:p>
    <w:p w14:paraId="7C61B7D6"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（一起笑）（</w:t>
      </w:r>
      <w:r>
        <w:rPr>
          <w:rFonts w:ascii="SimSun" w:eastAsia="SimSun" w:hAnsi="SimSun" w:cs="SimSun"/>
        </w:rPr>
        <w:t>J</w:t>
      </w:r>
      <w:r>
        <w:rPr>
          <w:rFonts w:ascii="SimSun" w:eastAsia="SimSun" w:hAnsi="SimSun" w:cs="SimSun"/>
        </w:rPr>
        <w:t>：我不是这个意思）没事，我已经接受了。我</w:t>
      </w:r>
      <w:r>
        <w:rPr>
          <w:rFonts w:ascii="SimSun" w:eastAsia="SimSun" w:hAnsi="SimSun" w:cs="SimSun"/>
        </w:rPr>
        <w:t>13</w:t>
      </w:r>
      <w:r>
        <w:rPr>
          <w:rFonts w:ascii="SimSun" w:eastAsia="SimSun" w:hAnsi="SimSun" w:cs="SimSun"/>
        </w:rPr>
        <w:t>岁的时候就已经喊我</w:t>
      </w:r>
      <w:r>
        <w:rPr>
          <w:rFonts w:ascii="SimSun" w:eastAsia="SimSun" w:hAnsi="SimSun" w:cs="SimSun"/>
        </w:rPr>
        <w:t>uncle</w:t>
      </w:r>
      <w:r>
        <w:rPr>
          <w:rFonts w:ascii="SimSun" w:eastAsia="SimSun" w:hAnsi="SimSun" w:cs="SimSun"/>
        </w:rPr>
        <w:t>了。</w:t>
      </w:r>
    </w:p>
    <w:p w14:paraId="7C61B7D7" w14:textId="77777777" w:rsidR="00B364E1" w:rsidRDefault="004E0348">
      <w:pPr>
        <w:spacing w:before="240" w:after="240"/>
        <w:rPr>
          <w:rFonts w:ascii="SimSun" w:eastAsia="SimSun" w:hAnsi="SimSun" w:cs="SimSun"/>
        </w:rPr>
      </w:pPr>
      <w:r>
        <w:rPr>
          <w:rFonts w:ascii="SimSun" w:eastAsia="SimSun" w:hAnsi="SimSun" w:cs="SimSun"/>
        </w:rPr>
        <w:t>J 34:37</w:t>
      </w:r>
      <w:r>
        <w:rPr>
          <w:rFonts w:ascii="SimSun" w:eastAsia="SimSun" w:hAnsi="SimSun" w:cs="SimSun"/>
        </w:rPr>
        <w:br/>
      </w:r>
      <w:r>
        <w:rPr>
          <w:rFonts w:ascii="SimSun" w:eastAsia="SimSun" w:hAnsi="SimSun" w:cs="SimSun"/>
        </w:rPr>
        <w:t>不是不是，我</w:t>
      </w:r>
      <w:r>
        <w:rPr>
          <w:rFonts w:ascii="SimSun" w:eastAsia="SimSun" w:hAnsi="SimSun" w:cs="SimSun"/>
        </w:rPr>
        <w:t>98</w:t>
      </w:r>
      <w:r>
        <w:rPr>
          <w:rFonts w:ascii="SimSun" w:eastAsia="SimSun" w:hAnsi="SimSun" w:cs="SimSun"/>
        </w:rPr>
        <w:t>的，我想说我们两个差不多。</w:t>
      </w:r>
    </w:p>
    <w:p w14:paraId="7C61B7D8" w14:textId="77777777" w:rsidR="00B364E1" w:rsidRDefault="004E0348">
      <w:pPr>
        <w:spacing w:before="240" w:after="240"/>
        <w:rPr>
          <w:rFonts w:ascii="SimSun" w:eastAsia="SimSun" w:hAnsi="SimSun" w:cs="SimSun"/>
        </w:rPr>
      </w:pPr>
      <w:r>
        <w:rPr>
          <w:rFonts w:ascii="SimSun" w:eastAsia="SimSun" w:hAnsi="SimSun" w:cs="SimSun"/>
        </w:rPr>
        <w:t>S 34:42</w:t>
      </w:r>
      <w:r>
        <w:rPr>
          <w:rFonts w:ascii="SimSun" w:eastAsia="SimSun" w:hAnsi="SimSun" w:cs="SimSun"/>
        </w:rPr>
        <w:br/>
      </w:r>
      <w:r>
        <w:rPr>
          <w:rFonts w:ascii="SimSun" w:eastAsia="SimSun" w:hAnsi="SimSun" w:cs="SimSun"/>
        </w:rPr>
        <w:t>对不对？然后反正小时候没这个概念，但总觉得这些人，就这个动物，当时没有觉得不好，</w:t>
      </w:r>
      <w:r>
        <w:rPr>
          <w:rFonts w:ascii="SimSun" w:eastAsia="SimSun" w:hAnsi="SimSun" w:cs="SimSun"/>
        </w:rPr>
        <w:lastRenderedPageBreak/>
        <w:t>但是就觉得这些动物我不想，就我不想接触这些，所以我当时去买小鸡，我就只挑那种没有被染色的就红的。</w:t>
      </w:r>
    </w:p>
    <w:p w14:paraId="7C61B7D9" w14:textId="77777777" w:rsidR="00B364E1" w:rsidRDefault="004E0348">
      <w:pPr>
        <w:spacing w:before="240" w:after="240"/>
        <w:rPr>
          <w:rFonts w:ascii="SimSun" w:eastAsia="SimSun" w:hAnsi="SimSun" w:cs="SimSun"/>
        </w:rPr>
      </w:pPr>
      <w:r>
        <w:rPr>
          <w:rFonts w:ascii="SimSun" w:eastAsia="SimSun" w:hAnsi="SimSun" w:cs="SimSun"/>
        </w:rPr>
        <w:t>J 35:00</w:t>
      </w:r>
      <w:r>
        <w:rPr>
          <w:rFonts w:ascii="SimSun" w:eastAsia="SimSun" w:hAnsi="SimSun" w:cs="SimSun"/>
        </w:rPr>
        <w:br/>
      </w:r>
      <w:r>
        <w:rPr>
          <w:rFonts w:ascii="SimSun" w:eastAsia="SimSun" w:hAnsi="SimSun" w:cs="SimSun"/>
        </w:rPr>
        <w:t>他们直接就这样在路上卖，你就直接买了是吗？</w:t>
      </w:r>
    </w:p>
    <w:p w14:paraId="7C61B7DA" w14:textId="77777777" w:rsidR="00B364E1" w:rsidRDefault="004E0348">
      <w:pPr>
        <w:spacing w:before="240" w:after="240"/>
        <w:rPr>
          <w:rFonts w:ascii="SimSun" w:eastAsia="SimSun" w:hAnsi="SimSun" w:cs="SimSun"/>
        </w:rPr>
      </w:pPr>
      <w:r>
        <w:rPr>
          <w:rFonts w:ascii="SimSun" w:eastAsia="SimSun" w:hAnsi="SimSun" w:cs="SimSun"/>
        </w:rPr>
        <w:t>S 35:03</w:t>
      </w:r>
      <w:r>
        <w:rPr>
          <w:rFonts w:ascii="SimSun" w:eastAsia="SimSun" w:hAnsi="SimSun" w:cs="SimSun"/>
        </w:rPr>
        <w:br/>
      </w:r>
      <w:r>
        <w:rPr>
          <w:rFonts w:ascii="SimSun" w:eastAsia="SimSun" w:hAnsi="SimSun" w:cs="SimSun"/>
        </w:rPr>
        <w:t>就在学校门口。每一次放学了，小孩大军出来了之后，就来好多买，然后买了喂不了几天就死了，然后再买，就这种。然后我买了两只，三只小鸡，没有染色的，然后天天给他喂大米饭，然后那，就比我吃的还好，然后给他喂菜叶，我自己在阳台种小小菜，然后给他们喂，然后后来成功的长大了两只，有一只在亚成年的时候被我们家附近的野老鼠给咬到。</w:t>
      </w:r>
    </w:p>
    <w:p w14:paraId="7C61B7DB"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对。然后晚，冬天因为在中国南方就是没有暖气嘛。然后重庆，火炉更没有暖气，所以我还专门每天早上拿热水瓶给他们护着，然后给他们照热。然后还，一边还要应付着父母说好臭啊，这种各种事儿（笑）。</w:t>
      </w:r>
    </w:p>
    <w:p w14:paraId="7C61B7DC" w14:textId="77777777" w:rsidR="00B364E1" w:rsidRDefault="004E0348">
      <w:pPr>
        <w:spacing w:before="240" w:after="240"/>
        <w:rPr>
          <w:rFonts w:ascii="SimSun" w:eastAsia="SimSun" w:hAnsi="SimSun" w:cs="SimSun"/>
        </w:rPr>
      </w:pPr>
      <w:r>
        <w:rPr>
          <w:rFonts w:ascii="SimSun" w:eastAsia="SimSun" w:hAnsi="SimSun" w:cs="SimSun"/>
        </w:rPr>
        <w:t>J 36:11</w:t>
      </w:r>
      <w:r>
        <w:rPr>
          <w:rFonts w:ascii="SimSun" w:eastAsia="SimSun" w:hAnsi="SimSun" w:cs="SimSun"/>
        </w:rPr>
        <w:br/>
      </w:r>
      <w:r>
        <w:rPr>
          <w:rFonts w:ascii="SimSun" w:eastAsia="SimSun" w:hAnsi="SimSun" w:cs="SimSun"/>
        </w:rPr>
        <w:t>你们是在像花园之类的或者是什么样子的一个地方养他们吗？</w:t>
      </w:r>
    </w:p>
    <w:p w14:paraId="7C61B7DD" w14:textId="77777777" w:rsidR="00B364E1" w:rsidRDefault="004E0348">
      <w:pPr>
        <w:spacing w:before="240" w:after="240"/>
        <w:rPr>
          <w:rFonts w:ascii="SimSun" w:eastAsia="SimSun" w:hAnsi="SimSun" w:cs="SimSun"/>
        </w:rPr>
      </w:pPr>
      <w:r>
        <w:rPr>
          <w:rFonts w:ascii="SimSun" w:eastAsia="SimSun" w:hAnsi="SimSun" w:cs="SimSun"/>
        </w:rPr>
        <w:t>S 36:17</w:t>
      </w:r>
      <w:r>
        <w:rPr>
          <w:rFonts w:ascii="SimSun" w:eastAsia="SimSun" w:hAnsi="SimSun" w:cs="SimSun"/>
        </w:rPr>
        <w:br/>
      </w:r>
      <w:r>
        <w:rPr>
          <w:rFonts w:ascii="SimSun" w:eastAsia="SimSun" w:hAnsi="SimSun" w:cs="SimSun"/>
        </w:rPr>
        <w:t>没有，就是高层。就多，出来一个阳台。</w:t>
      </w:r>
    </w:p>
    <w:p w14:paraId="7C61B7DE" w14:textId="77777777" w:rsidR="00B364E1" w:rsidRDefault="004E0348">
      <w:pPr>
        <w:spacing w:before="240" w:after="240"/>
        <w:rPr>
          <w:rFonts w:ascii="SimSun" w:eastAsia="SimSun" w:hAnsi="SimSun" w:cs="SimSun"/>
        </w:rPr>
      </w:pPr>
      <w:r>
        <w:rPr>
          <w:rFonts w:ascii="SimSun" w:eastAsia="SimSun" w:hAnsi="SimSun" w:cs="SimSun"/>
        </w:rPr>
        <w:t>J 36:20</w:t>
      </w:r>
      <w:r>
        <w:rPr>
          <w:rFonts w:ascii="SimSun" w:eastAsia="SimSun" w:hAnsi="SimSun" w:cs="SimSun"/>
        </w:rPr>
        <w:br/>
      </w:r>
      <w:r>
        <w:rPr>
          <w:rFonts w:ascii="SimSun" w:eastAsia="SimSun" w:hAnsi="SimSun" w:cs="SimSun"/>
        </w:rPr>
        <w:t>就是阳台上面在养。哦</w:t>
      </w:r>
    </w:p>
    <w:p w14:paraId="7C61B7DF" w14:textId="77777777" w:rsidR="00B364E1" w:rsidRDefault="004E0348">
      <w:pPr>
        <w:spacing w:before="240" w:after="240"/>
        <w:rPr>
          <w:rFonts w:ascii="SimSun" w:eastAsia="SimSun" w:hAnsi="SimSun" w:cs="SimSun"/>
        </w:rPr>
      </w:pPr>
      <w:r>
        <w:rPr>
          <w:rFonts w:ascii="SimSun" w:eastAsia="SimSun" w:hAnsi="SimSun" w:cs="SimSun"/>
        </w:rPr>
        <w:t>S 36:22</w:t>
      </w:r>
      <w:r>
        <w:rPr>
          <w:rFonts w:ascii="SimSun" w:eastAsia="SimSun" w:hAnsi="SimSun" w:cs="SimSun"/>
        </w:rPr>
        <w:br/>
      </w:r>
      <w:r>
        <w:rPr>
          <w:rFonts w:ascii="SimSun" w:eastAsia="SimSun" w:hAnsi="SimSun" w:cs="SimSun"/>
        </w:rPr>
        <w:t>然后那个时候就是太冷了或者太热了，我就把它搬到我卧室，反正我是闻着跟鸡窝而已，但是（</w:t>
      </w:r>
      <w:proofErr w:type="spellStart"/>
      <w:r>
        <w:rPr>
          <w:rFonts w:ascii="SimSun" w:eastAsia="SimSun" w:hAnsi="SimSun" w:cs="SimSun"/>
        </w:rPr>
        <w:t>daijiubu</w:t>
      </w:r>
      <w:proofErr w:type="spellEnd"/>
      <w:r>
        <w:rPr>
          <w:rFonts w:ascii="SimSun" w:eastAsia="SimSun" w:hAnsi="SimSun" w:cs="SimSun"/>
        </w:rPr>
        <w:t>：没事日语）（</w:t>
      </w:r>
      <w:r>
        <w:rPr>
          <w:rFonts w:ascii="SimSun" w:eastAsia="SimSun" w:hAnsi="SimSun" w:cs="SimSun"/>
        </w:rPr>
        <w:t>J</w:t>
      </w:r>
      <w:r>
        <w:rPr>
          <w:rFonts w:ascii="SimSun" w:eastAsia="SimSun" w:hAnsi="SimSun" w:cs="SimSun"/>
        </w:rPr>
        <w:t>：好可爱哦，所以他们长大了，嗯）</w:t>
      </w:r>
    </w:p>
    <w:p w14:paraId="7C61B7E0"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对长大了，然后后来我当时要参加毕业考试，小升初，当时就已经开始内卷了，然后补课特别多，然后再加上这些鸡都养大了，我毕竟在室内笼子也不大。他三只都是公鸡，鸡冠子都这么大，然后因为一天就吃了金米饭，长得可精瘦，然后冠子很大，就感觉头重脚心了。</w:t>
      </w:r>
    </w:p>
    <w:p w14:paraId="7C61B7E1"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但是很健康。但我就觉得就一天也不能把它放在家里面散养，因为家里面木地板，当时琢那个，被我爸给打了一顿。（</w:t>
      </w:r>
      <w:r>
        <w:rPr>
          <w:rFonts w:ascii="SimSun" w:eastAsia="SimSun" w:hAnsi="SimSun" w:cs="SimSun"/>
        </w:rPr>
        <w:t>J</w:t>
      </w:r>
      <w:r>
        <w:rPr>
          <w:rFonts w:ascii="SimSun" w:eastAsia="SimSun" w:hAnsi="SimSun" w:cs="SimSun"/>
        </w:rPr>
        <w:t>：哦你被打？你被打不是鸡被打）然后我就把这个，对我被打，我替我鸡受了。</w:t>
      </w:r>
    </w:p>
    <w:p w14:paraId="7C61B7E2"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然后把我就联系我爷爷奶奶就把他送到农村去了，然后农村散养那边都是各个肥的那种土</w:t>
      </w:r>
      <w:r>
        <w:rPr>
          <w:rFonts w:ascii="SimSun" w:eastAsia="SimSun" w:hAnsi="SimSun" w:cs="SimSun"/>
        </w:rPr>
        <w:lastRenderedPageBreak/>
        <w:t>鸡，而且我养的就是白羽鸡，因为便宜，那老头卖的肯定便宜，白羽鸡。就两只白白的公鸡，然后跑到他一群土鸡里面去在那里叫哦，而而且后来农户还给我打电话说：欸，你们家鸡就不吃粮食，只吃大米饭，这太危险了。我说：你养，我每次压岁钱我都给你。</w:t>
      </w:r>
    </w:p>
    <w:p w14:paraId="7C61B7E3"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但好像后来，就没联系了，也不知道他们俩过得怎么样。应该是没有被吃掉，因为反正也没什么肉。</w:t>
      </w:r>
    </w:p>
    <w:p w14:paraId="7C61B7E4" w14:textId="77777777" w:rsidR="00B364E1" w:rsidRDefault="004E0348">
      <w:pPr>
        <w:spacing w:before="240" w:after="240"/>
        <w:rPr>
          <w:rFonts w:ascii="SimSun" w:eastAsia="SimSun" w:hAnsi="SimSun" w:cs="SimSun"/>
        </w:rPr>
      </w:pPr>
      <w:r>
        <w:rPr>
          <w:rFonts w:ascii="SimSun" w:eastAsia="SimSun" w:hAnsi="SimSun" w:cs="SimSun"/>
        </w:rPr>
        <w:t>J 38:17</w:t>
      </w:r>
      <w:r>
        <w:rPr>
          <w:rFonts w:ascii="SimSun" w:eastAsia="SimSun" w:hAnsi="SimSun" w:cs="SimSun"/>
        </w:rPr>
        <w:br/>
      </w:r>
      <w:r>
        <w:rPr>
          <w:rFonts w:ascii="SimSun" w:eastAsia="SimSun" w:hAnsi="SimSun" w:cs="SimSun"/>
        </w:rPr>
        <w:t>不是长得蛮好的吗？不是应该还算壮吗？</w:t>
      </w:r>
    </w:p>
    <w:p w14:paraId="7C61B7E5" w14:textId="77777777" w:rsidR="00B364E1" w:rsidRDefault="004E0348">
      <w:pPr>
        <w:spacing w:before="240" w:after="240"/>
        <w:rPr>
          <w:rFonts w:ascii="SimSun" w:eastAsia="SimSun" w:hAnsi="SimSun" w:cs="SimSun"/>
        </w:rPr>
      </w:pPr>
      <w:r>
        <w:rPr>
          <w:rFonts w:ascii="SimSun" w:eastAsia="SimSun" w:hAnsi="SimSun" w:cs="SimSun"/>
        </w:rPr>
        <w:t>S 38:23</w:t>
      </w:r>
      <w:r>
        <w:rPr>
          <w:rFonts w:ascii="SimSun" w:eastAsia="SimSun" w:hAnsi="SimSun" w:cs="SimSun"/>
        </w:rPr>
        <w:br/>
      </w:r>
      <w:r>
        <w:rPr>
          <w:rFonts w:ascii="SimSun" w:eastAsia="SimSun" w:hAnsi="SimSun" w:cs="SimSun"/>
        </w:rPr>
        <w:t>对，因为还算壮，但是。因为公鸡嘛，这边就不怎么正（？）都吃这种小公鸡，因为肉质比较好，我那个已经养的比较大，就老公鸡了（笑）。肉已经不好吃，而且炖汤都讲究老母鸡，炖汤。</w:t>
      </w:r>
    </w:p>
    <w:p w14:paraId="7C61B7E6" w14:textId="77777777" w:rsidR="00B364E1" w:rsidRDefault="004E0348">
      <w:pPr>
        <w:spacing w:before="240" w:after="240"/>
        <w:rPr>
          <w:rFonts w:ascii="SimSun" w:eastAsia="SimSun" w:hAnsi="SimSun" w:cs="SimSun"/>
        </w:rPr>
      </w:pPr>
      <w:r>
        <w:rPr>
          <w:rFonts w:ascii="SimSun" w:eastAsia="SimSun" w:hAnsi="SimSun" w:cs="SimSun"/>
        </w:rPr>
        <w:t>J 38:44</w:t>
      </w:r>
      <w:r>
        <w:rPr>
          <w:rFonts w:ascii="SimSun" w:eastAsia="SimSun" w:hAnsi="SimSun" w:cs="SimSun"/>
        </w:rPr>
        <w:br/>
      </w:r>
      <w:r>
        <w:rPr>
          <w:rFonts w:ascii="SimSun" w:eastAsia="SimSun" w:hAnsi="SimSun" w:cs="SimSun"/>
        </w:rPr>
        <w:t>不是差不多嘛？老公鸡老母鸡。</w:t>
      </w:r>
    </w:p>
    <w:p w14:paraId="7C61B7E7" w14:textId="77777777" w:rsidR="00B364E1" w:rsidRDefault="004E0348">
      <w:pPr>
        <w:spacing w:before="240" w:after="240"/>
        <w:rPr>
          <w:rFonts w:ascii="SimSun" w:eastAsia="SimSun" w:hAnsi="SimSun" w:cs="SimSun"/>
        </w:rPr>
      </w:pPr>
      <w:r>
        <w:rPr>
          <w:rFonts w:ascii="SimSun" w:eastAsia="SimSun" w:hAnsi="SimSun" w:cs="SimSun"/>
        </w:rPr>
        <w:t>S 38:47</w:t>
      </w:r>
      <w:r>
        <w:rPr>
          <w:rFonts w:ascii="SimSun" w:eastAsia="SimSun" w:hAnsi="SimSun" w:cs="SimSun"/>
        </w:rPr>
        <w:br/>
      </w:r>
      <w:r>
        <w:rPr>
          <w:rFonts w:ascii="SimSun" w:eastAsia="SimSun" w:hAnsi="SimSun" w:cs="SimSun"/>
        </w:rPr>
        <w:t>不不不，这肉质还有一点不同的。我还专门为此做烹饪，还去研究了一下。（</w:t>
      </w:r>
      <w:r>
        <w:rPr>
          <w:rFonts w:ascii="SimSun" w:eastAsia="SimSun" w:hAnsi="SimSun" w:cs="SimSun"/>
        </w:rPr>
        <w:t>J</w:t>
      </w:r>
      <w:r>
        <w:rPr>
          <w:rFonts w:ascii="SimSun" w:eastAsia="SimSun" w:hAnsi="SimSun" w:cs="SimSun"/>
        </w:rPr>
        <w:t>：真的啊？）我说了我如果申请不了</w:t>
      </w:r>
      <w:proofErr w:type="spellStart"/>
      <w:r>
        <w:rPr>
          <w:rFonts w:ascii="SimSun" w:eastAsia="SimSun" w:hAnsi="SimSun" w:cs="SimSun"/>
        </w:rPr>
        <w:t>dvm</w:t>
      </w:r>
      <w:proofErr w:type="spellEnd"/>
      <w:r>
        <w:rPr>
          <w:rFonts w:ascii="SimSun" w:eastAsia="SimSun" w:hAnsi="SimSun" w:cs="SimSun"/>
        </w:rPr>
        <w:t>，我就去读个蓝带。</w:t>
      </w:r>
    </w:p>
    <w:p w14:paraId="7C61B7E8" w14:textId="77777777" w:rsidR="00B364E1" w:rsidRDefault="004E0348">
      <w:pPr>
        <w:spacing w:before="240" w:after="240"/>
        <w:rPr>
          <w:rFonts w:ascii="SimSun" w:eastAsia="SimSun" w:hAnsi="SimSun" w:cs="SimSun"/>
        </w:rPr>
      </w:pPr>
      <w:r>
        <w:rPr>
          <w:rFonts w:ascii="SimSun" w:eastAsia="SimSun" w:hAnsi="SimSun" w:cs="SimSun"/>
        </w:rPr>
        <w:t>J 39:03</w:t>
      </w:r>
      <w:r>
        <w:rPr>
          <w:rFonts w:ascii="SimSun" w:eastAsia="SimSun" w:hAnsi="SimSun" w:cs="SimSun"/>
        </w:rPr>
        <w:br/>
      </w:r>
      <w:r>
        <w:rPr>
          <w:rFonts w:ascii="SimSun" w:eastAsia="SimSun" w:hAnsi="SimSun" w:cs="SimSun"/>
        </w:rPr>
        <w:t>这样申请下来了以后再读个蓝带。</w:t>
      </w:r>
    </w:p>
    <w:p w14:paraId="7C61B7E9" w14:textId="77777777" w:rsidR="00B364E1" w:rsidRDefault="004E0348">
      <w:pPr>
        <w:spacing w:before="240" w:after="240"/>
        <w:rPr>
          <w:rFonts w:ascii="SimSun" w:eastAsia="SimSun" w:hAnsi="SimSun" w:cs="SimSun"/>
        </w:rPr>
      </w:pPr>
      <w:r>
        <w:rPr>
          <w:rFonts w:ascii="SimSun" w:eastAsia="SimSun" w:hAnsi="SimSun" w:cs="SimSun"/>
        </w:rPr>
        <w:t>S 39:08</w:t>
      </w:r>
      <w:r>
        <w:rPr>
          <w:rFonts w:ascii="SimSun" w:eastAsia="SimSun" w:hAnsi="SimSun" w:cs="SimSun"/>
        </w:rPr>
        <w:br/>
      </w:r>
      <w:r>
        <w:rPr>
          <w:rFonts w:ascii="SimSun" w:eastAsia="SimSun" w:hAnsi="SimSun" w:cs="SimSun"/>
        </w:rPr>
        <w:t>是是是。</w:t>
      </w:r>
    </w:p>
    <w:p w14:paraId="7C61B7EA"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所以然后后来就有各种各样的养小动物的经验，然后我有一次还想专门在外面租个小间去养动物，然后但是后来各种原因就没做成，但是总体下来整个还是跟各种各样的稀奇古怪的动物接触了不少。</w:t>
      </w:r>
    </w:p>
    <w:p w14:paraId="7C61B7EB" w14:textId="77777777" w:rsidR="00B364E1" w:rsidRDefault="004E0348">
      <w:pPr>
        <w:spacing w:before="240" w:after="240"/>
        <w:rPr>
          <w:rFonts w:ascii="SimSun" w:eastAsia="SimSun" w:hAnsi="SimSun" w:cs="SimSun"/>
        </w:rPr>
      </w:pPr>
      <w:r>
        <w:rPr>
          <w:rFonts w:ascii="SimSun" w:eastAsia="SimSun" w:hAnsi="SimSun" w:cs="SimSun"/>
        </w:rPr>
        <w:t>J 39:34</w:t>
      </w:r>
      <w:r>
        <w:rPr>
          <w:rFonts w:ascii="SimSun" w:eastAsia="SimSun" w:hAnsi="SimSun" w:cs="SimSun"/>
        </w:rPr>
        <w:br/>
      </w:r>
      <w:r>
        <w:rPr>
          <w:rFonts w:ascii="SimSun" w:eastAsia="SimSun" w:hAnsi="SimSun" w:cs="SimSun"/>
        </w:rPr>
        <w:t>所以你说养小动物是在重庆的时候，已经到城市里。</w:t>
      </w:r>
    </w:p>
    <w:p w14:paraId="7C61B7EC" w14:textId="77777777" w:rsidR="00B364E1" w:rsidRDefault="004E0348">
      <w:pPr>
        <w:spacing w:before="240" w:after="240"/>
        <w:rPr>
          <w:rFonts w:ascii="SimSun" w:eastAsia="SimSun" w:hAnsi="SimSun" w:cs="SimSun"/>
        </w:rPr>
      </w:pPr>
      <w:r>
        <w:rPr>
          <w:rFonts w:ascii="SimSun" w:eastAsia="SimSun" w:hAnsi="SimSun" w:cs="SimSun"/>
        </w:rPr>
        <w:t>S 39:38</w:t>
      </w:r>
      <w:r>
        <w:rPr>
          <w:rFonts w:ascii="SimSun" w:eastAsia="SimSun" w:hAnsi="SimSun" w:cs="SimSun"/>
        </w:rPr>
        <w:br/>
      </w:r>
      <w:r>
        <w:rPr>
          <w:rFonts w:ascii="SimSun" w:eastAsia="SimSun" w:hAnsi="SimSun" w:cs="SimSun"/>
        </w:rPr>
        <w:t>对对对，在重庆。对，然后在各个动物园然后去当志愿者。然后我又是比较爱吃的，所以对关于动物就吃。</w:t>
      </w:r>
    </w:p>
    <w:p w14:paraId="7C61B7ED"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你不矛盾吧，他这个事情不矛盾，对吃动物这个。我的，我以前看过一个纪录片，看到说农场的那些农场主说我非常我非常爱我养的猪，但我当时就是，会有一种感觉，是你养着，</w:t>
      </w:r>
      <w:r>
        <w:rPr>
          <w:rFonts w:ascii="SimSun" w:eastAsia="SimSun" w:hAnsi="SimSun" w:cs="SimSun"/>
        </w:rPr>
        <w:lastRenderedPageBreak/>
        <w:t>你非常爱你的猪，然后等你猪长了一年多之后，你就把拉到屠宰场去卖（笑）。但我觉得这个不是一个矛盾的事情，这个只是，你可以去理解这个事，然后后来我也自己接纳了这个事情，然后所以我在力所能及的范围内，我都给就我身边的动物朋友制造尽可能好的一个环境，包括在我们家厕所里面织网的蜘蛛，我专门强调给我父母说：你们洗澡的时候，一定水龙头不能跟着那个网（</w:t>
      </w:r>
      <w:r>
        <w:rPr>
          <w:rFonts w:ascii="SimSun" w:eastAsia="SimSun" w:hAnsi="SimSun" w:cs="SimSun"/>
        </w:rPr>
        <w:t>J</w:t>
      </w:r>
      <w:r>
        <w:rPr>
          <w:rFonts w:ascii="SimSun" w:eastAsia="SimSun" w:hAnsi="SimSun" w:cs="SimSun"/>
        </w:rPr>
        <w:t>：真的啊？）。</w:t>
      </w:r>
    </w:p>
    <w:p w14:paraId="7C61B7EE"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对，然后我刻意。然后我每天去看那个蜘蛛，我如果观察他可能一两天都没有捕捉到什么虫子了，我就专门去捕点蚊子苍蝇，我就甩在那。</w:t>
      </w:r>
    </w:p>
    <w:p w14:paraId="7C61B7EF" w14:textId="77777777" w:rsidR="00B364E1" w:rsidRDefault="004E0348">
      <w:pPr>
        <w:spacing w:before="240" w:after="240"/>
        <w:rPr>
          <w:rFonts w:ascii="SimSun" w:eastAsia="SimSun" w:hAnsi="SimSun" w:cs="SimSun"/>
        </w:rPr>
      </w:pPr>
      <w:r>
        <w:rPr>
          <w:rFonts w:ascii="SimSun" w:eastAsia="SimSun" w:hAnsi="SimSun" w:cs="SimSun"/>
        </w:rPr>
        <w:t>J 41:09</w:t>
      </w:r>
      <w:r>
        <w:rPr>
          <w:rFonts w:ascii="SimSun" w:eastAsia="SimSun" w:hAnsi="SimSun" w:cs="SimSun"/>
        </w:rPr>
        <w:br/>
      </w:r>
      <w:r>
        <w:rPr>
          <w:rFonts w:ascii="SimSun" w:eastAsia="SimSun" w:hAnsi="SimSun" w:cs="SimSun"/>
        </w:rPr>
        <w:t>你还会养着，还特地说看他们有没有吃到东西，或者是。</w:t>
      </w:r>
    </w:p>
    <w:p w14:paraId="7C61B7F0" w14:textId="77777777" w:rsidR="00B364E1" w:rsidRDefault="004E0348">
      <w:pPr>
        <w:spacing w:before="240" w:after="240"/>
        <w:rPr>
          <w:rFonts w:ascii="SimSun" w:eastAsia="SimSun" w:hAnsi="SimSun" w:cs="SimSun"/>
        </w:rPr>
      </w:pPr>
      <w:r>
        <w:rPr>
          <w:rFonts w:ascii="SimSun" w:eastAsia="SimSun" w:hAnsi="SimSun" w:cs="SimSun"/>
        </w:rPr>
        <w:t>S 41:18</w:t>
      </w:r>
      <w:r>
        <w:rPr>
          <w:rFonts w:ascii="SimSun" w:eastAsia="SimSun" w:hAnsi="SimSun" w:cs="SimSun"/>
        </w:rPr>
        <w:br/>
      </w:r>
      <w:r>
        <w:rPr>
          <w:rFonts w:ascii="SimSun" w:eastAsia="SimSun" w:hAnsi="SimSun" w:cs="SimSun"/>
        </w:rPr>
        <w:t>对对对。我我比较赞同的就是，因为现在很多人有比如说花大价钱去，比如说从亚马逊什么拿一些捕鸟猪啊这种保育类型的，或者是就花大价钱去养一些比较珍贵的或者当地本土比较少见的这种动物来养，但其实我不是特别喜欢这个。</w:t>
      </w:r>
    </w:p>
    <w:p w14:paraId="7C61B7F1"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第一个是因为我没钱，这个不说（一起笑）。不是主要原因，是对，但是更多的是我觉得我身边就已经有很多本土的动物。对。而且他们很漂亮，包括比如说草地上的，之前环境比较好的时候，公园里面还没有大量喷农药的时候，还有刺猬，然后各种各样的。黄鼠狼，我们这叫黄大仙，然后一些游蛇类的，就不是蟒蛇类的，游蛇类的一些，这些我们小时候还是可以看得到的，包括野鼠啊，特别是像贺家鼠这种老鼠的，觉得他们做还挺好玩，我还专门去喂。（</w:t>
      </w:r>
      <w:r>
        <w:rPr>
          <w:rFonts w:ascii="SimSun" w:eastAsia="SimSun" w:hAnsi="SimSun" w:cs="SimSun"/>
        </w:rPr>
        <w:t>J</w:t>
      </w:r>
      <w:r>
        <w:rPr>
          <w:rFonts w:ascii="SimSun" w:eastAsia="SimSun" w:hAnsi="SimSun" w:cs="SimSun"/>
        </w:rPr>
        <w:t>：好棒哦，你都会有看到这么多动物）。</w:t>
      </w:r>
    </w:p>
    <w:p w14:paraId="7C61B7F2"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对，然后像什么蚂蚱这些就不说了，我在我们家阳台专门建了一个蚂蚁的巢穴，搭了一个昆虫小屋。</w:t>
      </w:r>
    </w:p>
    <w:p w14:paraId="7C61B7F3" w14:textId="77777777" w:rsidR="00B364E1" w:rsidRDefault="004E0348">
      <w:pPr>
        <w:spacing w:before="240" w:after="240"/>
        <w:rPr>
          <w:rFonts w:ascii="SimSun" w:eastAsia="SimSun" w:hAnsi="SimSun" w:cs="SimSun"/>
        </w:rPr>
      </w:pPr>
      <w:r>
        <w:rPr>
          <w:rFonts w:ascii="SimSun" w:eastAsia="SimSun" w:hAnsi="SimSun" w:cs="SimSun"/>
        </w:rPr>
        <w:t>J 42:46</w:t>
      </w:r>
      <w:r>
        <w:rPr>
          <w:rFonts w:ascii="SimSun" w:eastAsia="SimSun" w:hAnsi="SimSun" w:cs="SimSun"/>
        </w:rPr>
        <w:br/>
      </w:r>
      <w:r>
        <w:rPr>
          <w:rFonts w:ascii="SimSun" w:eastAsia="SimSun" w:hAnsi="SimSun" w:cs="SimSun"/>
        </w:rPr>
        <w:t>你还会这样，好可爱。</w:t>
      </w:r>
    </w:p>
    <w:p w14:paraId="7C61B7F4" w14:textId="77777777" w:rsidR="00B364E1" w:rsidRDefault="004E0348">
      <w:pPr>
        <w:spacing w:before="240" w:after="240"/>
        <w:rPr>
          <w:rFonts w:ascii="SimSun" w:eastAsia="SimSun" w:hAnsi="SimSun" w:cs="SimSun"/>
        </w:rPr>
      </w:pPr>
      <w:r>
        <w:rPr>
          <w:rFonts w:ascii="SimSun" w:eastAsia="SimSun" w:hAnsi="SimSun" w:cs="SimSun"/>
        </w:rPr>
        <w:t>S 42:49</w:t>
      </w:r>
      <w:r>
        <w:rPr>
          <w:rFonts w:ascii="SimSun" w:eastAsia="SimSun" w:hAnsi="SimSun" w:cs="SimSun"/>
        </w:rPr>
        <w:br/>
      </w:r>
      <w:r>
        <w:rPr>
          <w:rFonts w:ascii="SimSun" w:eastAsia="SimSun" w:hAnsi="SimSun" w:cs="SimSun"/>
        </w:rPr>
        <w:t>对。其实这种事在我看来就很正常，然后包括，比如说在欧美国家，在加拿大美国什么的，他们不是就家家户户会在外面挂那种，比如喂蜂鸟，喂松鼠的那种。在国内基本上没有，一个是因为大家都住高层。然后另外就是鸟很少了现在已经。但我们家就是，老的小的时候住平房，有燕子，我就去天天就看燕子。</w:t>
      </w:r>
    </w:p>
    <w:p w14:paraId="7C61B7F5" w14:textId="77777777" w:rsidR="00B364E1" w:rsidRDefault="004E0348">
      <w:pPr>
        <w:spacing w:before="240" w:after="240"/>
        <w:rPr>
          <w:rFonts w:ascii="SimSun" w:eastAsia="SimSun" w:hAnsi="SimSun" w:cs="SimSun"/>
        </w:rPr>
      </w:pPr>
      <w:r>
        <w:rPr>
          <w:rFonts w:ascii="SimSun" w:eastAsia="SimSun" w:hAnsi="SimSun" w:cs="SimSun"/>
        </w:rPr>
        <w:t>J 43:17</w:t>
      </w:r>
      <w:r>
        <w:rPr>
          <w:rFonts w:ascii="SimSun" w:eastAsia="SimSun" w:hAnsi="SimSun" w:cs="SimSun"/>
        </w:rPr>
        <w:br/>
      </w:r>
      <w:r>
        <w:rPr>
          <w:rFonts w:ascii="SimSun" w:eastAsia="SimSun" w:hAnsi="SimSun" w:cs="SimSun"/>
        </w:rPr>
        <w:t>他会在你们家筑巢吗？</w:t>
      </w:r>
    </w:p>
    <w:p w14:paraId="7C61B7F6" w14:textId="77777777" w:rsidR="00B364E1" w:rsidRDefault="004E0348">
      <w:pPr>
        <w:spacing w:before="240" w:after="240"/>
        <w:rPr>
          <w:rFonts w:ascii="SimSun" w:eastAsia="SimSun" w:hAnsi="SimSun" w:cs="SimSun"/>
        </w:rPr>
      </w:pPr>
      <w:r>
        <w:rPr>
          <w:rFonts w:ascii="SimSun" w:eastAsia="SimSun" w:hAnsi="SimSun" w:cs="SimSun"/>
        </w:rPr>
        <w:lastRenderedPageBreak/>
        <w:t>S 43:20</w:t>
      </w:r>
      <w:r>
        <w:rPr>
          <w:rFonts w:ascii="SimSun" w:eastAsia="SimSun" w:hAnsi="SimSun" w:cs="SimSun"/>
        </w:rPr>
        <w:br/>
      </w:r>
      <w:r>
        <w:rPr>
          <w:rFonts w:ascii="SimSun" w:eastAsia="SimSun" w:hAnsi="SimSun" w:cs="SimSun"/>
        </w:rPr>
        <w:t>对对，就在那个下面。然后那个就感觉特别好，我每天看着，我也不去打扰他就行。然后因为燕子你也不，不方便喂它嘛，它不像麻雀什么，它会。就燕子它落到地下，它不太好飞起来。所以有的时候我给他挂一个就喂松鼠的那种或者挂一个鱼棒。</w:t>
      </w:r>
    </w:p>
    <w:p w14:paraId="7C61B7F7" w14:textId="77777777" w:rsidR="00B364E1" w:rsidRDefault="004E0348">
      <w:pPr>
        <w:spacing w:before="240" w:after="240"/>
        <w:rPr>
          <w:rFonts w:ascii="SimSun" w:eastAsia="SimSun" w:hAnsi="SimSun" w:cs="SimSun"/>
        </w:rPr>
      </w:pPr>
      <w:r>
        <w:rPr>
          <w:rFonts w:ascii="SimSun" w:eastAsia="SimSun" w:hAnsi="SimSun" w:cs="SimSun"/>
        </w:rPr>
        <w:t xml:space="preserve">J </w:t>
      </w:r>
      <w:r>
        <w:rPr>
          <w:rFonts w:ascii="SimSun" w:eastAsia="SimSun" w:hAnsi="SimSun" w:cs="SimSun"/>
        </w:rPr>
        <w:t>43:41</w:t>
      </w:r>
      <w:r>
        <w:rPr>
          <w:rFonts w:ascii="SimSun" w:eastAsia="SimSun" w:hAnsi="SimSun" w:cs="SimSun"/>
        </w:rPr>
        <w:br/>
      </w:r>
      <w:r>
        <w:rPr>
          <w:rFonts w:ascii="SimSun" w:eastAsia="SimSun" w:hAnsi="SimSun" w:cs="SimSun"/>
        </w:rPr>
        <w:t>好，他会吃吗？</w:t>
      </w:r>
    </w:p>
    <w:p w14:paraId="7C61B7F8" w14:textId="77777777" w:rsidR="00B364E1" w:rsidRDefault="004E0348">
      <w:pPr>
        <w:spacing w:before="240" w:after="240"/>
        <w:rPr>
          <w:rFonts w:ascii="SimSun" w:eastAsia="SimSun" w:hAnsi="SimSun" w:cs="SimSun"/>
        </w:rPr>
      </w:pPr>
      <w:r>
        <w:rPr>
          <w:rFonts w:ascii="SimSun" w:eastAsia="SimSun" w:hAnsi="SimSun" w:cs="SimSun"/>
        </w:rPr>
        <w:t>S 43:44</w:t>
      </w:r>
      <w:r>
        <w:rPr>
          <w:rFonts w:ascii="SimSun" w:eastAsia="SimSun" w:hAnsi="SimSun" w:cs="SimSun"/>
        </w:rPr>
        <w:br/>
      </w:r>
      <w:r>
        <w:rPr>
          <w:rFonts w:ascii="SimSun" w:eastAsia="SimSun" w:hAnsi="SimSun" w:cs="SimSun"/>
        </w:rPr>
        <w:t>有些，对，我挂那个太大的玉米它咬不动，它嘴很小，挂那种小的，然后喂一些小米什么的，然后等到住高层了，就有一些鸽子，各种各样的鸽子，最开始是两只鸽子，然后我去喂他，后来他们就带了一大群鸽子跑到我们家阳台。我也是一直扫，喂了。（一起笑）（</w:t>
      </w:r>
      <w:r>
        <w:rPr>
          <w:rFonts w:ascii="SimSun" w:eastAsia="SimSun" w:hAnsi="SimSun" w:cs="SimSun"/>
        </w:rPr>
        <w:t>J</w:t>
      </w:r>
      <w:r>
        <w:rPr>
          <w:rFonts w:ascii="SimSun" w:eastAsia="SimSun" w:hAnsi="SimSun" w:cs="SimSun"/>
        </w:rPr>
        <w:t>：都在找你了），对，所以。所以我没有花什么钱，我也获得了很多和动物接触的机会。</w:t>
      </w:r>
    </w:p>
    <w:p w14:paraId="7C61B7F9"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对。然后后来就出国了，然后在温哥华在</w:t>
      </w:r>
      <w:r>
        <w:rPr>
          <w:rFonts w:ascii="SimSun" w:eastAsia="SimSun" w:hAnsi="SimSun" w:cs="SimSun"/>
        </w:rPr>
        <w:t>RSPCA</w:t>
      </w:r>
      <w:r>
        <w:rPr>
          <w:rFonts w:ascii="SimSun" w:eastAsia="SimSun" w:hAnsi="SimSun" w:cs="SimSun"/>
        </w:rPr>
        <w:t>还有当地</w:t>
      </w:r>
      <w:r>
        <w:rPr>
          <w:rFonts w:ascii="SimSun" w:eastAsia="SimSun" w:hAnsi="SimSun" w:cs="SimSun"/>
        </w:rPr>
        <w:t xml:space="preserve"> Richmond</w:t>
      </w:r>
      <w:r>
        <w:rPr>
          <w:rFonts w:ascii="SimSun" w:eastAsia="SimSun" w:hAnsi="SimSun" w:cs="SimSun"/>
        </w:rPr>
        <w:t>那边的</w:t>
      </w:r>
      <w:r>
        <w:rPr>
          <w:rFonts w:ascii="SimSun" w:eastAsia="SimSun" w:hAnsi="SimSun" w:cs="SimSun"/>
        </w:rPr>
        <w:t>cat sanctuary</w:t>
      </w:r>
      <w:r>
        <w:rPr>
          <w:rFonts w:ascii="SimSun" w:eastAsia="SimSun" w:hAnsi="SimSun" w:cs="SimSun"/>
        </w:rPr>
        <w:t>，然后</w:t>
      </w:r>
      <w:r>
        <w:rPr>
          <w:rFonts w:ascii="SimSun" w:eastAsia="SimSun" w:hAnsi="SimSun" w:cs="SimSun"/>
        </w:rPr>
        <w:t xml:space="preserve">dog sanctuary </w:t>
      </w:r>
      <w:r>
        <w:rPr>
          <w:rFonts w:ascii="SimSun" w:eastAsia="SimSun" w:hAnsi="SimSun" w:cs="SimSun"/>
        </w:rPr>
        <w:t>我去那做义工，然后就每周都去。然后，然后因为我这个人记名字特别不行，但是他每只猫都有，每个房间都有几十只猫，然后我的职责就是每周末等大家来参观，就领养者来参观的时候，我要给他们介绍这是什么，有什么特点，我花了好多实力去记这个名字。对，然后后来我基本上大概都摸清楚这个猫叫什么名字，然后每只猫叫什么。</w:t>
      </w:r>
    </w:p>
    <w:p w14:paraId="7C61B7FA" w14:textId="77777777" w:rsidR="00B364E1" w:rsidRDefault="004E0348">
      <w:pPr>
        <w:spacing w:before="240" w:after="240"/>
        <w:rPr>
          <w:rFonts w:ascii="SimSun" w:eastAsia="SimSun" w:hAnsi="SimSun" w:cs="SimSun"/>
        </w:rPr>
      </w:pPr>
      <w:r>
        <w:rPr>
          <w:rFonts w:ascii="SimSun" w:eastAsia="SimSun" w:hAnsi="SimSun" w:cs="SimSun"/>
        </w:rPr>
        <w:t>J 45:05</w:t>
      </w:r>
      <w:r>
        <w:rPr>
          <w:rFonts w:ascii="SimSun" w:eastAsia="SimSun" w:hAnsi="SimSun" w:cs="SimSun"/>
        </w:rPr>
        <w:br/>
      </w:r>
      <w:r>
        <w:rPr>
          <w:rFonts w:ascii="SimSun" w:eastAsia="SimSun" w:hAnsi="SimSun" w:cs="SimSun"/>
        </w:rPr>
        <w:t>对你真的特别爱动物，跟动物有那么多的相处。</w:t>
      </w:r>
    </w:p>
    <w:p w14:paraId="7C61B7FB" w14:textId="77777777" w:rsidR="00B364E1" w:rsidRDefault="004E0348">
      <w:pPr>
        <w:spacing w:before="240" w:after="240"/>
        <w:rPr>
          <w:rFonts w:ascii="SimSun" w:eastAsia="SimSun" w:hAnsi="SimSun" w:cs="SimSun"/>
        </w:rPr>
      </w:pPr>
      <w:r>
        <w:rPr>
          <w:rFonts w:ascii="SimSun" w:eastAsia="SimSun" w:hAnsi="SimSun" w:cs="SimSun"/>
        </w:rPr>
        <w:t>S 45:11</w:t>
      </w:r>
      <w:r>
        <w:rPr>
          <w:rFonts w:ascii="SimSun" w:eastAsia="SimSun" w:hAnsi="SimSun" w:cs="SimSun"/>
        </w:rPr>
        <w:br/>
      </w:r>
      <w:r>
        <w:rPr>
          <w:rFonts w:ascii="SimSun" w:eastAsia="SimSun" w:hAnsi="SimSun" w:cs="SimSun"/>
        </w:rPr>
        <w:t>对，然后还有就在国外其实我不是很赞成，但是我确实就有一些留学生他们就养了一些宠物，但是他又待不了多久，然后他走了，然后宠物没人管，或者就有他，叫什么，就不是特别负责任的养宠，冲动性消费。然后有一个朋友他养了两只</w:t>
      </w:r>
      <w:r>
        <w:rPr>
          <w:rFonts w:ascii="SimSun" w:eastAsia="SimSun" w:hAnsi="SimSun" w:cs="SimSun"/>
        </w:rPr>
        <w:t>Guinea pig</w:t>
      </w:r>
      <w:r>
        <w:rPr>
          <w:rFonts w:ascii="SimSun" w:eastAsia="SimSun" w:hAnsi="SimSun" w:cs="SimSun"/>
        </w:rPr>
        <w:t>。然后那两只</w:t>
      </w:r>
      <w:r>
        <w:rPr>
          <w:rFonts w:ascii="SimSun" w:eastAsia="SimSun" w:hAnsi="SimSun" w:cs="SimSun"/>
        </w:rPr>
        <w:t>guinea pig</w:t>
      </w:r>
      <w:r>
        <w:rPr>
          <w:rFonts w:ascii="SimSun" w:eastAsia="SimSun" w:hAnsi="SimSun" w:cs="SimSun"/>
        </w:rPr>
        <w:t>生了</w:t>
      </w:r>
      <w:r>
        <w:rPr>
          <w:rFonts w:ascii="SimSun" w:eastAsia="SimSun" w:hAnsi="SimSun" w:cs="SimSun"/>
        </w:rPr>
        <w:t>18</w:t>
      </w:r>
      <w:r>
        <w:rPr>
          <w:rFonts w:ascii="SimSun" w:eastAsia="SimSun" w:hAnsi="SimSun" w:cs="SimSun"/>
        </w:rPr>
        <w:t>只</w:t>
      </w:r>
      <w:r>
        <w:rPr>
          <w:rFonts w:ascii="SimSun" w:eastAsia="SimSun" w:hAnsi="SimSun" w:cs="SimSun"/>
        </w:rPr>
        <w:t>guinea pig</w:t>
      </w:r>
      <w:r>
        <w:rPr>
          <w:rFonts w:ascii="SimSun" w:eastAsia="SimSun" w:hAnsi="SimSun" w:cs="SimSun"/>
        </w:rPr>
        <w:t>。</w:t>
      </w:r>
    </w:p>
    <w:p w14:paraId="7C61B7FC" w14:textId="77777777" w:rsidR="00B364E1" w:rsidRDefault="004E0348">
      <w:pPr>
        <w:spacing w:before="240" w:after="240"/>
        <w:rPr>
          <w:rFonts w:ascii="SimSun" w:eastAsia="SimSun" w:hAnsi="SimSun" w:cs="SimSun"/>
        </w:rPr>
      </w:pPr>
      <w:r>
        <w:rPr>
          <w:rFonts w:ascii="SimSun" w:eastAsia="SimSun" w:hAnsi="SimSun" w:cs="SimSun"/>
        </w:rPr>
        <w:t>J 45:44</w:t>
      </w:r>
      <w:r>
        <w:rPr>
          <w:rFonts w:ascii="SimSun" w:eastAsia="SimSun" w:hAnsi="SimSun" w:cs="SimSun"/>
        </w:rPr>
        <w:br/>
      </w:r>
      <w:r>
        <w:rPr>
          <w:rFonts w:ascii="SimSun" w:eastAsia="SimSun" w:hAnsi="SimSun" w:cs="SimSun"/>
        </w:rPr>
        <w:t>我的天啊，会生，马上要绝育。那个一养，而且是公的和母的了。</w:t>
      </w:r>
    </w:p>
    <w:p w14:paraId="7C61B7FD" w14:textId="77777777" w:rsidR="00B364E1" w:rsidRDefault="004E0348">
      <w:pPr>
        <w:spacing w:before="240" w:after="240"/>
        <w:rPr>
          <w:rFonts w:ascii="SimSun" w:eastAsia="SimSun" w:hAnsi="SimSun" w:cs="SimSun"/>
        </w:rPr>
      </w:pPr>
      <w:r>
        <w:rPr>
          <w:rFonts w:ascii="SimSun" w:eastAsia="SimSun" w:hAnsi="SimSun" w:cs="SimSun"/>
        </w:rPr>
        <w:t>S 45:50</w:t>
      </w:r>
      <w:r>
        <w:rPr>
          <w:rFonts w:ascii="SimSun" w:eastAsia="SimSun" w:hAnsi="SimSun" w:cs="SimSun"/>
        </w:rPr>
        <w:br/>
      </w:r>
      <w:r>
        <w:rPr>
          <w:rFonts w:ascii="SimSun" w:eastAsia="SimSun" w:hAnsi="SimSun" w:cs="SimSun"/>
        </w:rPr>
        <w:t>不，你想，你想想他们是这样算账，你一只</w:t>
      </w:r>
      <w:r>
        <w:rPr>
          <w:rFonts w:ascii="SimSun" w:eastAsia="SimSun" w:hAnsi="SimSun" w:cs="SimSun"/>
        </w:rPr>
        <w:t>guinea pig</w:t>
      </w:r>
      <w:r>
        <w:rPr>
          <w:rFonts w:ascii="SimSun" w:eastAsia="SimSun" w:hAnsi="SimSun" w:cs="SimSun"/>
        </w:rPr>
        <w:t>在</w:t>
      </w:r>
      <w:proofErr w:type="spellStart"/>
      <w:r>
        <w:rPr>
          <w:rFonts w:ascii="SimSun" w:eastAsia="SimSun" w:hAnsi="SimSun" w:cs="SimSun"/>
        </w:rPr>
        <w:t>vancouver</w:t>
      </w:r>
      <w:proofErr w:type="spellEnd"/>
      <w:r>
        <w:rPr>
          <w:rFonts w:ascii="SimSun" w:eastAsia="SimSun" w:hAnsi="SimSun" w:cs="SimSun"/>
        </w:rPr>
        <w:t>，你就卖最多</w:t>
      </w:r>
      <w:r>
        <w:rPr>
          <w:rFonts w:ascii="SimSun" w:eastAsia="SimSun" w:hAnsi="SimSun" w:cs="SimSun"/>
        </w:rPr>
        <w:t>30</w:t>
      </w:r>
      <w:r>
        <w:rPr>
          <w:rFonts w:ascii="SimSun" w:eastAsia="SimSun" w:hAnsi="SimSun" w:cs="SimSun"/>
        </w:rPr>
        <w:t>刀吧，对吧？两只</w:t>
      </w:r>
      <w:r>
        <w:rPr>
          <w:rFonts w:ascii="SimSun" w:eastAsia="SimSun" w:hAnsi="SimSun" w:cs="SimSun"/>
        </w:rPr>
        <w:t>guinea pig</w:t>
      </w:r>
      <w:r>
        <w:rPr>
          <w:rFonts w:ascii="SimSun" w:eastAsia="SimSun" w:hAnsi="SimSun" w:cs="SimSun"/>
        </w:rPr>
        <w:t>你拉去绝育，你得花多少钱，至少</w:t>
      </w:r>
      <w:r>
        <w:rPr>
          <w:rFonts w:ascii="SimSun" w:eastAsia="SimSun" w:hAnsi="SimSun" w:cs="SimSun"/>
        </w:rPr>
        <w:t>500</w:t>
      </w:r>
      <w:r>
        <w:rPr>
          <w:rFonts w:ascii="SimSun" w:eastAsia="SimSun" w:hAnsi="SimSun" w:cs="SimSun"/>
        </w:rPr>
        <w:t>刀吧，有</w:t>
      </w:r>
      <w:r>
        <w:rPr>
          <w:rFonts w:ascii="SimSun" w:eastAsia="SimSun" w:hAnsi="SimSun" w:cs="SimSun"/>
        </w:rPr>
        <w:t>500</w:t>
      </w:r>
      <w:r>
        <w:rPr>
          <w:rFonts w:ascii="SimSun" w:eastAsia="SimSun" w:hAnsi="SimSun" w:cs="SimSun"/>
        </w:rPr>
        <w:t>块。</w:t>
      </w:r>
    </w:p>
    <w:p w14:paraId="7C61B7FE"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他们就是这么算账的，这就能够理解吧，如果他要这么算的话，对，但是这个买的时候他没有考虑到后续的成本，后来我就去，我就是跑到温哥华</w:t>
      </w:r>
      <w:r>
        <w:rPr>
          <w:rFonts w:ascii="SimSun" w:eastAsia="SimSun" w:hAnsi="SimSun" w:cs="SimSun"/>
        </w:rPr>
        <w:t>Richmond</w:t>
      </w:r>
      <w:r>
        <w:rPr>
          <w:rFonts w:ascii="SimSun" w:eastAsia="SimSun" w:hAnsi="SimSun" w:cs="SimSun"/>
        </w:rPr>
        <w:t>的一家兽医院，我去</w:t>
      </w:r>
      <w:r>
        <w:rPr>
          <w:rFonts w:ascii="SimSun" w:eastAsia="SimSun" w:hAnsi="SimSun" w:cs="SimSun"/>
        </w:rPr>
        <w:lastRenderedPageBreak/>
        <w:t>那免费给他们打了三个月的工，然后把他们所有的</w:t>
      </w:r>
      <w:r>
        <w:rPr>
          <w:rFonts w:ascii="SimSun" w:eastAsia="SimSun" w:hAnsi="SimSun" w:cs="SimSun"/>
        </w:rPr>
        <w:t>guinea pig</w:t>
      </w:r>
      <w:r>
        <w:rPr>
          <w:rFonts w:ascii="SimSun" w:eastAsia="SimSun" w:hAnsi="SimSun" w:cs="SimSun"/>
        </w:rPr>
        <w:t>全部绝育了。免费绝育。（</w:t>
      </w:r>
      <w:r>
        <w:rPr>
          <w:rFonts w:ascii="SimSun" w:eastAsia="SimSun" w:hAnsi="SimSun" w:cs="SimSun"/>
        </w:rPr>
        <w:t>J</w:t>
      </w:r>
      <w:r>
        <w:rPr>
          <w:rFonts w:ascii="SimSun" w:eastAsia="SimSun" w:hAnsi="SimSun" w:cs="SimSun"/>
        </w:rPr>
        <w:t>：哦，三个月）然后，对然后就在那打工。</w:t>
      </w:r>
    </w:p>
    <w:p w14:paraId="7C61B7FF"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然后因为我也没有什么专业背景，然后也，我只是喜欢动物，然后会养，但是具体的我在兽医院能够做的事情很有限，所以我就基本上把他们的清洁全部给包了。就当了</w:t>
      </w:r>
      <w:r>
        <w:rPr>
          <w:rFonts w:ascii="SimSun" w:eastAsia="SimSun" w:hAnsi="SimSun" w:cs="SimSun"/>
        </w:rPr>
        <w:t>3</w:t>
      </w:r>
      <w:r>
        <w:rPr>
          <w:rFonts w:ascii="SimSun" w:eastAsia="SimSun" w:hAnsi="SimSun" w:cs="SimSun"/>
        </w:rPr>
        <w:t>个月的清洁工每周去</w:t>
      </w:r>
      <w:r>
        <w:rPr>
          <w:rFonts w:ascii="SimSun" w:eastAsia="SimSun" w:hAnsi="SimSun" w:cs="SimSun"/>
        </w:rPr>
        <w:t>3</w:t>
      </w:r>
      <w:r>
        <w:rPr>
          <w:rFonts w:ascii="SimSun" w:eastAsia="SimSun" w:hAnsi="SimSun" w:cs="SimSun"/>
        </w:rPr>
        <w:t>次，每次去</w:t>
      </w:r>
      <w:r>
        <w:rPr>
          <w:rFonts w:ascii="SimSun" w:eastAsia="SimSun" w:hAnsi="SimSun" w:cs="SimSun"/>
        </w:rPr>
        <w:t>6</w:t>
      </w:r>
      <w:r>
        <w:rPr>
          <w:rFonts w:ascii="SimSun" w:eastAsia="SimSun" w:hAnsi="SimSun" w:cs="SimSun"/>
        </w:rPr>
        <w:t>个小时至少。</w:t>
      </w:r>
    </w:p>
    <w:p w14:paraId="7C61B800" w14:textId="77777777" w:rsidR="00B364E1" w:rsidRDefault="004E0348">
      <w:pPr>
        <w:spacing w:before="240" w:after="240"/>
        <w:rPr>
          <w:rFonts w:ascii="SimSun" w:eastAsia="SimSun" w:hAnsi="SimSun" w:cs="SimSun"/>
        </w:rPr>
      </w:pPr>
      <w:r>
        <w:rPr>
          <w:rFonts w:ascii="SimSun" w:eastAsia="SimSun" w:hAnsi="SimSun" w:cs="SimSun"/>
        </w:rPr>
        <w:t>J 47:00</w:t>
      </w:r>
      <w:r>
        <w:rPr>
          <w:rFonts w:ascii="SimSun" w:eastAsia="SimSun" w:hAnsi="SimSun" w:cs="SimSun"/>
        </w:rPr>
        <w:br/>
      </w:r>
      <w:r>
        <w:rPr>
          <w:rFonts w:ascii="SimSun" w:eastAsia="SimSun" w:hAnsi="SimSun" w:cs="SimSun"/>
        </w:rPr>
        <w:t>你哪有那么多时间，你不是学生吗？我是学生。</w:t>
      </w:r>
    </w:p>
    <w:p w14:paraId="7C61B801" w14:textId="77777777" w:rsidR="00B364E1" w:rsidRDefault="004E0348">
      <w:pPr>
        <w:spacing w:before="240" w:after="240"/>
        <w:rPr>
          <w:rFonts w:ascii="SimSun" w:eastAsia="SimSun" w:hAnsi="SimSun" w:cs="SimSun"/>
        </w:rPr>
      </w:pPr>
      <w:r>
        <w:rPr>
          <w:rFonts w:ascii="SimSun" w:eastAsia="SimSun" w:hAnsi="SimSun" w:cs="SimSun"/>
        </w:rPr>
        <w:t>S 47:05</w:t>
      </w:r>
      <w:r>
        <w:rPr>
          <w:rFonts w:ascii="SimSun" w:eastAsia="SimSun" w:hAnsi="SimSun" w:cs="SimSun"/>
        </w:rPr>
        <w:br/>
      </w:r>
      <w:r>
        <w:rPr>
          <w:rFonts w:ascii="SimSun" w:eastAsia="SimSun" w:hAnsi="SimSun" w:cs="SimSun"/>
        </w:rPr>
        <w:t>但是晚上嘛，他那是一个比较多，然后我不是排课，然后我就看着时间去弄，那个时候你也可以看到温哥华他不同地方兽医院，就算比较好的，但还是不同地方有差异，然后后来也去了</w:t>
      </w:r>
      <w:r>
        <w:rPr>
          <w:rFonts w:ascii="SimSun" w:eastAsia="SimSun" w:hAnsi="SimSun" w:cs="SimSun"/>
        </w:rPr>
        <w:t xml:space="preserve"> </w:t>
      </w:r>
      <w:proofErr w:type="spellStart"/>
      <w:r>
        <w:rPr>
          <w:rFonts w:ascii="SimSun" w:eastAsia="SimSun" w:hAnsi="SimSun" w:cs="SimSun"/>
        </w:rPr>
        <w:t>Rspca</w:t>
      </w:r>
      <w:proofErr w:type="spellEnd"/>
      <w:r>
        <w:rPr>
          <w:rFonts w:ascii="SimSun" w:eastAsia="SimSun" w:hAnsi="SimSun" w:cs="SimSun"/>
        </w:rPr>
        <w:t>的他们那个，然后那个组织的兽医院，我就觉相对来说那个组织的兽医院就挺。然后我在那个组织的兽医院，我也是做，洗各种被子，包括拖地，然后各种（</w:t>
      </w:r>
      <w:r>
        <w:rPr>
          <w:rFonts w:ascii="SimSun" w:eastAsia="SimSun" w:hAnsi="SimSun" w:cs="SimSun"/>
        </w:rPr>
        <w:t>J</w:t>
      </w:r>
      <w:r>
        <w:rPr>
          <w:rFonts w:ascii="SimSun" w:eastAsia="SimSun" w:hAnsi="SimSun" w:cs="SimSun"/>
        </w:rPr>
        <w:t>：清洁工）对。然后我，对，然后我还慢慢升级，然后我还升级成为给他们消毒手术的那个</w:t>
      </w:r>
      <w:r>
        <w:rPr>
          <w:rFonts w:ascii="SimSun" w:eastAsia="SimSun" w:hAnsi="SimSun" w:cs="SimSun"/>
        </w:rPr>
        <w:t>part</w:t>
      </w:r>
      <w:r>
        <w:rPr>
          <w:rFonts w:ascii="SimSun" w:eastAsia="SimSun" w:hAnsi="SimSun" w:cs="SimSun"/>
        </w:rPr>
        <w:t>，然后还，我还去专门请教他们说：我看你们很忙，你教教我怎么去叠你们那个，因为它不同的叠的那个不是也有讲究。就你的手术（听不清）你要很好地展开了。对，我还去研究，然后就，欸这小伙子还不错。（一起笑）</w:t>
      </w:r>
    </w:p>
    <w:p w14:paraId="7C61B802" w14:textId="77777777" w:rsidR="00B364E1" w:rsidRDefault="004E0348">
      <w:pPr>
        <w:spacing w:before="240" w:after="240"/>
        <w:rPr>
          <w:rFonts w:ascii="SimSun" w:eastAsia="SimSun" w:hAnsi="SimSun" w:cs="SimSun"/>
        </w:rPr>
      </w:pPr>
      <w:r>
        <w:rPr>
          <w:rFonts w:ascii="SimSun" w:eastAsia="SimSun" w:hAnsi="SimSun" w:cs="SimSun"/>
        </w:rPr>
        <w:t>J 48:10</w:t>
      </w:r>
      <w:r>
        <w:rPr>
          <w:rFonts w:ascii="SimSun" w:eastAsia="SimSun" w:hAnsi="SimSun" w:cs="SimSun"/>
        </w:rPr>
        <w:br/>
      </w:r>
      <w:r>
        <w:rPr>
          <w:rFonts w:ascii="SimSun" w:eastAsia="SimSun" w:hAnsi="SimSun" w:cs="SimSun"/>
        </w:rPr>
        <w:t>好棒啊。你去多久你做这些做多久你就一直在做吗？</w:t>
      </w:r>
    </w:p>
    <w:p w14:paraId="7C61B803" w14:textId="77777777" w:rsidR="00B364E1" w:rsidRDefault="004E0348">
      <w:pPr>
        <w:spacing w:before="240" w:after="240"/>
        <w:rPr>
          <w:rFonts w:ascii="SimSun" w:eastAsia="SimSun" w:hAnsi="SimSun" w:cs="SimSun"/>
        </w:rPr>
      </w:pPr>
      <w:r>
        <w:rPr>
          <w:rFonts w:ascii="SimSun" w:eastAsia="SimSun" w:hAnsi="SimSun" w:cs="SimSun"/>
        </w:rPr>
        <w:t>S 48:15</w:t>
      </w:r>
      <w:r>
        <w:rPr>
          <w:rFonts w:ascii="SimSun" w:eastAsia="SimSun" w:hAnsi="SimSun" w:cs="SimSun"/>
        </w:rPr>
        <w:br/>
      </w:r>
      <w:r>
        <w:rPr>
          <w:rFonts w:ascii="SimSun" w:eastAsia="SimSun" w:hAnsi="SimSun" w:cs="SimSun"/>
        </w:rPr>
        <w:t>对，我没有，几乎我不想让自己闲着。对然后后来还去了，就温哥华就是</w:t>
      </w:r>
      <w:r>
        <w:rPr>
          <w:rFonts w:ascii="SimSun" w:eastAsia="SimSun" w:hAnsi="SimSun" w:cs="SimSun"/>
        </w:rPr>
        <w:t>UBC</w:t>
      </w:r>
      <w:r>
        <w:rPr>
          <w:rFonts w:ascii="SimSun" w:eastAsia="SimSun" w:hAnsi="SimSun" w:cs="SimSun"/>
        </w:rPr>
        <w:t>，他有个</w:t>
      </w:r>
      <w:r>
        <w:rPr>
          <w:rFonts w:ascii="SimSun" w:eastAsia="SimSun" w:hAnsi="SimSun" w:cs="SimSun"/>
        </w:rPr>
        <w:t xml:space="preserve">Cancer </w:t>
      </w:r>
      <w:proofErr w:type="spellStart"/>
      <w:r>
        <w:rPr>
          <w:rFonts w:ascii="SimSun" w:eastAsia="SimSun" w:hAnsi="SimSun" w:cs="SimSun"/>
        </w:rPr>
        <w:t>Center</w:t>
      </w:r>
      <w:proofErr w:type="spellEnd"/>
      <w:r>
        <w:rPr>
          <w:rFonts w:ascii="SimSun" w:eastAsia="SimSun" w:hAnsi="SimSun" w:cs="SimSun"/>
        </w:rPr>
        <w:t>，在高速公路旁边海旁边的一个，我记得他应该是肿瘤研究所还是脑科学研究所，反正那不是养了很多小小白鼠，然后我去那也做，就是</w:t>
      </w:r>
      <w:r>
        <w:rPr>
          <w:rFonts w:ascii="SimSun" w:eastAsia="SimSun" w:hAnsi="SimSun" w:cs="SimSun"/>
        </w:rPr>
        <w:t>UBC PAWS club</w:t>
      </w:r>
      <w:r>
        <w:rPr>
          <w:rFonts w:ascii="SimSun" w:eastAsia="SimSun" w:hAnsi="SimSun" w:cs="SimSun"/>
        </w:rPr>
        <w:t>。就</w:t>
      </w:r>
      <w:r>
        <w:rPr>
          <w:rFonts w:ascii="SimSun" w:eastAsia="SimSun" w:hAnsi="SimSun" w:cs="SimSun"/>
        </w:rPr>
        <w:t>UBC</w:t>
      </w:r>
      <w:r>
        <w:rPr>
          <w:rFonts w:ascii="SimSun" w:eastAsia="SimSun" w:hAnsi="SimSun" w:cs="SimSun"/>
        </w:rPr>
        <w:t>的</w:t>
      </w:r>
      <w:r>
        <w:rPr>
          <w:rFonts w:ascii="SimSun" w:eastAsia="SimSun" w:hAnsi="SimSun" w:cs="SimSun"/>
        </w:rPr>
        <w:t>pre vet</w:t>
      </w:r>
      <w:r>
        <w:rPr>
          <w:rFonts w:ascii="SimSun" w:eastAsia="SimSun" w:hAnsi="SimSun" w:cs="SimSun"/>
        </w:rPr>
        <w:t>课</w:t>
      </w:r>
    </w:p>
    <w:p w14:paraId="7C61B804" w14:textId="77777777" w:rsidR="00B364E1" w:rsidRDefault="004E0348">
      <w:pPr>
        <w:spacing w:before="240" w:after="240"/>
        <w:rPr>
          <w:rFonts w:ascii="SimSun" w:eastAsia="SimSun" w:hAnsi="SimSun" w:cs="SimSun"/>
        </w:rPr>
      </w:pPr>
      <w:r>
        <w:rPr>
          <w:rFonts w:ascii="SimSun" w:eastAsia="SimSun" w:hAnsi="SimSun" w:cs="SimSun"/>
        </w:rPr>
        <w:t>J 48:49</w:t>
      </w:r>
      <w:r>
        <w:rPr>
          <w:rFonts w:ascii="SimSun" w:eastAsia="SimSun" w:hAnsi="SimSun" w:cs="SimSun"/>
        </w:rPr>
        <w:br/>
      </w:r>
      <w:r>
        <w:rPr>
          <w:rFonts w:ascii="SimSun" w:eastAsia="SimSun" w:hAnsi="SimSun" w:cs="SimSun"/>
        </w:rPr>
        <w:t>哦，我知道他</w:t>
      </w:r>
    </w:p>
    <w:p w14:paraId="7C61B805" w14:textId="77777777" w:rsidR="00B364E1" w:rsidRDefault="004E0348">
      <w:pPr>
        <w:spacing w:before="240" w:after="240"/>
        <w:rPr>
          <w:rFonts w:ascii="SimSun" w:eastAsia="SimSun" w:hAnsi="SimSun" w:cs="SimSun"/>
        </w:rPr>
      </w:pPr>
      <w:r>
        <w:rPr>
          <w:rFonts w:ascii="SimSun" w:eastAsia="SimSun" w:hAnsi="SimSun" w:cs="SimSun"/>
        </w:rPr>
        <w:t>S 48:50</w:t>
      </w:r>
      <w:r>
        <w:rPr>
          <w:rFonts w:ascii="SimSun" w:eastAsia="SimSun" w:hAnsi="SimSun" w:cs="SimSun"/>
        </w:rPr>
        <w:br/>
      </w:r>
      <w:r>
        <w:rPr>
          <w:rFonts w:ascii="SimSun" w:eastAsia="SimSun" w:hAnsi="SimSun" w:cs="SimSun"/>
        </w:rPr>
        <w:t>他们当时就有组织这个去那个叫</w:t>
      </w:r>
      <w:r>
        <w:rPr>
          <w:rFonts w:ascii="SimSun" w:eastAsia="SimSun" w:hAnsi="SimSun" w:cs="SimSun"/>
        </w:rPr>
        <w:t>rat handling, rodent handling</w:t>
      </w:r>
      <w:r>
        <w:rPr>
          <w:rFonts w:ascii="SimSun" w:eastAsia="SimSun" w:hAnsi="SimSun" w:cs="SimSun"/>
        </w:rPr>
        <w:t>。然后我去参加那个，最积极，就几乎天天去。（</w:t>
      </w:r>
      <w:r>
        <w:rPr>
          <w:rFonts w:ascii="SimSun" w:eastAsia="SimSun" w:hAnsi="SimSun" w:cs="SimSun"/>
        </w:rPr>
        <w:t>J</w:t>
      </w:r>
      <w:r>
        <w:rPr>
          <w:rFonts w:ascii="SimSun" w:eastAsia="SimSun" w:hAnsi="SimSun" w:cs="SimSun"/>
        </w:rPr>
        <w:t>：好棒！）因为我自己很喜欢，就很喜欢动物，但是我平时，因为我条件原因，我也不会去养他嘛，我就尽可能的去寻找这些机会。</w:t>
      </w:r>
    </w:p>
    <w:p w14:paraId="7C61B806" w14:textId="77777777" w:rsidR="00B364E1" w:rsidRDefault="004E0348">
      <w:pPr>
        <w:spacing w:before="240" w:after="240"/>
        <w:rPr>
          <w:rFonts w:ascii="SimSun" w:eastAsia="SimSun" w:hAnsi="SimSun" w:cs="SimSun"/>
        </w:rPr>
      </w:pPr>
      <w:r>
        <w:rPr>
          <w:rFonts w:ascii="SimSun" w:eastAsia="SimSun" w:hAnsi="SimSun" w:cs="SimSun"/>
        </w:rPr>
        <w:t>J 49:18</w:t>
      </w:r>
      <w:r>
        <w:rPr>
          <w:rFonts w:ascii="SimSun" w:eastAsia="SimSun" w:hAnsi="SimSun" w:cs="SimSun"/>
        </w:rPr>
        <w:br/>
      </w:r>
      <w:r>
        <w:rPr>
          <w:rFonts w:ascii="SimSun" w:eastAsia="SimSun" w:hAnsi="SimSun" w:cs="SimSun"/>
        </w:rPr>
        <w:t>你这样都要跟养的人差不多，你的接触你那么多接触。</w:t>
      </w:r>
    </w:p>
    <w:p w14:paraId="7C61B807" w14:textId="77777777" w:rsidR="00B364E1" w:rsidRDefault="004E0348">
      <w:pPr>
        <w:spacing w:before="240" w:after="240"/>
        <w:rPr>
          <w:rFonts w:ascii="SimSun" w:eastAsia="SimSun" w:hAnsi="SimSun" w:cs="SimSun"/>
        </w:rPr>
      </w:pPr>
      <w:r>
        <w:rPr>
          <w:rFonts w:ascii="SimSun" w:eastAsia="SimSun" w:hAnsi="SimSun" w:cs="SimSun"/>
        </w:rPr>
        <w:t>S 49:21</w:t>
      </w:r>
      <w:r>
        <w:rPr>
          <w:rFonts w:ascii="SimSun" w:eastAsia="SimSun" w:hAnsi="SimSun" w:cs="SimSun"/>
        </w:rPr>
        <w:br/>
      </w:r>
      <w:r>
        <w:rPr>
          <w:rFonts w:ascii="SimSun" w:eastAsia="SimSun" w:hAnsi="SimSun" w:cs="SimSun"/>
        </w:rPr>
        <w:t>然后后来。回国了之后，为了准备</w:t>
      </w:r>
      <w:r>
        <w:rPr>
          <w:rFonts w:ascii="SimSun" w:eastAsia="SimSun" w:hAnsi="SimSun" w:cs="SimSun"/>
        </w:rPr>
        <w:t xml:space="preserve"> DVM, </w:t>
      </w:r>
      <w:r>
        <w:rPr>
          <w:rFonts w:ascii="SimSun" w:eastAsia="SimSun" w:hAnsi="SimSun" w:cs="SimSun"/>
        </w:rPr>
        <w:t>在农场，不是在那个市集工作期间我也去看了很</w:t>
      </w:r>
      <w:r>
        <w:rPr>
          <w:rFonts w:ascii="SimSun" w:eastAsia="SimSun" w:hAnsi="SimSun" w:cs="SimSun"/>
        </w:rPr>
        <w:lastRenderedPageBreak/>
        <w:t>多农场，然后那些农场养了很多动物，然后后来又回国，然后在</w:t>
      </w:r>
      <w:proofErr w:type="spellStart"/>
      <w:r>
        <w:rPr>
          <w:rFonts w:ascii="SimSun" w:eastAsia="SimSun" w:hAnsi="SimSun" w:cs="SimSun"/>
        </w:rPr>
        <w:t>dvm</w:t>
      </w:r>
      <w:proofErr w:type="spellEnd"/>
      <w:r>
        <w:rPr>
          <w:rFonts w:ascii="SimSun" w:eastAsia="SimSun" w:hAnsi="SimSun" w:cs="SimSun"/>
        </w:rPr>
        <w:t>的准备过程当中，我会去猪场，大冬天在那猪圈里面睡了两个月。（</w:t>
      </w:r>
      <w:r>
        <w:rPr>
          <w:rFonts w:ascii="SimSun" w:eastAsia="SimSun" w:hAnsi="SimSun" w:cs="SimSun"/>
        </w:rPr>
        <w:t>J</w:t>
      </w:r>
      <w:r>
        <w:rPr>
          <w:rFonts w:ascii="SimSun" w:eastAsia="SimSun" w:hAnsi="SimSun" w:cs="SimSun"/>
        </w:rPr>
        <w:t>：你进猪场？）对。</w:t>
      </w:r>
    </w:p>
    <w:p w14:paraId="7C61B808"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就是那种国内不是很标准的那种集约化猪场，我想去那看一下中国（</w:t>
      </w:r>
      <w:r>
        <w:rPr>
          <w:rFonts w:ascii="SimSun" w:eastAsia="SimSun" w:hAnsi="SimSun" w:cs="SimSun"/>
        </w:rPr>
        <w:t>J</w:t>
      </w:r>
      <w:r>
        <w:rPr>
          <w:rFonts w:ascii="SimSun" w:eastAsia="SimSun" w:hAnsi="SimSun" w:cs="SimSun"/>
        </w:rPr>
        <w:t>：你怎么找的？）他。我就联系人就跑到西安那边去，西安咸阳那儿有一个猪场，他们就不是很现代化的一个集约化猪场，然后我就跟了两波儿，这个母猪的这个妊娠的。这个</w:t>
      </w:r>
      <w:r>
        <w:rPr>
          <w:rFonts w:ascii="SimSun" w:eastAsia="SimSun" w:hAnsi="SimSun" w:cs="SimSun"/>
        </w:rPr>
        <w:t>term</w:t>
      </w:r>
      <w:r>
        <w:rPr>
          <w:rFonts w:ascii="SimSun" w:eastAsia="SimSun" w:hAnsi="SimSun" w:cs="SimSun"/>
        </w:rPr>
        <w:t>，然后就是母猪待产，然后到生了小猪，然后等宰猪断奶之后，转到育肥我就结束了，然后我又跟了一批就那两个月，我就天，几乎天天睡在猪场，睡在猪圈里面，它不是两排限位栏吗？我就睡到中间，但我觉得那两个月把我肺搞的有点问题，我回来之后我去医院，对，肺好像吸的比较多的粉尘</w:t>
      </w:r>
    </w:p>
    <w:p w14:paraId="7C61B809" w14:textId="77777777" w:rsidR="00B364E1" w:rsidRDefault="004E0348">
      <w:pPr>
        <w:spacing w:before="240" w:after="240"/>
        <w:rPr>
          <w:rFonts w:ascii="SimSun" w:eastAsia="SimSun" w:hAnsi="SimSun" w:cs="SimSun"/>
        </w:rPr>
      </w:pPr>
      <w:r>
        <w:rPr>
          <w:rFonts w:ascii="SimSun" w:eastAsia="SimSun" w:hAnsi="SimSun" w:cs="SimSun"/>
        </w:rPr>
        <w:t>J 51:02</w:t>
      </w:r>
      <w:r>
        <w:rPr>
          <w:rFonts w:ascii="SimSun" w:eastAsia="SimSun" w:hAnsi="SimSun" w:cs="SimSun"/>
        </w:rPr>
        <w:br/>
        <w:t xml:space="preserve">oh no, </w:t>
      </w:r>
      <w:r>
        <w:rPr>
          <w:rFonts w:ascii="SimSun" w:eastAsia="SimSun" w:hAnsi="SimSun" w:cs="SimSun"/>
        </w:rPr>
        <w:t>对我觉得其实那里面，对，真的生活工作条件其实真的是蛮。</w:t>
      </w:r>
    </w:p>
    <w:p w14:paraId="7C61B80A" w14:textId="77777777" w:rsidR="00B364E1" w:rsidRDefault="004E0348">
      <w:pPr>
        <w:spacing w:before="240" w:after="240"/>
        <w:rPr>
          <w:rFonts w:ascii="SimSun" w:eastAsia="SimSun" w:hAnsi="SimSun" w:cs="SimSun"/>
        </w:rPr>
      </w:pPr>
      <w:r>
        <w:rPr>
          <w:rFonts w:ascii="SimSun" w:eastAsia="SimSun" w:hAnsi="SimSun" w:cs="SimSun"/>
        </w:rPr>
        <w:t>S 51:08</w:t>
      </w:r>
      <w:r>
        <w:rPr>
          <w:rFonts w:ascii="SimSun" w:eastAsia="SimSun" w:hAnsi="SimSun" w:cs="SimSun"/>
        </w:rPr>
        <w:br/>
      </w:r>
      <w:r>
        <w:rPr>
          <w:rFonts w:ascii="SimSun" w:eastAsia="SimSun" w:hAnsi="SimSun" w:cs="SimSun"/>
        </w:rPr>
        <w:t>对，然后二氧化二氧化硫什么氨基的指数的有点超标。</w:t>
      </w:r>
    </w:p>
    <w:p w14:paraId="7C61B80B" w14:textId="77777777" w:rsidR="00B364E1" w:rsidRDefault="004E0348">
      <w:pPr>
        <w:spacing w:before="240" w:after="240"/>
        <w:rPr>
          <w:rFonts w:ascii="SimSun" w:eastAsia="SimSun" w:hAnsi="SimSun" w:cs="SimSun"/>
        </w:rPr>
      </w:pPr>
      <w:r>
        <w:rPr>
          <w:rFonts w:ascii="SimSun" w:eastAsia="SimSun" w:hAnsi="SimSun" w:cs="SimSun"/>
        </w:rPr>
        <w:t>J 51:12</w:t>
      </w:r>
      <w:r>
        <w:rPr>
          <w:rFonts w:ascii="SimSun" w:eastAsia="SimSun" w:hAnsi="SimSun" w:cs="SimSun"/>
        </w:rPr>
        <w:br/>
      </w:r>
      <w:r>
        <w:rPr>
          <w:rFonts w:ascii="SimSun" w:eastAsia="SimSun" w:hAnsi="SimSun" w:cs="SimSun"/>
        </w:rPr>
        <w:t>你还好吗？</w:t>
      </w:r>
    </w:p>
    <w:p w14:paraId="7C61B80C" w14:textId="77777777" w:rsidR="00B364E1" w:rsidRDefault="004E0348">
      <w:pPr>
        <w:spacing w:before="240" w:after="240"/>
        <w:rPr>
          <w:rFonts w:ascii="SimSun" w:eastAsia="SimSun" w:hAnsi="SimSun" w:cs="SimSun"/>
        </w:rPr>
      </w:pPr>
      <w:r>
        <w:rPr>
          <w:rFonts w:ascii="SimSun" w:eastAsia="SimSun" w:hAnsi="SimSun" w:cs="SimSun"/>
        </w:rPr>
        <w:t>S 51:15</w:t>
      </w:r>
      <w:r>
        <w:rPr>
          <w:rFonts w:ascii="SimSun" w:eastAsia="SimSun" w:hAnsi="SimSun" w:cs="SimSun"/>
        </w:rPr>
        <w:br/>
      </w:r>
      <w:r>
        <w:rPr>
          <w:rFonts w:ascii="SimSun" w:eastAsia="SimSun" w:hAnsi="SimSun" w:cs="SimSun"/>
        </w:rPr>
        <w:t>我还好，你看我现在还好（笑）</w:t>
      </w:r>
    </w:p>
    <w:p w14:paraId="7C61B80D" w14:textId="77777777" w:rsidR="00B364E1" w:rsidRDefault="004E0348">
      <w:pPr>
        <w:spacing w:before="240" w:after="240"/>
        <w:rPr>
          <w:rFonts w:ascii="SimSun" w:eastAsia="SimSun" w:hAnsi="SimSun" w:cs="SimSun"/>
        </w:rPr>
      </w:pPr>
      <w:r>
        <w:rPr>
          <w:rFonts w:ascii="SimSun" w:eastAsia="SimSun" w:hAnsi="SimSun" w:cs="SimSun"/>
        </w:rPr>
        <w:t>J 51:18</w:t>
      </w:r>
      <w:r>
        <w:rPr>
          <w:rFonts w:ascii="SimSun" w:eastAsia="SimSun" w:hAnsi="SimSun" w:cs="SimSun"/>
        </w:rPr>
        <w:br/>
      </w:r>
      <w:r>
        <w:rPr>
          <w:rFonts w:ascii="SimSun" w:eastAsia="SimSun" w:hAnsi="SimSun" w:cs="SimSun"/>
        </w:rPr>
        <w:t>可是就会有长期的一个像。</w:t>
      </w:r>
    </w:p>
    <w:p w14:paraId="7C61B80E" w14:textId="77777777" w:rsidR="00B364E1" w:rsidRDefault="004E0348">
      <w:pPr>
        <w:spacing w:before="240" w:after="240"/>
        <w:rPr>
          <w:rFonts w:ascii="SimSun" w:eastAsia="SimSun" w:hAnsi="SimSun" w:cs="SimSun"/>
        </w:rPr>
      </w:pPr>
      <w:r>
        <w:rPr>
          <w:rFonts w:ascii="SimSun" w:eastAsia="SimSun" w:hAnsi="SimSun" w:cs="SimSun"/>
        </w:rPr>
        <w:t>S 51:23</w:t>
      </w:r>
      <w:r>
        <w:rPr>
          <w:rFonts w:ascii="SimSun" w:eastAsia="SimSun" w:hAnsi="SimSun" w:cs="SimSun"/>
        </w:rPr>
        <w:br/>
      </w:r>
      <w:r>
        <w:rPr>
          <w:rFonts w:ascii="SimSun" w:eastAsia="SimSun" w:hAnsi="SimSun" w:cs="SimSun"/>
        </w:rPr>
        <w:t>没有还好。我猪场出来去了医院，之后我就去动物园了，然后去的是国内，国内现在做的最好的那一波动物园里面的一个就，在南京，就叫红山动物园，北上南那儿。</w:t>
      </w:r>
    </w:p>
    <w:p w14:paraId="7C61B80F" w14:textId="77777777" w:rsidR="00B364E1" w:rsidRDefault="004E0348">
      <w:pPr>
        <w:spacing w:before="240" w:after="240"/>
        <w:rPr>
          <w:rFonts w:ascii="SimSun" w:eastAsia="SimSun" w:hAnsi="SimSun" w:cs="SimSun"/>
        </w:rPr>
      </w:pPr>
      <w:r>
        <w:rPr>
          <w:rFonts w:ascii="SimSun" w:eastAsia="SimSun" w:hAnsi="SimSun" w:cs="SimSun"/>
        </w:rPr>
        <w:t>J 51:45</w:t>
      </w:r>
      <w:r>
        <w:rPr>
          <w:rFonts w:ascii="SimSun" w:eastAsia="SimSun" w:hAnsi="SimSun" w:cs="SimSun"/>
        </w:rPr>
        <w:br/>
      </w:r>
      <w:r>
        <w:rPr>
          <w:rFonts w:ascii="SimSun" w:eastAsia="SimSun" w:hAnsi="SimSun" w:cs="SimSun"/>
        </w:rPr>
        <w:t>对，我还没去过，但是我听过。</w:t>
      </w:r>
    </w:p>
    <w:p w14:paraId="7C61B810" w14:textId="77777777" w:rsidR="00B364E1" w:rsidRDefault="004E0348">
      <w:pPr>
        <w:spacing w:before="240" w:after="240"/>
        <w:rPr>
          <w:rFonts w:ascii="SimSun" w:eastAsia="SimSun" w:hAnsi="SimSun" w:cs="SimSun"/>
        </w:rPr>
      </w:pPr>
      <w:r>
        <w:rPr>
          <w:rFonts w:ascii="SimSun" w:eastAsia="SimSun" w:hAnsi="SimSun" w:cs="SimSun"/>
        </w:rPr>
        <w:t>S 51:48</w:t>
      </w:r>
      <w:r>
        <w:rPr>
          <w:rFonts w:ascii="SimSun" w:eastAsia="SimSun" w:hAnsi="SimSun" w:cs="SimSun"/>
        </w:rPr>
        <w:br/>
      </w:r>
      <w:r>
        <w:rPr>
          <w:rFonts w:ascii="SimSun" w:eastAsia="SimSun" w:hAnsi="SimSun" w:cs="SimSun"/>
        </w:rPr>
        <w:t>我在那跟着一个前辈，我一直关注他的微信公众号，他就做野生动物保护。然后我在那个动物园的野生动物救助中心待了半年。</w:t>
      </w:r>
    </w:p>
    <w:p w14:paraId="7C61B811" w14:textId="77777777" w:rsidR="00B364E1" w:rsidRDefault="004E0348">
      <w:pPr>
        <w:spacing w:before="240" w:after="240"/>
        <w:rPr>
          <w:rFonts w:ascii="SimSun" w:eastAsia="SimSun" w:hAnsi="SimSun" w:cs="SimSun"/>
        </w:rPr>
      </w:pPr>
      <w:r>
        <w:rPr>
          <w:rFonts w:ascii="SimSun" w:eastAsia="SimSun" w:hAnsi="SimSun" w:cs="SimSun"/>
        </w:rPr>
        <w:t>J 52:03</w:t>
      </w:r>
      <w:r>
        <w:rPr>
          <w:rFonts w:ascii="SimSun" w:eastAsia="SimSun" w:hAnsi="SimSun" w:cs="SimSun"/>
        </w:rPr>
        <w:br/>
      </w:r>
      <w:r>
        <w:rPr>
          <w:rFonts w:ascii="SimSun" w:eastAsia="SimSun" w:hAnsi="SimSun" w:cs="SimSun"/>
        </w:rPr>
        <w:t>半年的时间你都待蛮久的，</w:t>
      </w:r>
    </w:p>
    <w:p w14:paraId="7C61B812" w14:textId="77777777" w:rsidR="00B364E1" w:rsidRDefault="004E0348">
      <w:pPr>
        <w:spacing w:before="240" w:after="240"/>
        <w:rPr>
          <w:rFonts w:ascii="SimSun" w:eastAsia="SimSun" w:hAnsi="SimSun" w:cs="SimSun"/>
        </w:rPr>
      </w:pPr>
      <w:r>
        <w:rPr>
          <w:rFonts w:ascii="SimSun" w:eastAsia="SimSun" w:hAnsi="SimSun" w:cs="SimSun"/>
        </w:rPr>
        <w:t>S 52:06</w:t>
      </w:r>
      <w:r>
        <w:rPr>
          <w:rFonts w:ascii="SimSun" w:eastAsia="SimSun" w:hAnsi="SimSun" w:cs="SimSun"/>
        </w:rPr>
        <w:br/>
      </w:r>
      <w:r>
        <w:rPr>
          <w:rFonts w:ascii="SimSun" w:eastAsia="SimSun" w:hAnsi="SimSun" w:cs="SimSun"/>
        </w:rPr>
        <w:t>对，然后就天天跟着前辈天天去，这儿又鸟又掉下来了，然后那儿有个狗獾，然后这有个</w:t>
      </w:r>
      <w:r>
        <w:rPr>
          <w:rFonts w:ascii="SimSun" w:eastAsia="SimSun" w:hAnsi="SimSun" w:cs="SimSun"/>
        </w:rPr>
        <w:lastRenderedPageBreak/>
        <w:t>野猪，然后南京可多野猪。我们去抓野猪，跟着那个时候也去，就那野猪跑到别人店里面去了。</w:t>
      </w:r>
    </w:p>
    <w:p w14:paraId="7C61B813" w14:textId="77777777" w:rsidR="00B364E1" w:rsidRDefault="004E0348">
      <w:pPr>
        <w:spacing w:before="240" w:after="240"/>
        <w:rPr>
          <w:rFonts w:ascii="SimSun" w:eastAsia="SimSun" w:hAnsi="SimSun" w:cs="SimSun"/>
        </w:rPr>
      </w:pPr>
      <w:r>
        <w:rPr>
          <w:rFonts w:ascii="SimSun" w:eastAsia="SimSun" w:hAnsi="SimSun" w:cs="SimSun"/>
        </w:rPr>
        <w:t>J 52:25</w:t>
      </w:r>
      <w:r>
        <w:rPr>
          <w:rFonts w:ascii="SimSun" w:eastAsia="SimSun" w:hAnsi="SimSun" w:cs="SimSun"/>
        </w:rPr>
        <w:br/>
      </w:r>
      <w:r>
        <w:rPr>
          <w:rFonts w:ascii="SimSun" w:eastAsia="SimSun" w:hAnsi="SimSun" w:cs="SimSun"/>
        </w:rPr>
        <w:t>你们负责去抓了你们野生动物。</w:t>
      </w:r>
    </w:p>
    <w:p w14:paraId="7C61B814" w14:textId="77777777" w:rsidR="00B364E1" w:rsidRDefault="004E0348">
      <w:pPr>
        <w:spacing w:before="240" w:after="240"/>
        <w:rPr>
          <w:rFonts w:ascii="SimSun" w:eastAsia="SimSun" w:hAnsi="SimSun" w:cs="SimSun"/>
        </w:rPr>
      </w:pPr>
      <w:r>
        <w:rPr>
          <w:rFonts w:ascii="SimSun" w:eastAsia="SimSun" w:hAnsi="SimSun" w:cs="SimSun"/>
        </w:rPr>
        <w:t>S 52:31</w:t>
      </w:r>
      <w:r>
        <w:rPr>
          <w:rFonts w:ascii="SimSun" w:eastAsia="SimSun" w:hAnsi="SimSun" w:cs="SimSun"/>
        </w:rPr>
        <w:br/>
      </w:r>
      <w:r>
        <w:rPr>
          <w:rFonts w:ascii="SimSun" w:eastAsia="SimSun" w:hAnsi="SimSun" w:cs="SimSun"/>
        </w:rPr>
        <w:t>对对，你有没有听过有个人就一个理发店，然后野猪突然从理发店的头撞了一下，把那个，就冲到理发店里面，把那些人吓坏了，然后我们就赶紧的过去，去把野猪。</w:t>
      </w:r>
    </w:p>
    <w:p w14:paraId="7C61B815" w14:textId="77777777" w:rsidR="00B364E1" w:rsidRDefault="004E0348">
      <w:pPr>
        <w:spacing w:before="240" w:after="240"/>
        <w:rPr>
          <w:rFonts w:ascii="SimSun" w:eastAsia="SimSun" w:hAnsi="SimSun" w:cs="SimSun"/>
        </w:rPr>
      </w:pPr>
      <w:r>
        <w:rPr>
          <w:rFonts w:ascii="SimSun" w:eastAsia="SimSun" w:hAnsi="SimSun" w:cs="SimSun"/>
        </w:rPr>
        <w:t>J 52:46</w:t>
      </w:r>
      <w:r>
        <w:rPr>
          <w:rFonts w:ascii="SimSun" w:eastAsia="SimSun" w:hAnsi="SimSun" w:cs="SimSun"/>
        </w:rPr>
        <w:br/>
      </w:r>
      <w:r>
        <w:rPr>
          <w:rFonts w:ascii="SimSun" w:eastAsia="SimSun" w:hAnsi="SimSun" w:cs="SimSun"/>
        </w:rPr>
        <w:t>为什么会有这样子？</w:t>
      </w:r>
    </w:p>
    <w:p w14:paraId="7C61B816" w14:textId="77777777" w:rsidR="00B364E1" w:rsidRDefault="004E0348">
      <w:pPr>
        <w:spacing w:before="240" w:after="240"/>
        <w:rPr>
          <w:rFonts w:ascii="SimSun" w:eastAsia="SimSun" w:hAnsi="SimSun" w:cs="SimSun"/>
        </w:rPr>
      </w:pPr>
      <w:r>
        <w:rPr>
          <w:rFonts w:ascii="SimSun" w:eastAsia="SimSun" w:hAnsi="SimSun" w:cs="SimSun"/>
        </w:rPr>
        <w:t>S 52:47</w:t>
      </w:r>
      <w:r>
        <w:rPr>
          <w:rFonts w:ascii="SimSun" w:eastAsia="SimSun" w:hAnsi="SimSun" w:cs="SimSun"/>
        </w:rPr>
        <w:br/>
      </w:r>
      <w:r>
        <w:rPr>
          <w:rFonts w:ascii="SimSun" w:eastAsia="SimSun" w:hAnsi="SimSun" w:cs="SimSun"/>
        </w:rPr>
        <w:t>是因为南京附近他们做生态保护做的比较好，然后野猪的种群给提上来了，但是大型的食肉动物就是来限制野猪的顶层的这些食肉动物没有。就以前有什么豹猫，然后豹猫其实吃不了野猪。就野豹，就花豹，南京的本土的花豹，然后比较大型的一些豺狼这些，都消失了。所以光是野猪的种群上来了，但是食肉动物没上来。所以控制不住。</w:t>
      </w:r>
    </w:p>
    <w:p w14:paraId="7C61B817"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他这个人的人和野生动物的交互就越来越明显。然后，所以南京就经常出现，什么大学校园，大学校园里面又看到某一只野猪在公园里面逛。真的有这种，然后就接触了各种不同不同的动物类型，就是像哺乳类型的野猪，然后豹猫，然后狗獾、猪獾，然后两栖类的各种保育类的陆龟，然后娃娃鱼，然后鸟。南京江浙那边本土的什么白头鹎啊，红隼啊，然后像喜鹊这些都不错，对，然后这大概就这样，然后做研究，然后就差不多了，我觉得说的太多了。</w:t>
      </w:r>
    </w:p>
    <w:p w14:paraId="7C61B818" w14:textId="77777777" w:rsidR="00B364E1" w:rsidRDefault="004E0348">
      <w:pPr>
        <w:spacing w:before="240" w:after="240"/>
        <w:rPr>
          <w:rFonts w:ascii="SimSun" w:eastAsia="SimSun" w:hAnsi="SimSun" w:cs="SimSun"/>
        </w:rPr>
      </w:pPr>
      <w:r>
        <w:rPr>
          <w:rFonts w:ascii="SimSun" w:eastAsia="SimSun" w:hAnsi="SimSun" w:cs="SimSun"/>
        </w:rPr>
        <w:t>J 54:19</w:t>
      </w:r>
      <w:r>
        <w:rPr>
          <w:rFonts w:ascii="SimSun" w:eastAsia="SimSun" w:hAnsi="SimSun" w:cs="SimSun"/>
        </w:rPr>
        <w:br/>
      </w:r>
      <w:r>
        <w:rPr>
          <w:rFonts w:ascii="SimSun" w:eastAsia="SimSun" w:hAnsi="SimSun" w:cs="SimSun"/>
        </w:rPr>
        <w:t>没有。我感觉特别有趣，就感觉你真的是你每个地方都在跑，然后有各种各样的经历感觉特别有趣，是因为我也是想要多走一走，你知道在国内。</w:t>
      </w:r>
    </w:p>
    <w:p w14:paraId="7C61B819" w14:textId="77777777" w:rsidR="00B364E1" w:rsidRDefault="004E0348">
      <w:pPr>
        <w:spacing w:before="240" w:after="240"/>
        <w:rPr>
          <w:rFonts w:ascii="SimSun" w:eastAsia="SimSun" w:hAnsi="SimSun" w:cs="SimSun"/>
        </w:rPr>
      </w:pPr>
      <w:r>
        <w:rPr>
          <w:rFonts w:ascii="SimSun" w:eastAsia="SimSun" w:hAnsi="SimSun" w:cs="SimSun"/>
        </w:rPr>
        <w:t>S 54:31</w:t>
      </w:r>
      <w:r>
        <w:rPr>
          <w:rFonts w:ascii="SimSun" w:eastAsia="SimSun" w:hAnsi="SimSun" w:cs="SimSun"/>
        </w:rPr>
        <w:br/>
      </w:r>
      <w:r>
        <w:rPr>
          <w:rFonts w:ascii="SimSun" w:eastAsia="SimSun" w:hAnsi="SimSun" w:cs="SimSun"/>
        </w:rPr>
        <w:t>哦还有一个特别有趣的，我没跟你讲，但我觉得这个可能你比较喜欢。我跑到川藏就西藏和四川交界的地方，跟着那些牧民待了将近一个月，跟着他们放牧放牦牛。（</w:t>
      </w:r>
      <w:r>
        <w:rPr>
          <w:rFonts w:ascii="SimSun" w:eastAsia="SimSun" w:hAnsi="SimSun" w:cs="SimSun"/>
        </w:rPr>
        <w:t>J</w:t>
      </w:r>
      <w:r>
        <w:rPr>
          <w:rFonts w:ascii="SimSun" w:eastAsia="SimSun" w:hAnsi="SimSun" w:cs="SimSun"/>
        </w:rPr>
        <w:t>：好棒）体验确实不错，除了高原反应，其他都很好，除了高原反应和洗澡，还有上厕所，这三个不太好，其他都很好。</w:t>
      </w:r>
    </w:p>
    <w:p w14:paraId="7C61B81A" w14:textId="77777777" w:rsidR="00B364E1" w:rsidRDefault="004E0348">
      <w:pPr>
        <w:spacing w:before="240" w:after="240"/>
        <w:rPr>
          <w:rFonts w:ascii="SimSun" w:eastAsia="SimSun" w:hAnsi="SimSun" w:cs="SimSun"/>
        </w:rPr>
      </w:pPr>
      <w:r>
        <w:rPr>
          <w:rFonts w:ascii="SimSun" w:eastAsia="SimSun" w:hAnsi="SimSun" w:cs="SimSun"/>
        </w:rPr>
        <w:t>J 55:02</w:t>
      </w:r>
      <w:r>
        <w:rPr>
          <w:rFonts w:ascii="SimSun" w:eastAsia="SimSun" w:hAnsi="SimSun" w:cs="SimSun"/>
        </w:rPr>
        <w:br/>
      </w:r>
      <w:r>
        <w:rPr>
          <w:rFonts w:ascii="SimSun" w:eastAsia="SimSun" w:hAnsi="SimSun" w:cs="SimSun"/>
        </w:rPr>
        <w:t>洗澡和上厕所怎么样？在野外解决了。</w:t>
      </w:r>
    </w:p>
    <w:p w14:paraId="7C61B81B" w14:textId="77777777" w:rsidR="00B364E1" w:rsidRDefault="004E0348">
      <w:pPr>
        <w:spacing w:before="240" w:after="240"/>
        <w:rPr>
          <w:rFonts w:ascii="SimSun" w:eastAsia="SimSun" w:hAnsi="SimSun" w:cs="SimSun"/>
        </w:rPr>
      </w:pPr>
      <w:r>
        <w:rPr>
          <w:rFonts w:ascii="SimSun" w:eastAsia="SimSun" w:hAnsi="SimSun" w:cs="SimSun"/>
        </w:rPr>
        <w:t>S 55:07</w:t>
      </w:r>
      <w:r>
        <w:rPr>
          <w:rFonts w:ascii="SimSun" w:eastAsia="SimSun" w:hAnsi="SimSun" w:cs="SimSun"/>
        </w:rPr>
        <w:br/>
      </w:r>
      <w:r>
        <w:rPr>
          <w:rFonts w:ascii="SimSun" w:eastAsia="SimSun" w:hAnsi="SimSun" w:cs="SimSun"/>
        </w:rPr>
        <w:t>上厕所除非你纸带够了，不然就是叶子，就可以到那儿或者体验一把。</w:t>
      </w:r>
    </w:p>
    <w:p w14:paraId="7C61B81C" w14:textId="77777777" w:rsidR="00B364E1" w:rsidRDefault="004E0348">
      <w:pPr>
        <w:spacing w:before="240" w:after="240"/>
        <w:rPr>
          <w:rFonts w:ascii="SimSun" w:eastAsia="SimSun" w:hAnsi="SimSun" w:cs="SimSun"/>
        </w:rPr>
      </w:pPr>
      <w:r>
        <w:rPr>
          <w:rFonts w:ascii="SimSun" w:eastAsia="SimSun" w:hAnsi="SimSun" w:cs="SimSun"/>
        </w:rPr>
        <w:lastRenderedPageBreak/>
        <w:t>J 55:17</w:t>
      </w:r>
      <w:r>
        <w:rPr>
          <w:rFonts w:ascii="SimSun" w:eastAsia="SimSun" w:hAnsi="SimSun" w:cs="SimSun"/>
        </w:rPr>
        <w:br/>
      </w:r>
      <w:r>
        <w:rPr>
          <w:rFonts w:ascii="SimSun" w:eastAsia="SimSun" w:hAnsi="SimSun" w:cs="SimSun"/>
        </w:rPr>
        <w:t>不要粗糙的就好了，只要是光滑的，稍微光滑一点就好了，</w:t>
      </w:r>
    </w:p>
    <w:p w14:paraId="7C61B81D" w14:textId="77777777" w:rsidR="00B364E1" w:rsidRDefault="004E0348">
      <w:pPr>
        <w:spacing w:before="240" w:after="240"/>
        <w:rPr>
          <w:rFonts w:ascii="SimSun" w:eastAsia="SimSun" w:hAnsi="SimSun" w:cs="SimSun"/>
        </w:rPr>
      </w:pPr>
      <w:r>
        <w:rPr>
          <w:rFonts w:ascii="SimSun" w:eastAsia="SimSun" w:hAnsi="SimSun" w:cs="SimSun"/>
        </w:rPr>
        <w:t>S 55:22</w:t>
      </w:r>
      <w:r>
        <w:rPr>
          <w:rFonts w:ascii="SimSun" w:eastAsia="SimSun" w:hAnsi="SimSun" w:cs="SimSun"/>
        </w:rPr>
        <w:br/>
      </w:r>
      <w:r>
        <w:rPr>
          <w:rFonts w:ascii="SimSun" w:eastAsia="SimSun" w:hAnsi="SimSun" w:cs="SimSun"/>
        </w:rPr>
        <w:t>对，上面不要带刺儿。有些还可以用石头解决，就用石头解决。</w:t>
      </w:r>
    </w:p>
    <w:p w14:paraId="7C61B81E" w14:textId="77777777" w:rsidR="00B364E1" w:rsidRDefault="004E0348">
      <w:pPr>
        <w:spacing w:before="240" w:after="240"/>
        <w:rPr>
          <w:rFonts w:ascii="SimSun" w:eastAsia="SimSun" w:hAnsi="SimSun" w:cs="SimSun"/>
        </w:rPr>
      </w:pPr>
      <w:r>
        <w:rPr>
          <w:rFonts w:ascii="SimSun" w:eastAsia="SimSun" w:hAnsi="SimSun" w:cs="SimSun"/>
        </w:rPr>
        <w:t>J 55:30</w:t>
      </w:r>
      <w:r>
        <w:rPr>
          <w:rFonts w:ascii="SimSun" w:eastAsia="SimSun" w:hAnsi="SimSun" w:cs="SimSun"/>
        </w:rPr>
        <w:br/>
      </w:r>
      <w:r>
        <w:rPr>
          <w:rFonts w:ascii="SimSun" w:eastAsia="SimSun" w:hAnsi="SimSun" w:cs="SimSun"/>
        </w:rPr>
        <w:t>厉害。你这些经历，因为我也是多想要多走走，多看看，多多尝试一下，尤其是在国内，因为之前都是完全是去农场什么，都是在英国那边，关于他们</w:t>
      </w:r>
      <w:proofErr w:type="spellStart"/>
      <w:r>
        <w:rPr>
          <w:rFonts w:ascii="SimSun" w:eastAsia="SimSun" w:hAnsi="SimSun" w:cs="SimSun"/>
        </w:rPr>
        <w:t>dvm</w:t>
      </w:r>
      <w:proofErr w:type="spellEnd"/>
      <w:r>
        <w:rPr>
          <w:rFonts w:ascii="SimSun" w:eastAsia="SimSun" w:hAnsi="SimSun" w:cs="SimSun"/>
        </w:rPr>
        <w:t>的一个就是它的</w:t>
      </w:r>
      <w:r>
        <w:rPr>
          <w:rFonts w:ascii="SimSun" w:eastAsia="SimSun" w:hAnsi="SimSun" w:cs="SimSun"/>
        </w:rPr>
        <w:t>program</w:t>
      </w:r>
      <w:r>
        <w:rPr>
          <w:rFonts w:ascii="SimSun" w:eastAsia="SimSun" w:hAnsi="SimSun" w:cs="SimSun"/>
        </w:rPr>
        <w:t>里面会需要去农场，但是我觉得归国内应该是完全不一样的一个养殖环境，还有状态，所以还是蛮想要的。</w:t>
      </w:r>
    </w:p>
    <w:p w14:paraId="7C61B81F" w14:textId="77777777" w:rsidR="00B364E1" w:rsidRDefault="004E0348">
      <w:pPr>
        <w:spacing w:before="240" w:after="240"/>
        <w:rPr>
          <w:rFonts w:ascii="SimSun" w:eastAsia="SimSun" w:hAnsi="SimSun" w:cs="SimSun"/>
        </w:rPr>
      </w:pPr>
      <w:r>
        <w:rPr>
          <w:rFonts w:ascii="SimSun" w:eastAsia="SimSun" w:hAnsi="SimSun" w:cs="SimSun"/>
        </w:rPr>
        <w:t>S 55:55</w:t>
      </w:r>
      <w:r>
        <w:rPr>
          <w:rFonts w:ascii="SimSun" w:eastAsia="SimSun" w:hAnsi="SimSun" w:cs="SimSun"/>
        </w:rPr>
        <w:br/>
      </w:r>
      <w:r>
        <w:rPr>
          <w:rFonts w:ascii="SimSun" w:eastAsia="SimSun" w:hAnsi="SimSun" w:cs="SimSun"/>
        </w:rPr>
        <w:t>我们如果能够结合一下就。好。我现在是很缺你有的</w:t>
      </w:r>
    </w:p>
    <w:p w14:paraId="7C61B820" w14:textId="77777777" w:rsidR="00B364E1" w:rsidRDefault="004E0348">
      <w:pPr>
        <w:spacing w:before="240" w:after="240"/>
        <w:rPr>
          <w:rFonts w:ascii="SimSun" w:eastAsia="SimSun" w:hAnsi="SimSun" w:cs="SimSun"/>
        </w:rPr>
      </w:pPr>
      <w:r>
        <w:rPr>
          <w:rFonts w:ascii="SimSun" w:eastAsia="SimSun" w:hAnsi="SimSun" w:cs="SimSun"/>
        </w:rPr>
        <w:t>J 56:01</w:t>
      </w:r>
      <w:r>
        <w:rPr>
          <w:rFonts w:ascii="SimSun" w:eastAsia="SimSun" w:hAnsi="SimSun" w:cs="SimSun"/>
        </w:rPr>
        <w:br/>
      </w:r>
      <w:r>
        <w:rPr>
          <w:rFonts w:ascii="SimSun" w:eastAsia="SimSun" w:hAnsi="SimSun" w:cs="SimSun"/>
        </w:rPr>
        <w:t>对，需要什么我完全给你，全部给你（笑），但是我要先问一下关于鸡蛋的事情，好好。对，谢谢你的自我介绍，所以你现在是在重庆吗？还是。</w:t>
      </w:r>
    </w:p>
    <w:p w14:paraId="7C61B821" w14:textId="77777777" w:rsidR="00B364E1" w:rsidRDefault="004E0348">
      <w:pPr>
        <w:spacing w:before="240" w:after="240"/>
        <w:rPr>
          <w:rFonts w:ascii="SimSun" w:eastAsia="SimSun" w:hAnsi="SimSun" w:cs="SimSun"/>
        </w:rPr>
      </w:pPr>
      <w:r>
        <w:rPr>
          <w:rFonts w:ascii="SimSun" w:eastAsia="SimSun" w:hAnsi="SimSun" w:cs="SimSun"/>
        </w:rPr>
        <w:t>S 56:21</w:t>
      </w:r>
      <w:r>
        <w:rPr>
          <w:rFonts w:ascii="SimSun" w:eastAsia="SimSun" w:hAnsi="SimSun" w:cs="SimSun"/>
        </w:rPr>
        <w:br/>
      </w:r>
      <w:r>
        <w:rPr>
          <w:rFonts w:ascii="SimSun" w:eastAsia="SimSun" w:hAnsi="SimSun" w:cs="SimSun"/>
        </w:rPr>
        <w:t>我现在在郑州。</w:t>
      </w:r>
    </w:p>
    <w:p w14:paraId="7C61B822" w14:textId="77777777" w:rsidR="00B364E1" w:rsidRDefault="004E0348">
      <w:pPr>
        <w:spacing w:before="240" w:after="240"/>
        <w:rPr>
          <w:rFonts w:ascii="SimSun" w:eastAsia="SimSun" w:hAnsi="SimSun" w:cs="SimSun"/>
        </w:rPr>
      </w:pPr>
      <w:r>
        <w:rPr>
          <w:rFonts w:ascii="SimSun" w:eastAsia="SimSun" w:hAnsi="SimSun" w:cs="SimSun"/>
        </w:rPr>
        <w:t>J 56:22</w:t>
      </w:r>
      <w:r>
        <w:rPr>
          <w:rFonts w:ascii="SimSun" w:eastAsia="SimSun" w:hAnsi="SimSun" w:cs="SimSun"/>
        </w:rPr>
        <w:br/>
      </w:r>
      <w:r>
        <w:rPr>
          <w:rFonts w:ascii="SimSun" w:eastAsia="SimSun" w:hAnsi="SimSun" w:cs="SimSun"/>
        </w:rPr>
        <w:t>是你家人在郑州吗现在？</w:t>
      </w:r>
    </w:p>
    <w:p w14:paraId="7C61B823" w14:textId="77777777" w:rsidR="00B364E1" w:rsidRDefault="004E0348">
      <w:pPr>
        <w:spacing w:before="240" w:after="240"/>
        <w:rPr>
          <w:rFonts w:ascii="SimSun" w:eastAsia="SimSun" w:hAnsi="SimSun" w:cs="SimSun"/>
        </w:rPr>
      </w:pPr>
      <w:r>
        <w:rPr>
          <w:rFonts w:ascii="SimSun" w:eastAsia="SimSun" w:hAnsi="SimSun" w:cs="SimSun"/>
        </w:rPr>
        <w:t>S 56:26</w:t>
      </w:r>
      <w:r>
        <w:rPr>
          <w:rFonts w:ascii="SimSun" w:eastAsia="SimSun" w:hAnsi="SimSun" w:cs="SimSun"/>
        </w:rPr>
        <w:br/>
      </w:r>
      <w:r>
        <w:rPr>
          <w:rFonts w:ascii="SimSun" w:eastAsia="SimSun" w:hAnsi="SimSun" w:cs="SimSun"/>
        </w:rPr>
        <w:t>我媳妇家在这。</w:t>
      </w:r>
    </w:p>
    <w:p w14:paraId="7C61B824" w14:textId="77777777" w:rsidR="00B364E1" w:rsidRDefault="004E0348">
      <w:pPr>
        <w:spacing w:before="240" w:after="240"/>
        <w:rPr>
          <w:rFonts w:ascii="SimSun" w:eastAsia="SimSun" w:hAnsi="SimSun" w:cs="SimSun"/>
        </w:rPr>
      </w:pPr>
      <w:r>
        <w:rPr>
          <w:rFonts w:ascii="SimSun" w:eastAsia="SimSun" w:hAnsi="SimSun" w:cs="SimSun"/>
        </w:rPr>
        <w:t>J 56:29</w:t>
      </w:r>
      <w:r>
        <w:rPr>
          <w:rFonts w:ascii="SimSun" w:eastAsia="SimSun" w:hAnsi="SimSun" w:cs="SimSun"/>
        </w:rPr>
        <w:br/>
      </w:r>
      <w:r>
        <w:rPr>
          <w:rFonts w:ascii="SimSun" w:eastAsia="SimSun" w:hAnsi="SimSun" w:cs="SimSun"/>
        </w:rPr>
        <w:t>你在你媳妇那边媳妇这边。</w:t>
      </w:r>
    </w:p>
    <w:p w14:paraId="7C61B825" w14:textId="77777777" w:rsidR="00B364E1" w:rsidRDefault="004E0348">
      <w:pPr>
        <w:spacing w:before="240" w:after="240"/>
        <w:rPr>
          <w:rFonts w:ascii="SimSun" w:eastAsia="SimSun" w:hAnsi="SimSun" w:cs="SimSun"/>
        </w:rPr>
      </w:pPr>
      <w:r>
        <w:rPr>
          <w:rFonts w:ascii="SimSun" w:eastAsia="SimSun" w:hAnsi="SimSun" w:cs="SimSun"/>
        </w:rPr>
        <w:t>S 56:32</w:t>
      </w:r>
      <w:r>
        <w:rPr>
          <w:rFonts w:ascii="SimSun" w:eastAsia="SimSun" w:hAnsi="SimSun" w:cs="SimSun"/>
        </w:rPr>
        <w:br/>
      </w:r>
      <w:r>
        <w:rPr>
          <w:rFonts w:ascii="SimSun" w:eastAsia="SimSun" w:hAnsi="SimSun" w:cs="SimSun"/>
        </w:rPr>
        <w:t>对，做个上门女婿。</w:t>
      </w:r>
    </w:p>
    <w:p w14:paraId="7C61B826" w14:textId="77777777" w:rsidR="00B364E1" w:rsidRDefault="004E0348">
      <w:pPr>
        <w:spacing w:before="240" w:after="240"/>
        <w:rPr>
          <w:rFonts w:ascii="SimSun" w:eastAsia="SimSun" w:hAnsi="SimSun" w:cs="SimSun"/>
        </w:rPr>
      </w:pPr>
      <w:r>
        <w:rPr>
          <w:rFonts w:ascii="SimSun" w:eastAsia="SimSun" w:hAnsi="SimSun" w:cs="SimSun"/>
        </w:rPr>
        <w:t>J 56:37</w:t>
      </w:r>
      <w:r>
        <w:rPr>
          <w:rFonts w:ascii="SimSun" w:eastAsia="SimSun" w:hAnsi="SimSun" w:cs="SimSun"/>
        </w:rPr>
        <w:br/>
      </w:r>
      <w:r>
        <w:rPr>
          <w:rFonts w:ascii="SimSun" w:eastAsia="SimSun" w:hAnsi="SimSun" w:cs="SimSun"/>
        </w:rPr>
        <w:t>哦好棒！所以你回国内主要是住她这边吗？还是你会回家里。</w:t>
      </w:r>
    </w:p>
    <w:p w14:paraId="7C61B827" w14:textId="77777777" w:rsidR="00B364E1" w:rsidRDefault="004E0348">
      <w:pPr>
        <w:spacing w:before="240" w:after="240"/>
        <w:rPr>
          <w:rFonts w:ascii="SimSun" w:eastAsia="SimSun" w:hAnsi="SimSun" w:cs="SimSun"/>
        </w:rPr>
      </w:pPr>
      <w:r>
        <w:rPr>
          <w:rFonts w:ascii="SimSun" w:eastAsia="SimSun" w:hAnsi="SimSun" w:cs="SimSun"/>
        </w:rPr>
        <w:t>S 56:43</w:t>
      </w:r>
      <w:r>
        <w:rPr>
          <w:rFonts w:ascii="SimSun" w:eastAsia="SimSun" w:hAnsi="SimSun" w:cs="SimSun"/>
        </w:rPr>
        <w:br/>
      </w:r>
      <w:r>
        <w:rPr>
          <w:rFonts w:ascii="SimSun" w:eastAsia="SimSun" w:hAnsi="SimSun" w:cs="SimSun"/>
        </w:rPr>
        <w:t>前半段在重庆，后半段现在这里。</w:t>
      </w:r>
    </w:p>
    <w:p w14:paraId="7C61B828" w14:textId="77777777" w:rsidR="00B364E1" w:rsidRDefault="004E0348">
      <w:pPr>
        <w:spacing w:before="240" w:after="240"/>
        <w:rPr>
          <w:rFonts w:ascii="SimSun" w:eastAsia="SimSun" w:hAnsi="SimSun" w:cs="SimSun"/>
        </w:rPr>
      </w:pPr>
      <w:r>
        <w:rPr>
          <w:rFonts w:ascii="SimSun" w:eastAsia="SimSun" w:hAnsi="SimSun" w:cs="SimSun"/>
        </w:rPr>
        <w:t>J 56:47</w:t>
      </w:r>
      <w:r>
        <w:rPr>
          <w:rFonts w:ascii="SimSun" w:eastAsia="SimSun" w:hAnsi="SimSun" w:cs="SimSun"/>
        </w:rPr>
        <w:br/>
      </w:r>
      <w:r>
        <w:rPr>
          <w:rFonts w:ascii="SimSun" w:eastAsia="SimSun" w:hAnsi="SimSun" w:cs="SimSun"/>
        </w:rPr>
        <w:t>今年是吗？</w:t>
      </w:r>
    </w:p>
    <w:p w14:paraId="7C61B829" w14:textId="77777777" w:rsidR="00B364E1" w:rsidRDefault="004E0348">
      <w:pPr>
        <w:spacing w:before="240" w:after="240"/>
        <w:rPr>
          <w:rFonts w:ascii="SimSun" w:eastAsia="SimSun" w:hAnsi="SimSun" w:cs="SimSun"/>
        </w:rPr>
      </w:pPr>
      <w:r>
        <w:rPr>
          <w:rFonts w:ascii="SimSun" w:eastAsia="SimSun" w:hAnsi="SimSun" w:cs="SimSun"/>
        </w:rPr>
        <w:lastRenderedPageBreak/>
        <w:t>S 56:50</w:t>
      </w:r>
      <w:r>
        <w:rPr>
          <w:rFonts w:ascii="SimSun" w:eastAsia="SimSun" w:hAnsi="SimSun" w:cs="SimSun"/>
        </w:rPr>
        <w:br/>
      </w:r>
      <w:r>
        <w:rPr>
          <w:rFonts w:ascii="SimSun" w:eastAsia="SimSun" w:hAnsi="SimSun" w:cs="SimSun"/>
        </w:rPr>
        <w:t>对，当然反正全国就关于鸡蛋这个事儿，就是重庆成都那一片，你看现在我们新的这一批学员，农场动物福利的学员，我一直不知道我们缩写的发音怎么发，我每次说那个</w:t>
      </w:r>
      <w:proofErr w:type="spellStart"/>
      <w:r>
        <w:rPr>
          <w:rFonts w:ascii="SimSun" w:eastAsia="SimSun" w:hAnsi="SimSun" w:cs="SimSun"/>
        </w:rPr>
        <w:t>ifawf</w:t>
      </w:r>
      <w:proofErr w:type="spellEnd"/>
      <w:r>
        <w:rPr>
          <w:rFonts w:ascii="SimSun" w:eastAsia="SimSun" w:hAnsi="SimSun" w:cs="SimSun"/>
        </w:rPr>
        <w:t>。</w:t>
      </w:r>
    </w:p>
    <w:p w14:paraId="7C61B82A" w14:textId="77777777" w:rsidR="00B364E1" w:rsidRDefault="004E0348">
      <w:pPr>
        <w:spacing w:before="240" w:after="240"/>
        <w:rPr>
          <w:rFonts w:ascii="SimSun" w:eastAsia="SimSun" w:hAnsi="SimSun" w:cs="SimSun"/>
        </w:rPr>
      </w:pPr>
      <w:r>
        <w:rPr>
          <w:rFonts w:ascii="SimSun" w:eastAsia="SimSun" w:hAnsi="SimSun" w:cs="SimSun"/>
        </w:rPr>
        <w:t>J 57:15</w:t>
      </w:r>
      <w:r>
        <w:rPr>
          <w:rFonts w:ascii="SimSun" w:eastAsia="SimSun" w:hAnsi="SimSun" w:cs="SimSun"/>
        </w:rPr>
        <w:br/>
      </w:r>
      <w:r>
        <w:rPr>
          <w:rFonts w:ascii="SimSun" w:eastAsia="SimSun" w:hAnsi="SimSun" w:cs="SimSun"/>
        </w:rPr>
        <w:t>这是一个，因为我们也不说的，也从来不说的，他只会讲他</w:t>
      </w:r>
      <w:r>
        <w:rPr>
          <w:rFonts w:ascii="SimSun" w:eastAsia="SimSun" w:hAnsi="SimSun" w:cs="SimSun"/>
        </w:rPr>
        <w:t>fellowship</w:t>
      </w:r>
      <w:r>
        <w:rPr>
          <w:rFonts w:ascii="SimSun" w:eastAsia="SimSun" w:hAnsi="SimSun" w:cs="SimSun"/>
        </w:rPr>
        <w:t>，然后就够了。</w:t>
      </w:r>
    </w:p>
    <w:p w14:paraId="7C61B82B" w14:textId="77777777" w:rsidR="00B364E1" w:rsidRDefault="004E0348">
      <w:pPr>
        <w:spacing w:before="240" w:after="240"/>
        <w:rPr>
          <w:rFonts w:ascii="SimSun" w:eastAsia="SimSun" w:hAnsi="SimSun" w:cs="SimSun"/>
        </w:rPr>
      </w:pPr>
      <w:r>
        <w:rPr>
          <w:rFonts w:ascii="SimSun" w:eastAsia="SimSun" w:hAnsi="SimSun" w:cs="SimSun"/>
        </w:rPr>
        <w:t>S 57:20</w:t>
      </w:r>
      <w:r>
        <w:rPr>
          <w:rFonts w:ascii="SimSun" w:eastAsia="SimSun" w:hAnsi="SimSun" w:cs="SimSun"/>
        </w:rPr>
        <w:br/>
        <w:t> </w:t>
      </w:r>
      <w:r>
        <w:rPr>
          <w:rFonts w:ascii="SimSun" w:eastAsia="SimSun" w:hAnsi="SimSun" w:cs="SimSun"/>
        </w:rPr>
        <w:t>我们这一届，第二届</w:t>
      </w:r>
      <w:r>
        <w:rPr>
          <w:rFonts w:ascii="SimSun" w:eastAsia="SimSun" w:hAnsi="SimSun" w:cs="SimSun"/>
        </w:rPr>
        <w:t>fellowship</w:t>
      </w:r>
      <w:r>
        <w:rPr>
          <w:rFonts w:ascii="SimSun" w:eastAsia="SimSun" w:hAnsi="SimSun" w:cs="SimSun"/>
        </w:rPr>
        <w:t>就有，还几个都是在成都做散养的。所以重庆成都四川那一片，这个资源还是蛮多的。然后另外的话，在郑州我们这边也认识几家比较长期和，我们长期在那儿购买的，他在这个郑州就是这个城市的郊区的一个县里面，他自己包了</w:t>
      </w:r>
      <w:r>
        <w:rPr>
          <w:rFonts w:ascii="SimSun" w:eastAsia="SimSun" w:hAnsi="SimSun" w:cs="SimSun"/>
        </w:rPr>
        <w:t>60</w:t>
      </w:r>
      <w:r>
        <w:rPr>
          <w:rFonts w:ascii="SimSun" w:eastAsia="SimSun" w:hAnsi="SimSun" w:cs="SimSun"/>
        </w:rPr>
        <w:t>亩，</w:t>
      </w:r>
      <w:r>
        <w:rPr>
          <w:rFonts w:ascii="SimSun" w:eastAsia="SimSun" w:hAnsi="SimSun" w:cs="SimSun"/>
        </w:rPr>
        <w:t>30</w:t>
      </w:r>
      <w:r>
        <w:rPr>
          <w:rFonts w:ascii="SimSun" w:eastAsia="SimSun" w:hAnsi="SimSun" w:cs="SimSun"/>
        </w:rPr>
        <w:t>，</w:t>
      </w:r>
      <w:r>
        <w:rPr>
          <w:rFonts w:ascii="SimSun" w:eastAsia="SimSun" w:hAnsi="SimSun" w:cs="SimSun"/>
        </w:rPr>
        <w:t>30</w:t>
      </w:r>
      <w:r>
        <w:rPr>
          <w:rFonts w:ascii="SimSun" w:eastAsia="SimSun" w:hAnsi="SimSun" w:cs="SimSun"/>
        </w:rPr>
        <w:t>亩的地，然后在那他自己散养猪，然后自己种芝麻，然后养鸭子、鹅，然后养鸡，搞的就是世外桃源，然后我们就去他每周就开车开半个小时，就在城市里面送他给他会员配上菜。</w:t>
      </w:r>
    </w:p>
    <w:p w14:paraId="7C61B82C"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我一般买鸡蛋我会在他这儿购买，而他这购买的鸡蛋大概就是，因为我是熟客，然后应该不到两块钱一枚，但这个是很便宜的价格，因为它的产量也不是特别定，它如果天气一热那个鸡不下蛋，他就给我配鹅蛋。</w:t>
      </w:r>
    </w:p>
    <w:p w14:paraId="7C61B82D" w14:textId="77777777" w:rsidR="00B364E1" w:rsidRDefault="004E0348">
      <w:pPr>
        <w:spacing w:before="240" w:after="240"/>
        <w:rPr>
          <w:rFonts w:ascii="SimSun" w:eastAsia="SimSun" w:hAnsi="SimSun" w:cs="SimSun"/>
        </w:rPr>
      </w:pPr>
      <w:r>
        <w:rPr>
          <w:rFonts w:ascii="SimSun" w:eastAsia="SimSun" w:hAnsi="SimSun" w:cs="SimSun"/>
        </w:rPr>
        <w:t>J 58:40</w:t>
      </w:r>
      <w:r>
        <w:rPr>
          <w:rFonts w:ascii="SimSun" w:eastAsia="SimSun" w:hAnsi="SimSun" w:cs="SimSun"/>
        </w:rPr>
        <w:br/>
      </w:r>
      <w:r>
        <w:rPr>
          <w:rFonts w:ascii="SimSun" w:eastAsia="SimSun" w:hAnsi="SimSun" w:cs="SimSun"/>
        </w:rPr>
        <w:t>所以配什么蛋。</w:t>
      </w:r>
    </w:p>
    <w:p w14:paraId="7C61B82E" w14:textId="77777777" w:rsidR="00B364E1" w:rsidRDefault="004E0348">
      <w:pPr>
        <w:spacing w:before="240" w:after="240"/>
        <w:rPr>
          <w:rFonts w:ascii="SimSun" w:eastAsia="SimSun" w:hAnsi="SimSun" w:cs="SimSun"/>
        </w:rPr>
      </w:pPr>
      <w:r>
        <w:rPr>
          <w:rFonts w:ascii="SimSun" w:eastAsia="SimSun" w:hAnsi="SimSun" w:cs="SimSun"/>
        </w:rPr>
        <w:t>S 58:45</w:t>
      </w:r>
      <w:r>
        <w:rPr>
          <w:rFonts w:ascii="SimSun" w:eastAsia="SimSun" w:hAnsi="SimSun" w:cs="SimSun"/>
        </w:rPr>
        <w:br/>
      </w:r>
      <w:r>
        <w:rPr>
          <w:rFonts w:ascii="SimSun" w:eastAsia="SimSun" w:hAnsi="SimSun" w:cs="SimSun"/>
        </w:rPr>
        <w:t>鹅蛋，</w:t>
      </w:r>
      <w:r>
        <w:rPr>
          <w:rFonts w:ascii="SimSun" w:eastAsia="SimSun" w:hAnsi="SimSun" w:cs="SimSun"/>
        </w:rPr>
        <w:t xml:space="preserve">goose. </w:t>
      </w:r>
      <w:r>
        <w:rPr>
          <w:rFonts w:ascii="SimSun" w:eastAsia="SimSun" w:hAnsi="SimSun" w:cs="SimSun"/>
        </w:rPr>
        <w:t>（</w:t>
      </w:r>
      <w:r>
        <w:rPr>
          <w:rFonts w:ascii="SimSun" w:eastAsia="SimSun" w:hAnsi="SimSun" w:cs="SimSun"/>
        </w:rPr>
        <w:t>J</w:t>
      </w:r>
      <w:r>
        <w:rPr>
          <w:rFonts w:ascii="SimSun" w:eastAsia="SimSun" w:hAnsi="SimSun" w:cs="SimSun"/>
        </w:rPr>
        <w:t>：笑，他们有鹅是吗？）在这边。在国内几乎很大部分生态农场他们都会养鹅，因为鹅。你在</w:t>
      </w:r>
      <w:proofErr w:type="spellStart"/>
      <w:r>
        <w:rPr>
          <w:rFonts w:ascii="SimSun" w:eastAsia="SimSun" w:hAnsi="SimSun" w:cs="SimSun"/>
        </w:rPr>
        <w:t>vancouver</w:t>
      </w:r>
      <w:proofErr w:type="spellEnd"/>
      <w:r>
        <w:rPr>
          <w:rFonts w:ascii="SimSun" w:eastAsia="SimSun" w:hAnsi="SimSun" w:cs="SimSun"/>
        </w:rPr>
        <w:t>如果能够春天的时候见着，你知道鹅很凶，因为鹅比狗看家本领还强。</w:t>
      </w:r>
    </w:p>
    <w:p w14:paraId="7C61B82F" w14:textId="77777777" w:rsidR="00B364E1" w:rsidRDefault="004E0348">
      <w:pPr>
        <w:spacing w:before="240" w:after="240"/>
        <w:rPr>
          <w:rFonts w:ascii="SimSun" w:eastAsia="SimSun" w:hAnsi="SimSun" w:cs="SimSun"/>
        </w:rPr>
      </w:pPr>
      <w:r>
        <w:rPr>
          <w:rFonts w:ascii="SimSun" w:eastAsia="SimSun" w:hAnsi="SimSun" w:cs="SimSun"/>
        </w:rPr>
        <w:t>J 59:10</w:t>
      </w:r>
      <w:r>
        <w:rPr>
          <w:rFonts w:ascii="SimSun" w:eastAsia="SimSun" w:hAnsi="SimSun" w:cs="SimSun"/>
        </w:rPr>
        <w:br/>
      </w:r>
      <w:r>
        <w:rPr>
          <w:rFonts w:ascii="SimSun" w:eastAsia="SimSun" w:hAnsi="SimSun" w:cs="SimSun"/>
        </w:rPr>
        <w:t>我知道，尤其是我在英国有看过，就真的是蛮凶的，我还蛮怕的其实。我被咬了一次</w:t>
      </w:r>
    </w:p>
    <w:p w14:paraId="7C61B830" w14:textId="77777777" w:rsidR="00B364E1" w:rsidRDefault="004E0348">
      <w:pPr>
        <w:spacing w:before="240" w:after="240"/>
        <w:rPr>
          <w:rFonts w:ascii="SimSun" w:eastAsia="SimSun" w:hAnsi="SimSun" w:cs="SimSun"/>
        </w:rPr>
      </w:pPr>
      <w:r>
        <w:rPr>
          <w:rFonts w:ascii="SimSun" w:eastAsia="SimSun" w:hAnsi="SimSun" w:cs="SimSun"/>
        </w:rPr>
        <w:t>S 59:17</w:t>
      </w:r>
      <w:r>
        <w:rPr>
          <w:rFonts w:ascii="SimSun" w:eastAsia="SimSun" w:hAnsi="SimSun" w:cs="SimSun"/>
        </w:rPr>
        <w:br/>
      </w:r>
      <w:r>
        <w:rPr>
          <w:rFonts w:ascii="SimSun" w:eastAsia="SimSun" w:hAnsi="SimSun" w:cs="SimSun"/>
        </w:rPr>
        <w:t>你被咬了一次是吗？我被咬了两次。</w:t>
      </w:r>
    </w:p>
    <w:p w14:paraId="7C61B831" w14:textId="77777777" w:rsidR="00B364E1" w:rsidRDefault="004E0348">
      <w:pPr>
        <w:spacing w:before="240" w:after="240"/>
        <w:rPr>
          <w:rFonts w:ascii="SimSun" w:eastAsia="SimSun" w:hAnsi="SimSun" w:cs="SimSun"/>
        </w:rPr>
      </w:pPr>
      <w:r>
        <w:rPr>
          <w:rFonts w:ascii="SimSun" w:eastAsia="SimSun" w:hAnsi="SimSun" w:cs="SimSun"/>
        </w:rPr>
        <w:t>J 59:24</w:t>
      </w:r>
      <w:r>
        <w:rPr>
          <w:rFonts w:ascii="SimSun" w:eastAsia="SimSun" w:hAnsi="SimSun" w:cs="SimSun"/>
        </w:rPr>
        <w:br/>
      </w:r>
      <w:r>
        <w:rPr>
          <w:rFonts w:ascii="SimSun" w:eastAsia="SimSun" w:hAnsi="SimSun" w:cs="SimSun"/>
        </w:rPr>
        <w:t>那个很可怕，很强。</w:t>
      </w:r>
    </w:p>
    <w:p w14:paraId="7C61B832" w14:textId="77777777" w:rsidR="00B364E1" w:rsidRDefault="004E0348">
      <w:pPr>
        <w:spacing w:before="240" w:after="240"/>
        <w:rPr>
          <w:rFonts w:ascii="SimSun" w:eastAsia="SimSun" w:hAnsi="SimSun" w:cs="SimSun"/>
        </w:rPr>
      </w:pPr>
      <w:r>
        <w:rPr>
          <w:rFonts w:ascii="SimSun" w:eastAsia="SimSun" w:hAnsi="SimSun" w:cs="SimSun"/>
        </w:rPr>
        <w:t>S 59:26</w:t>
      </w:r>
      <w:r>
        <w:rPr>
          <w:rFonts w:ascii="SimSun" w:eastAsia="SimSun" w:hAnsi="SimSun" w:cs="SimSun"/>
        </w:rPr>
        <w:br/>
      </w:r>
      <w:r>
        <w:rPr>
          <w:rFonts w:ascii="SimSun" w:eastAsia="SimSun" w:hAnsi="SimSun" w:cs="SimSun"/>
        </w:rPr>
        <w:t>我被欧洲燕啄过，我被欧洲燕捉过两次，然后被北美红嘴鸥啄过一次，那一次是他为了抢我手上的面包，我不给他，他生气。</w:t>
      </w:r>
    </w:p>
    <w:p w14:paraId="7C61B833" w14:textId="77777777" w:rsidR="00B364E1" w:rsidRDefault="004E0348">
      <w:pPr>
        <w:spacing w:before="240" w:after="240"/>
        <w:rPr>
          <w:rFonts w:ascii="SimSun" w:eastAsia="SimSun" w:hAnsi="SimSun" w:cs="SimSun"/>
        </w:rPr>
      </w:pPr>
      <w:r>
        <w:rPr>
          <w:rFonts w:ascii="SimSun" w:eastAsia="SimSun" w:hAnsi="SimSun" w:cs="SimSun"/>
        </w:rPr>
        <w:t>J 59:41</w:t>
      </w:r>
      <w:r>
        <w:rPr>
          <w:rFonts w:ascii="SimSun" w:eastAsia="SimSun" w:hAnsi="SimSun" w:cs="SimSun"/>
        </w:rPr>
        <w:br/>
      </w:r>
      <w:r>
        <w:rPr>
          <w:rFonts w:ascii="SimSun" w:eastAsia="SimSun" w:hAnsi="SimSun" w:cs="SimSun"/>
        </w:rPr>
        <w:t>哇，那还蛮嚣张的。还在你手上吗？</w:t>
      </w:r>
    </w:p>
    <w:p w14:paraId="7C61B834" w14:textId="77777777" w:rsidR="00B364E1" w:rsidRDefault="004E0348">
      <w:pPr>
        <w:spacing w:before="240" w:after="240"/>
        <w:rPr>
          <w:rFonts w:ascii="SimSun" w:eastAsia="SimSun" w:hAnsi="SimSun" w:cs="SimSun"/>
        </w:rPr>
      </w:pPr>
      <w:r>
        <w:rPr>
          <w:rFonts w:ascii="SimSun" w:eastAsia="SimSun" w:hAnsi="SimSun" w:cs="SimSun"/>
        </w:rPr>
        <w:lastRenderedPageBreak/>
        <w:t>S 59:44</w:t>
      </w:r>
      <w:r>
        <w:rPr>
          <w:rFonts w:ascii="SimSun" w:eastAsia="SimSun" w:hAnsi="SimSun" w:cs="SimSun"/>
        </w:rPr>
        <w:br/>
      </w:r>
      <w:r>
        <w:rPr>
          <w:rFonts w:ascii="SimSun" w:eastAsia="SimSun" w:hAnsi="SimSun" w:cs="SimSun"/>
        </w:rPr>
        <w:t>对，就在</w:t>
      </w:r>
      <w:r>
        <w:rPr>
          <w:rFonts w:ascii="SimSun" w:eastAsia="SimSun" w:hAnsi="SimSun" w:cs="SimSun"/>
        </w:rPr>
        <w:t xml:space="preserve">rose </w:t>
      </w:r>
      <w:proofErr w:type="spellStart"/>
      <w:r>
        <w:rPr>
          <w:rFonts w:ascii="SimSun" w:eastAsia="SimSun" w:hAnsi="SimSun" w:cs="SimSun"/>
        </w:rPr>
        <w:t>gardin</w:t>
      </w:r>
      <w:proofErr w:type="spellEnd"/>
      <w:r>
        <w:rPr>
          <w:rFonts w:ascii="SimSun" w:eastAsia="SimSun" w:hAnsi="SimSun" w:cs="SimSun"/>
        </w:rPr>
        <w:t>前面那个椅子上。</w:t>
      </w:r>
    </w:p>
    <w:p w14:paraId="7C61B835" w14:textId="77777777" w:rsidR="00B364E1" w:rsidRDefault="004E0348">
      <w:pPr>
        <w:spacing w:before="240" w:after="240"/>
        <w:rPr>
          <w:rFonts w:ascii="SimSun" w:eastAsia="SimSun" w:hAnsi="SimSun" w:cs="SimSun"/>
        </w:rPr>
      </w:pPr>
      <w:r>
        <w:rPr>
          <w:rFonts w:ascii="SimSun" w:eastAsia="SimSun" w:hAnsi="SimSun" w:cs="SimSun"/>
        </w:rPr>
        <w:t>J 59:51</w:t>
      </w:r>
      <w:r>
        <w:rPr>
          <w:rFonts w:ascii="SimSun" w:eastAsia="SimSun" w:hAnsi="SimSun" w:cs="SimSun"/>
        </w:rPr>
        <w:br/>
      </w:r>
      <w:r>
        <w:rPr>
          <w:rFonts w:ascii="SimSun" w:eastAsia="SimSun" w:hAnsi="SimSun" w:cs="SimSun"/>
        </w:rPr>
        <w:t>那边，对，因为那边大家都会喂，所以他们也养成习惯了，就是说，这就是我的了。</w:t>
      </w:r>
    </w:p>
    <w:p w14:paraId="7C61B836" w14:textId="77777777" w:rsidR="00B364E1" w:rsidRDefault="004E0348">
      <w:pPr>
        <w:spacing w:before="240" w:after="240"/>
        <w:rPr>
          <w:rFonts w:ascii="SimSun" w:eastAsia="SimSun" w:hAnsi="SimSun" w:cs="SimSun"/>
        </w:rPr>
      </w:pPr>
      <w:r>
        <w:rPr>
          <w:rFonts w:ascii="SimSun" w:eastAsia="SimSun" w:hAnsi="SimSun" w:cs="SimSun"/>
        </w:rPr>
        <w:t>S 01:00:00</w:t>
      </w:r>
      <w:r>
        <w:rPr>
          <w:rFonts w:ascii="SimSun" w:eastAsia="SimSun" w:hAnsi="SimSun" w:cs="SimSun"/>
        </w:rPr>
        <w:br/>
      </w:r>
      <w:r>
        <w:rPr>
          <w:rFonts w:ascii="SimSun" w:eastAsia="SimSun" w:hAnsi="SimSun" w:cs="SimSun"/>
        </w:rPr>
        <w:t>对。之前</w:t>
      </w:r>
      <w:r>
        <w:rPr>
          <w:rFonts w:ascii="SimSun" w:eastAsia="SimSun" w:hAnsi="SimSun" w:cs="SimSun"/>
        </w:rPr>
        <w:t>UBC</w:t>
      </w:r>
      <w:r>
        <w:rPr>
          <w:rFonts w:ascii="SimSun" w:eastAsia="SimSun" w:hAnsi="SimSun" w:cs="SimSun"/>
        </w:rPr>
        <w:t>还有</w:t>
      </w:r>
      <w:r>
        <w:rPr>
          <w:rFonts w:ascii="SimSun" w:eastAsia="SimSun" w:hAnsi="SimSun" w:cs="SimSun"/>
        </w:rPr>
        <w:t>coyote</w:t>
      </w:r>
      <w:r>
        <w:rPr>
          <w:rFonts w:ascii="SimSun" w:eastAsia="SimSun" w:hAnsi="SimSun" w:cs="SimSun"/>
        </w:rPr>
        <w:t>还在那漫步校园，现在也不知道跑哪去了。</w:t>
      </w:r>
    </w:p>
    <w:p w14:paraId="7C61B837" w14:textId="108E899C" w:rsidR="00B364E1" w:rsidRDefault="004E0348">
      <w:pPr>
        <w:spacing w:before="240" w:after="240"/>
        <w:rPr>
          <w:rFonts w:ascii="SimSun" w:eastAsia="SimSun" w:hAnsi="SimSun" w:cs="SimSun"/>
        </w:rPr>
      </w:pPr>
      <w:r>
        <w:rPr>
          <w:rFonts w:ascii="SimSun" w:eastAsia="SimSun" w:hAnsi="SimSun" w:cs="SimSun"/>
        </w:rPr>
        <w:t>J 01:00:05</w:t>
      </w:r>
      <w:r>
        <w:rPr>
          <w:rFonts w:ascii="SimSun" w:eastAsia="SimSun" w:hAnsi="SimSun" w:cs="SimSun"/>
        </w:rPr>
        <w:br/>
      </w:r>
      <w:r>
        <w:rPr>
          <w:rFonts w:ascii="SimSun" w:eastAsia="SimSun" w:hAnsi="SimSun" w:cs="SimSun"/>
        </w:rPr>
        <w:t>对我知道，尤其是因为我们有个朋友，</w:t>
      </w:r>
      <w:r>
        <w:rPr>
          <w:rFonts w:ascii="SimSun" w:eastAsia="SimSun" w:hAnsi="SimSun" w:cs="SimSun"/>
        </w:rPr>
        <w:t>也是</w:t>
      </w:r>
      <w:r>
        <w:rPr>
          <w:rFonts w:ascii="SimSun" w:eastAsia="SimSun" w:hAnsi="SimSun" w:cs="SimSun"/>
        </w:rPr>
        <w:t>fellow</w:t>
      </w:r>
      <w:r>
        <w:rPr>
          <w:rFonts w:ascii="SimSun" w:eastAsia="SimSun" w:hAnsi="SimSun" w:cs="SimSun"/>
        </w:rPr>
        <w:t>，我这一届的</w:t>
      </w:r>
      <w:r>
        <w:rPr>
          <w:rFonts w:ascii="SimSun" w:eastAsia="SimSun" w:hAnsi="SimSun" w:cs="SimSun"/>
        </w:rPr>
        <w:t>fellow</w:t>
      </w:r>
      <w:r>
        <w:rPr>
          <w:rFonts w:ascii="SimSun" w:eastAsia="SimSun" w:hAnsi="SimSun" w:cs="SimSun"/>
        </w:rPr>
        <w:t>他就是住</w:t>
      </w:r>
      <w:r>
        <w:rPr>
          <w:rFonts w:ascii="SimSun" w:eastAsia="SimSun" w:hAnsi="SimSun" w:cs="SimSun"/>
        </w:rPr>
        <w:t xml:space="preserve"> UBC farm</w:t>
      </w:r>
      <w:r>
        <w:rPr>
          <w:rFonts w:ascii="SimSun" w:eastAsia="SimSun" w:hAnsi="SimSun" w:cs="SimSun"/>
        </w:rPr>
        <w:t>那边，他说他有时候在外面看窗户外面都会看到，对</w:t>
      </w:r>
      <w:r>
        <w:rPr>
          <w:rFonts w:ascii="SimSun" w:eastAsia="SimSun" w:hAnsi="SimSun" w:cs="SimSun"/>
        </w:rPr>
        <w:t>coyote</w:t>
      </w:r>
      <w:r>
        <w:rPr>
          <w:rFonts w:ascii="SimSun" w:eastAsia="SimSun" w:hAnsi="SimSun" w:cs="SimSun"/>
        </w:rPr>
        <w:t>。</w:t>
      </w:r>
    </w:p>
    <w:p w14:paraId="7C61B838" w14:textId="77777777" w:rsidR="00B364E1" w:rsidRDefault="004E0348">
      <w:pPr>
        <w:spacing w:before="240" w:after="240"/>
        <w:rPr>
          <w:rFonts w:ascii="SimSun" w:eastAsia="SimSun" w:hAnsi="SimSun" w:cs="SimSun"/>
        </w:rPr>
      </w:pPr>
      <w:r>
        <w:rPr>
          <w:rFonts w:ascii="SimSun" w:eastAsia="SimSun" w:hAnsi="SimSun" w:cs="SimSun"/>
        </w:rPr>
        <w:t>S 01:00:20</w:t>
      </w:r>
      <w:r>
        <w:rPr>
          <w:rFonts w:ascii="SimSun" w:eastAsia="SimSun" w:hAnsi="SimSun" w:cs="SimSun"/>
        </w:rPr>
        <w:br/>
      </w:r>
      <w:r>
        <w:rPr>
          <w:rFonts w:ascii="SimSun" w:eastAsia="SimSun" w:hAnsi="SimSun" w:cs="SimSun"/>
        </w:rPr>
        <w:t>哦是吗，我还从来没看到过。</w:t>
      </w:r>
    </w:p>
    <w:p w14:paraId="7C61B839" w14:textId="77777777" w:rsidR="00B364E1" w:rsidRDefault="004E0348">
      <w:pPr>
        <w:spacing w:before="240" w:after="240"/>
        <w:rPr>
          <w:rFonts w:ascii="SimSun" w:eastAsia="SimSun" w:hAnsi="SimSun" w:cs="SimSun"/>
        </w:rPr>
      </w:pPr>
      <w:r>
        <w:rPr>
          <w:rFonts w:ascii="SimSun" w:eastAsia="SimSun" w:hAnsi="SimSun" w:cs="SimSun"/>
        </w:rPr>
        <w:t>J 01:00:25</w:t>
      </w:r>
      <w:r>
        <w:rPr>
          <w:rFonts w:ascii="SimSun" w:eastAsia="SimSun" w:hAnsi="SimSun" w:cs="SimSun"/>
        </w:rPr>
        <w:br/>
      </w:r>
      <w:r>
        <w:rPr>
          <w:rFonts w:ascii="SimSun" w:eastAsia="SimSun" w:hAnsi="SimSun" w:cs="SimSun"/>
        </w:rPr>
        <w:t>对真的有，而且我们有一次是去机场，机场就直接是有一个在停车场，有个</w:t>
      </w:r>
      <w:r>
        <w:rPr>
          <w:rFonts w:ascii="SimSun" w:eastAsia="SimSun" w:hAnsi="SimSun" w:cs="SimSun"/>
        </w:rPr>
        <w:t>coyote</w:t>
      </w:r>
      <w:r>
        <w:rPr>
          <w:rFonts w:ascii="SimSun" w:eastAsia="SimSun" w:hAnsi="SimSun" w:cs="SimSun"/>
        </w:rPr>
        <w:t>在那边走路，然后我们就，就停车场你知道吗？很夸张的。我觉得现在</w:t>
      </w:r>
      <w:r>
        <w:rPr>
          <w:rFonts w:ascii="SimSun" w:eastAsia="SimSun" w:hAnsi="SimSun" w:cs="SimSun"/>
        </w:rPr>
        <w:t>UBC</w:t>
      </w:r>
      <w:r>
        <w:rPr>
          <w:rFonts w:ascii="SimSun" w:eastAsia="SimSun" w:hAnsi="SimSun" w:cs="SimSun"/>
        </w:rPr>
        <w:t>，不对，</w:t>
      </w:r>
      <w:r>
        <w:rPr>
          <w:rFonts w:ascii="SimSun" w:eastAsia="SimSun" w:hAnsi="SimSun" w:cs="SimSun"/>
        </w:rPr>
        <w:t>Vancouver</w:t>
      </w:r>
      <w:r>
        <w:rPr>
          <w:rFonts w:ascii="SimSun" w:eastAsia="SimSun" w:hAnsi="SimSun" w:cs="SimSun"/>
        </w:rPr>
        <w:t>我也搞不太懂它的一个生态的方式。</w:t>
      </w:r>
    </w:p>
    <w:p w14:paraId="7C61B83A" w14:textId="77777777" w:rsidR="00B364E1" w:rsidRDefault="004E0348">
      <w:pPr>
        <w:spacing w:before="240" w:after="240"/>
        <w:rPr>
          <w:rFonts w:ascii="SimSun" w:eastAsia="SimSun" w:hAnsi="SimSun" w:cs="SimSun"/>
        </w:rPr>
      </w:pPr>
      <w:r>
        <w:rPr>
          <w:rFonts w:ascii="SimSun" w:eastAsia="SimSun" w:hAnsi="SimSun" w:cs="SimSun"/>
        </w:rPr>
        <w:t>S 01:00:45</w:t>
      </w:r>
      <w:r>
        <w:rPr>
          <w:rFonts w:ascii="SimSun" w:eastAsia="SimSun" w:hAnsi="SimSun" w:cs="SimSun"/>
        </w:rPr>
        <w:br/>
      </w:r>
      <w:r>
        <w:rPr>
          <w:rFonts w:ascii="SimSun" w:eastAsia="SimSun" w:hAnsi="SimSun" w:cs="SimSun"/>
        </w:rPr>
        <w:t>但我觉得</w:t>
      </w:r>
      <w:r>
        <w:rPr>
          <w:rFonts w:ascii="SimSun" w:eastAsia="SimSun" w:hAnsi="SimSun" w:cs="SimSun"/>
        </w:rPr>
        <w:t>coyote</w:t>
      </w:r>
      <w:r>
        <w:rPr>
          <w:rFonts w:ascii="SimSun" w:eastAsia="SimSun" w:hAnsi="SimSun" w:cs="SimSun"/>
        </w:rPr>
        <w:t>还好，如果我们看到一只北美灰狼，就可能不那么闲了。</w:t>
      </w:r>
    </w:p>
    <w:p w14:paraId="7C61B83B" w14:textId="77777777" w:rsidR="00B364E1" w:rsidRDefault="004E0348">
      <w:pPr>
        <w:spacing w:before="240" w:after="240"/>
        <w:rPr>
          <w:rFonts w:ascii="SimSun" w:eastAsia="SimSun" w:hAnsi="SimSun" w:cs="SimSun"/>
        </w:rPr>
      </w:pPr>
      <w:r>
        <w:rPr>
          <w:rFonts w:ascii="SimSun" w:eastAsia="SimSun" w:hAnsi="SimSun" w:cs="SimSun"/>
        </w:rPr>
        <w:t>J 01:00:53</w:t>
      </w:r>
      <w:r>
        <w:rPr>
          <w:rFonts w:ascii="SimSun" w:eastAsia="SimSun" w:hAnsi="SimSun" w:cs="SimSun"/>
        </w:rPr>
        <w:br/>
      </w:r>
      <w:r>
        <w:rPr>
          <w:rFonts w:ascii="SimSun" w:eastAsia="SimSun" w:hAnsi="SimSun" w:cs="SimSun"/>
        </w:rPr>
        <w:t>对了，可是也知道说现在应该有点问题了，这些对目前的一个人类还有这些野生动物的一个距离</w:t>
      </w:r>
    </w:p>
    <w:p w14:paraId="7C61B83C"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所以对，所以你说你提到生态农场是你本来就认识吗？还是那次第一次是怎么接触到，然后怎么变成常客呢？</w:t>
      </w:r>
    </w:p>
    <w:p w14:paraId="7C61B83D" w14:textId="77777777" w:rsidR="00B364E1" w:rsidRDefault="004E0348">
      <w:pPr>
        <w:spacing w:before="240" w:after="240"/>
        <w:rPr>
          <w:rFonts w:ascii="SimSun" w:eastAsia="SimSun" w:hAnsi="SimSun" w:cs="SimSun"/>
        </w:rPr>
      </w:pPr>
      <w:r>
        <w:rPr>
          <w:rFonts w:ascii="SimSun" w:eastAsia="SimSun" w:hAnsi="SimSun" w:cs="SimSun"/>
        </w:rPr>
        <w:t>S 01:01:15</w:t>
      </w:r>
      <w:r>
        <w:rPr>
          <w:rFonts w:ascii="SimSun" w:eastAsia="SimSun" w:hAnsi="SimSun" w:cs="SimSun"/>
        </w:rPr>
        <w:br/>
      </w:r>
      <w:r>
        <w:rPr>
          <w:rFonts w:ascii="SimSun" w:eastAsia="SimSun" w:hAnsi="SimSun" w:cs="SimSun"/>
        </w:rPr>
        <w:t>哦这个，这个就很很奇妙了，因为国内的，它是一个大圈子，特别是生态农户这一块，大家有一个趋势，他们抱团，因为他们现在声音比较小，所以他们抱团就一起取暖，然后互相交流经验。所以你如果作为消费者参与这个圈子，你能够关注他们，你是很好能够很方便的能够找到在地的一些，本地的一些小农的。</w:t>
      </w:r>
    </w:p>
    <w:p w14:paraId="7C61B83E"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其实你通过参与本地的小农，一个是你自己餐桌上面的吃的会很好，然后另外的话你也可以，你知道，就是你参加这一个圈子里面的农户，他们不是那种，他们都是很真诚的，真的是在做生态农业，不是那种打着幌子，然后去为了欺骗消费者，或者他自己技术不行的那种。</w:t>
      </w:r>
    </w:p>
    <w:p w14:paraId="7C61B83F" w14:textId="77777777" w:rsidR="00B364E1" w:rsidRDefault="004E0348">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就算你技术还不成熟，但是你加入这个圈子，就说明你这个人是抱着学习的态度，所以他们有些是认可自己亏本两年，他都不会去欺骗消费者，所以这个</w:t>
      </w:r>
      <w:r>
        <w:rPr>
          <w:rFonts w:ascii="SimSun" w:eastAsia="SimSun" w:hAnsi="SimSun" w:cs="SimSun"/>
        </w:rPr>
        <w:t>bond</w:t>
      </w:r>
      <w:r>
        <w:rPr>
          <w:rFonts w:ascii="SimSun" w:eastAsia="SimSun" w:hAnsi="SimSun" w:cs="SimSun"/>
        </w:rPr>
        <w:t>，</w:t>
      </w:r>
      <w:r>
        <w:rPr>
          <w:rFonts w:ascii="SimSun" w:eastAsia="SimSun" w:hAnsi="SimSun" w:cs="SimSun"/>
        </w:rPr>
        <w:t xml:space="preserve"> </w:t>
      </w:r>
      <w:r>
        <w:rPr>
          <w:rFonts w:ascii="SimSun" w:eastAsia="SimSun" w:hAnsi="SimSun" w:cs="SimSun"/>
        </w:rPr>
        <w:t>这个</w:t>
      </w:r>
      <w:r>
        <w:rPr>
          <w:rFonts w:ascii="SimSun" w:eastAsia="SimSun" w:hAnsi="SimSun" w:cs="SimSun"/>
        </w:rPr>
        <w:t>Trust relationship</w:t>
      </w:r>
      <w:r>
        <w:rPr>
          <w:rFonts w:ascii="SimSun" w:eastAsia="SimSun" w:hAnsi="SimSun" w:cs="SimSun"/>
        </w:rPr>
        <w:t>就很</w:t>
      </w:r>
      <w:r>
        <w:rPr>
          <w:rFonts w:ascii="SimSun" w:eastAsia="SimSun" w:hAnsi="SimSun" w:cs="SimSun"/>
        </w:rPr>
        <w:t>solid</w:t>
      </w:r>
      <w:r>
        <w:rPr>
          <w:rFonts w:ascii="SimSun" w:eastAsia="SimSun" w:hAnsi="SimSun" w:cs="SimSun"/>
        </w:rPr>
        <w:t>，然后我们的这些顾客，比如我作为顾客，我就很忠诚于他，他也很忠诚于我，对，所以这个就是，</w:t>
      </w:r>
      <w:r>
        <w:rPr>
          <w:rFonts w:ascii="SimSun" w:eastAsia="SimSun" w:hAnsi="SimSun" w:cs="SimSun"/>
        </w:rPr>
        <w:t xml:space="preserve"> mutual</w:t>
      </w:r>
      <w:r>
        <w:rPr>
          <w:rFonts w:ascii="SimSun" w:eastAsia="SimSun" w:hAnsi="SimSun" w:cs="SimSun"/>
        </w:rPr>
        <w:t>就很棒，然后另外的话就是在这个圈子里面，然后你如果，它生态农业的圈子还可以</w:t>
      </w:r>
      <w:r>
        <w:rPr>
          <w:rFonts w:ascii="SimSun" w:eastAsia="SimSun" w:hAnsi="SimSun" w:cs="SimSun"/>
        </w:rPr>
        <w:t>reach out</w:t>
      </w:r>
      <w:r>
        <w:rPr>
          <w:rFonts w:ascii="SimSun" w:eastAsia="SimSun" w:hAnsi="SimSun" w:cs="SimSun"/>
        </w:rPr>
        <w:t>，去不同的其他的圈子，比如说公益圈，比如环保的，搞环保的，搞艺术的，然后有些音乐的这些，他们如果去外延的话，你如果参加其他的这些圈子，你也可以接触到这些，所以你也可以接受到这些。</w:t>
      </w:r>
    </w:p>
    <w:p w14:paraId="7C61B840" w14:textId="77777777" w:rsidR="00B364E1" w:rsidRDefault="004E0348">
      <w:pPr>
        <w:spacing w:before="240" w:after="240"/>
        <w:rPr>
          <w:rFonts w:ascii="SimSun" w:eastAsia="SimSun" w:hAnsi="SimSun" w:cs="SimSun"/>
        </w:rPr>
      </w:pPr>
      <w:r>
        <w:rPr>
          <w:rFonts w:ascii="SimSun" w:eastAsia="SimSun" w:hAnsi="SimSun" w:cs="SimSun"/>
        </w:rPr>
        <w:t>J 01:03:21</w:t>
      </w:r>
      <w:r>
        <w:rPr>
          <w:rFonts w:ascii="SimSun" w:eastAsia="SimSun" w:hAnsi="SimSun" w:cs="SimSun"/>
        </w:rPr>
        <w:br/>
      </w:r>
      <w:r>
        <w:rPr>
          <w:rFonts w:ascii="SimSun" w:eastAsia="SimSun" w:hAnsi="SimSun" w:cs="SimSun"/>
        </w:rPr>
        <w:t>他这样的圈子是怎么样子成立，或者它到底是怎么样子的一个运作模式，是像微信群吗？还是什么？</w:t>
      </w:r>
    </w:p>
    <w:p w14:paraId="7C61B841" w14:textId="77777777" w:rsidR="00B364E1" w:rsidRDefault="004E0348">
      <w:pPr>
        <w:spacing w:before="240" w:after="240"/>
        <w:rPr>
          <w:rFonts w:ascii="SimSun" w:eastAsia="SimSun" w:hAnsi="SimSun" w:cs="SimSun"/>
        </w:rPr>
      </w:pPr>
      <w:r>
        <w:rPr>
          <w:rFonts w:ascii="SimSun" w:eastAsia="SimSun" w:hAnsi="SimSun" w:cs="SimSun"/>
        </w:rPr>
        <w:t>S 01:03:31</w:t>
      </w:r>
      <w:r>
        <w:rPr>
          <w:rFonts w:ascii="SimSun" w:eastAsia="SimSun" w:hAnsi="SimSun" w:cs="SimSun"/>
        </w:rPr>
        <w:br/>
      </w:r>
      <w:r>
        <w:rPr>
          <w:rFonts w:ascii="SimSun" w:eastAsia="SimSun" w:hAnsi="SimSun" w:cs="SimSun"/>
        </w:rPr>
        <w:t>你如果说社交媒体的话，现在微信肯定是一个大头，但是现在比较新奇的，比如说像抖音啊快手啊，这些短视频平台，他们更多是在做自媒体，所以自媒体方面的话他们相当于各做各的，但微信上面它相当于是。微信也是各做各的，每个人有自己的公众号或者自己的顾客群，或者自己的视频号，但是他们也有，比如说，像我之前工作的那个农夫市集，我们作为市集的这个组织者，我们就会去号召一批符合我们市集理念的生态朋友，然后我们还会去兼顾它的产品的类别，比如说卖肉的、卖蛋、卖菜的、卖水果的，我们都是把它，跟全国各种搜，搜集，然后他如果能来现场，我们当时在北京，他如果能来现场摆摊就最好，他们如果不能来现场摆摊，然后我们就代卖他的产品，我们帮他宣传，这样的话我们的市集的顾客也能够接受到这些在全国各地，他们可能根本就没听说过，但因为我们市集给他做了一个背书，然后我们消费者也相信我们市集就相信我们推荐的这些农户，然后他就能够接触到。</w:t>
      </w:r>
    </w:p>
    <w:p w14:paraId="7C61B842"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然后另外的包括行业内的一些组织，比如说协会，比如像国内比较大的，我主要是在生态农业这边，就像蛋鸡协会那些就不说。这个就是生态农业这边，比如说有一些</w:t>
      </w:r>
      <w:r>
        <w:rPr>
          <w:rFonts w:ascii="SimSun" w:eastAsia="SimSun" w:hAnsi="SimSun" w:cs="SimSun"/>
        </w:rPr>
        <w:t>CSA</w:t>
      </w:r>
      <w:r>
        <w:rPr>
          <w:rFonts w:ascii="SimSun" w:eastAsia="SimSun" w:hAnsi="SimSun" w:cs="SimSun"/>
        </w:rPr>
        <w:t>就是</w:t>
      </w:r>
      <w:r>
        <w:rPr>
          <w:rFonts w:ascii="SimSun" w:eastAsia="SimSun" w:hAnsi="SimSun" w:cs="SimSun"/>
        </w:rPr>
        <w:t>community supportive of agriculture</w:t>
      </w:r>
      <w:r>
        <w:rPr>
          <w:rFonts w:ascii="SimSun" w:eastAsia="SimSun" w:hAnsi="SimSun" w:cs="SimSun"/>
        </w:rPr>
        <w:t>。社区支持农业。这个就在英国，还是在西方，我忘了是在哪发起的，应该是在美国还是英国那边，然后引入到中国，然后中国就改良了一下，做出了这个。</w:t>
      </w:r>
    </w:p>
    <w:p w14:paraId="7C61B843"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对，那个是一个整个就可以说是国内的国际性组织，它跟国外的交流比较多，那个相对来说，对于农户来说是一个，一个比较上升，一个拔高的渠道，就是说本来这些小农户它是在。哦，我还没讲市集，他如果组织，我号召这一批农户，然后我们平时会组织一些活动，然后一些探访，然后召集一些消费者去拜访农户，然后我们甚至是做出了一些有别于现在有机认证的我们自己的一套认证系统。然后。</w:t>
      </w:r>
    </w:p>
    <w:p w14:paraId="7C61B844"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这些就比较在地化本土化，相对是小而精的，然后农户在互相交流的过程当中，他们每周</w:t>
      </w:r>
      <w:r>
        <w:rPr>
          <w:rFonts w:ascii="SimSun" w:eastAsia="SimSun" w:hAnsi="SimSun" w:cs="SimSun"/>
        </w:rPr>
        <w:lastRenderedPageBreak/>
        <w:t>末来摆摊，他们互相交流经验，然后他们有些去考察，然后还带着他们全国从北到南搞个自驾游，自驾之后我们就全国各地去考察，这些就很棒，然后农户互相就建立了联系，然后我们还会邀请当地的消费者来参与我们的调查。比如说我们一路一路向南，可能消费者就跟我们这一段，然后我们跑到另一个省，那一个省的消费者再跟我们一起，所以这个就是一个很好，但这个相对于是农户之间的交流。而更拔高一点的，比如说我刚刚说社区支持农业</w:t>
      </w:r>
      <w:r>
        <w:rPr>
          <w:rFonts w:ascii="SimSun" w:eastAsia="SimSun" w:hAnsi="SimSun" w:cs="SimSun"/>
        </w:rPr>
        <w:t>CSA</w:t>
      </w:r>
      <w:r>
        <w:rPr>
          <w:rFonts w:ascii="SimSun" w:eastAsia="SimSun" w:hAnsi="SimSun" w:cs="SimSun"/>
        </w:rPr>
        <w:t>的组织，他们背景比较强大，它是中央的叫温铁军的一个领导，他是先扛大旗的，所以他能够拿到很多政府方面的资源。</w:t>
      </w:r>
    </w:p>
    <w:p w14:paraId="7C61B845"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他各种国际方面交流的这个机会也很多，然后它下面是打通了学术、政府，还有国际交流的整个渠道。对于，然后还有很多国内的各种小农户就能加入它联盟，然后加入联盟，你作为小农户，你就有机会接触到其他的这些资源。然后你作为，联盟的话，他也非常欢迎消费者来接触他们，然后消费者就包括了普通老百姓，然后也还有一定叫</w:t>
      </w:r>
      <w:r>
        <w:rPr>
          <w:rFonts w:ascii="SimSun" w:eastAsia="SimSun" w:hAnsi="SimSun" w:cs="SimSun"/>
        </w:rPr>
        <w:t>KOL</w:t>
      </w:r>
      <w:r>
        <w:rPr>
          <w:rFonts w:ascii="SimSun" w:eastAsia="SimSun" w:hAnsi="SimSun" w:cs="SimSun"/>
        </w:rPr>
        <w:t>，就</w:t>
      </w:r>
      <w:r>
        <w:rPr>
          <w:rFonts w:ascii="SimSun" w:eastAsia="SimSun" w:hAnsi="SimSun" w:cs="SimSun"/>
        </w:rPr>
        <w:t xml:space="preserve">Kep opinion leader </w:t>
      </w:r>
      <w:r>
        <w:rPr>
          <w:rFonts w:ascii="SimSun" w:eastAsia="SimSun" w:hAnsi="SimSun" w:cs="SimSun"/>
        </w:rPr>
        <w:t>。然后他们可以。</w:t>
      </w:r>
    </w:p>
    <w:p w14:paraId="7C61B846" w14:textId="77777777" w:rsidR="00B364E1" w:rsidRDefault="004E0348">
      <w:pPr>
        <w:spacing w:before="240" w:after="240"/>
        <w:rPr>
          <w:rFonts w:ascii="SimSun" w:eastAsia="SimSun" w:hAnsi="SimSun" w:cs="SimSun"/>
        </w:rPr>
      </w:pPr>
      <w:r>
        <w:rPr>
          <w:rFonts w:ascii="SimSun" w:eastAsia="SimSun" w:hAnsi="SimSun" w:cs="SimSun"/>
        </w:rPr>
        <w:t>J 01:08:15</w:t>
      </w:r>
      <w:r>
        <w:rPr>
          <w:rFonts w:ascii="SimSun" w:eastAsia="SimSun" w:hAnsi="SimSun" w:cs="SimSun"/>
        </w:rPr>
        <w:br/>
      </w:r>
      <w:r>
        <w:rPr>
          <w:rFonts w:ascii="SimSun" w:eastAsia="SimSun" w:hAnsi="SimSun" w:cs="SimSun"/>
        </w:rPr>
        <w:t>在他们自己的自媒体上面。</w:t>
      </w:r>
    </w:p>
    <w:p w14:paraId="7C61B847" w14:textId="77777777" w:rsidR="00B364E1" w:rsidRDefault="004E0348">
      <w:pPr>
        <w:spacing w:before="240" w:after="240"/>
        <w:rPr>
          <w:rFonts w:ascii="SimSun" w:eastAsia="SimSun" w:hAnsi="SimSun" w:cs="SimSun"/>
        </w:rPr>
      </w:pPr>
      <w:r>
        <w:rPr>
          <w:rFonts w:ascii="SimSun" w:eastAsia="SimSun" w:hAnsi="SimSun" w:cs="SimSun"/>
        </w:rPr>
        <w:t>S 01:08:17</w:t>
      </w:r>
      <w:r>
        <w:rPr>
          <w:rFonts w:ascii="SimSun" w:eastAsia="SimSun" w:hAnsi="SimSun" w:cs="SimSun"/>
        </w:rPr>
        <w:br/>
      </w:r>
      <w:r>
        <w:rPr>
          <w:rFonts w:ascii="SimSun" w:eastAsia="SimSun" w:hAnsi="SimSun" w:cs="SimSun"/>
        </w:rPr>
        <w:t>大家都一起去，所以这也是一个渠道，对，所以对我来说的话，相对的我接触这方面比较多，然后因为我之前也是在这个行业里面算是行业内之一，所以我这方面资源比较多，我相对的就，比较少的去考虑超市里面是否有非笼养鸡或者超市里面的一些有机的鸡蛋，因为我已经有那些资源了，而且是我能够，我相信这个盟友，然后我也去做了很多第三方检测的，这样我相信他，我就直接从这，我就相对少的去超市里看</w:t>
      </w:r>
    </w:p>
    <w:p w14:paraId="7C61B848" w14:textId="77777777" w:rsidR="00B364E1" w:rsidRDefault="004E0348">
      <w:pPr>
        <w:spacing w:before="240" w:after="240"/>
        <w:rPr>
          <w:rFonts w:ascii="SimSun" w:eastAsia="SimSun" w:hAnsi="SimSun" w:cs="SimSun"/>
        </w:rPr>
      </w:pPr>
      <w:r>
        <w:rPr>
          <w:rFonts w:ascii="SimSun" w:eastAsia="SimSun" w:hAnsi="SimSun" w:cs="SimSun"/>
        </w:rPr>
        <w:t>J 01:09:00</w:t>
      </w:r>
      <w:r>
        <w:rPr>
          <w:rFonts w:ascii="SimSun" w:eastAsia="SimSun" w:hAnsi="SimSun" w:cs="SimSun"/>
        </w:rPr>
        <w:br/>
      </w:r>
      <w:r>
        <w:rPr>
          <w:rFonts w:ascii="SimSun" w:eastAsia="SimSun" w:hAnsi="SimSun" w:cs="SimSun"/>
        </w:rPr>
        <w:t>所以你们这些市集就是，这些农户的产品，都是通过像市集的模式去，或者是他们自己抱团的模式去给交接给消费者是吗？不会说把它给入境，就是弄到，那种超市，或者是电商。</w:t>
      </w:r>
    </w:p>
    <w:p w14:paraId="7C61B849" w14:textId="77777777" w:rsidR="00B364E1" w:rsidRDefault="004E0348">
      <w:pPr>
        <w:spacing w:before="240" w:after="240"/>
        <w:rPr>
          <w:rFonts w:ascii="SimSun" w:eastAsia="SimSun" w:hAnsi="SimSun" w:cs="SimSun"/>
        </w:rPr>
      </w:pPr>
      <w:r>
        <w:rPr>
          <w:rFonts w:ascii="SimSun" w:eastAsia="SimSun" w:hAnsi="SimSun" w:cs="SimSun"/>
        </w:rPr>
        <w:t>S 01:09:18</w:t>
      </w:r>
      <w:r>
        <w:rPr>
          <w:rFonts w:ascii="SimSun" w:eastAsia="SimSun" w:hAnsi="SimSun" w:cs="SimSun"/>
        </w:rPr>
        <w:br/>
      </w:r>
      <w:r>
        <w:rPr>
          <w:rFonts w:ascii="SimSun" w:eastAsia="SimSun" w:hAnsi="SimSun" w:cs="SimSun"/>
        </w:rPr>
        <w:t>有，也有。看农户的规模是怎么样。比如说如果农户他是做这种种养结合的，然后他是做家庭农场那种，它规模不大，他可能也就养了一二十只鸡，他每天产蛋量不大。那种，他每每周来赶集的时候，他就是存了那么</w:t>
      </w:r>
      <w:r>
        <w:rPr>
          <w:rFonts w:ascii="SimSun" w:eastAsia="SimSun" w:hAnsi="SimSun" w:cs="SimSun"/>
        </w:rPr>
        <w:t>5</w:t>
      </w:r>
      <w:r>
        <w:rPr>
          <w:rFonts w:ascii="SimSun" w:eastAsia="SimSun" w:hAnsi="SimSun" w:cs="SimSun"/>
        </w:rPr>
        <w:t>天下的蛋，他一次就卖。他如果稍微量大一点的话，比如说可能养了</w:t>
      </w:r>
      <w:r>
        <w:rPr>
          <w:rFonts w:ascii="SimSun" w:eastAsia="SimSun" w:hAnsi="SimSun" w:cs="SimSun"/>
        </w:rPr>
        <w:t>100</w:t>
      </w:r>
      <w:r>
        <w:rPr>
          <w:rFonts w:ascii="SimSun" w:eastAsia="SimSun" w:hAnsi="SimSun" w:cs="SimSun"/>
        </w:rPr>
        <w:t>只鸡，他就可以配送给他的会员，他的会员就相当于是每周你定时，定量的给他送，然后每一次送可能就是</w:t>
      </w:r>
      <w:r>
        <w:rPr>
          <w:rFonts w:ascii="SimSun" w:eastAsia="SimSun" w:hAnsi="SimSun" w:cs="SimSun"/>
        </w:rPr>
        <w:t>24</w:t>
      </w:r>
      <w:r>
        <w:rPr>
          <w:rFonts w:ascii="SimSun" w:eastAsia="SimSun" w:hAnsi="SimSun" w:cs="SimSun"/>
        </w:rPr>
        <w:t>颗蛋或者</w:t>
      </w:r>
      <w:r>
        <w:rPr>
          <w:rFonts w:ascii="SimSun" w:eastAsia="SimSun" w:hAnsi="SimSun" w:cs="SimSun"/>
        </w:rPr>
        <w:t>12</w:t>
      </w:r>
      <w:r>
        <w:rPr>
          <w:rFonts w:ascii="SimSun" w:eastAsia="SimSun" w:hAnsi="SimSun" w:cs="SimSun"/>
        </w:rPr>
        <w:t>颗蛋，看顾客的需求。</w:t>
      </w:r>
    </w:p>
    <w:p w14:paraId="7C61B84A"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你量稍微再大一点，比如说有些专门我专门就做鸡蛋的，就做这种散养鸡的，他可能就是，我除了供我的会员，或者然后加上市集摆摊，我还有固定的销售渠道，包括比如说市集它有固定的销售，就市集除了摆摊以外，它还有固定的商店。就那种小的那种，小的那种商店，就专门卖农友的各种的，所以不限于周末，那个时候他就可以把他的货进到商店里面去，然后另外在这个圈子里，还有很多的比如说有机餐厅，然后我们生态餐厅或者一些高档餐厅，或者一些比较小众一点的这种</w:t>
      </w:r>
      <w:r>
        <w:rPr>
          <w:rFonts w:ascii="SimSun" w:eastAsia="SimSun" w:hAnsi="SimSun" w:cs="SimSun"/>
        </w:rPr>
        <w:t>cafe</w:t>
      </w:r>
      <w:r>
        <w:rPr>
          <w:rFonts w:ascii="SimSun" w:eastAsia="SimSun" w:hAnsi="SimSun" w:cs="SimSun"/>
        </w:rPr>
        <w:t>啊，或者是那种。或者是比如说一些</w:t>
      </w:r>
      <w:r>
        <w:rPr>
          <w:rFonts w:ascii="SimSun" w:eastAsia="SimSun" w:hAnsi="SimSun" w:cs="SimSun"/>
        </w:rPr>
        <w:lastRenderedPageBreak/>
        <w:t>团建，团餐，他们都可以去对接这些对于鸡蛋品质有要求的销售渠道，有固定的，也有临时的，所以看他们能够找到多少资源，他们就能够对接。</w:t>
      </w:r>
    </w:p>
    <w:p w14:paraId="7C61B84B"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然后他们的规模也随着他们的渠道而调整。还有另外这个政策方面也是很重要的一个。之前北京，很好，做种养结合，还蛮多的。之前我在的，</w:t>
      </w:r>
      <w:r>
        <w:rPr>
          <w:rFonts w:ascii="SimSun" w:eastAsia="SimSun" w:hAnsi="SimSun" w:cs="SimSun"/>
        </w:rPr>
        <w:t>2018</w:t>
      </w:r>
      <w:r>
        <w:rPr>
          <w:rFonts w:ascii="SimSun" w:eastAsia="SimSun" w:hAnsi="SimSun" w:cs="SimSun"/>
        </w:rPr>
        <w:t>年吧，当时我就，某一天晚上，我就接到农，好几个农户给我打电话说，帮忙能不能协调一下转移一下猪。很急，因为那天政府突然下令，就是说北京周边不能，就是一刀切，就是这种散养型的家庭式的小型的这种养殖场，全部都不能要了。</w:t>
      </w:r>
    </w:p>
    <w:p w14:paraId="7C61B84C"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现在跟那个荷兰现在农民罢工有点像。荷兰现在不是说奶牛场什么牧场，他为了减那个碳，就减那个碳排放，就是要一刀切。但其实很多有机的牧场，他那个算法就不一样，其实我讲这个奶牛我还给这个温室效应。</w:t>
      </w:r>
    </w:p>
    <w:p w14:paraId="7C61B84D" w14:textId="77777777" w:rsidR="00B364E1" w:rsidRDefault="004E0348">
      <w:pPr>
        <w:spacing w:before="240" w:after="240"/>
        <w:rPr>
          <w:rFonts w:ascii="SimSun" w:eastAsia="SimSun" w:hAnsi="SimSun" w:cs="SimSun"/>
        </w:rPr>
      </w:pPr>
      <w:r>
        <w:rPr>
          <w:rFonts w:ascii="SimSun" w:eastAsia="SimSun" w:hAnsi="SimSun" w:cs="SimSun"/>
        </w:rPr>
        <w:t>J 01:12:36</w:t>
      </w:r>
      <w:r>
        <w:rPr>
          <w:rFonts w:ascii="SimSun" w:eastAsia="SimSun" w:hAnsi="SimSun" w:cs="SimSun"/>
        </w:rPr>
        <w:br/>
      </w:r>
      <w:r>
        <w:rPr>
          <w:rFonts w:ascii="SimSun" w:eastAsia="SimSun" w:hAnsi="SimSun" w:cs="SimSun"/>
        </w:rPr>
        <w:t>对把那个要锁进地里对吧？现在很多人也在讨论这个问题，对。</w:t>
      </w:r>
    </w:p>
    <w:p w14:paraId="7C61B84E" w14:textId="77777777" w:rsidR="00B364E1" w:rsidRDefault="004E0348">
      <w:pPr>
        <w:spacing w:before="240" w:after="240"/>
        <w:rPr>
          <w:rFonts w:ascii="SimSun" w:eastAsia="SimSun" w:hAnsi="SimSun" w:cs="SimSun"/>
        </w:rPr>
      </w:pPr>
      <w:r>
        <w:rPr>
          <w:rFonts w:ascii="SimSun" w:eastAsia="SimSun" w:hAnsi="SimSun" w:cs="SimSun"/>
        </w:rPr>
        <w:t>S 01:12:43</w:t>
      </w:r>
      <w:r>
        <w:rPr>
          <w:rFonts w:ascii="SimSun" w:eastAsia="SimSun" w:hAnsi="SimSun" w:cs="SimSun"/>
        </w:rPr>
        <w:br/>
      </w:r>
      <w:r>
        <w:rPr>
          <w:rFonts w:ascii="SimSun" w:eastAsia="SimSun" w:hAnsi="SimSun" w:cs="SimSun"/>
        </w:rPr>
        <w:t>对，政府不管，他就一刀切，然后你如果今天晚上你不给搞，明天突击来检查，发现你有养，第一个罚款，第二个猪直接就掩埋了。</w:t>
      </w:r>
    </w:p>
    <w:p w14:paraId="7C61B84F" w14:textId="77777777" w:rsidR="00B364E1" w:rsidRDefault="004E0348">
      <w:pPr>
        <w:spacing w:before="240" w:after="240"/>
        <w:rPr>
          <w:rFonts w:ascii="SimSun" w:eastAsia="SimSun" w:hAnsi="SimSun" w:cs="SimSun"/>
        </w:rPr>
      </w:pPr>
      <w:r>
        <w:rPr>
          <w:rFonts w:ascii="SimSun" w:eastAsia="SimSun" w:hAnsi="SimSun" w:cs="SimSun"/>
        </w:rPr>
        <w:t>J 01:12:55</w:t>
      </w:r>
      <w:r>
        <w:rPr>
          <w:rFonts w:ascii="SimSun" w:eastAsia="SimSun" w:hAnsi="SimSun" w:cs="SimSun"/>
        </w:rPr>
        <w:br/>
      </w:r>
      <w:r>
        <w:rPr>
          <w:rFonts w:ascii="SimSun" w:eastAsia="SimSun" w:hAnsi="SimSun" w:cs="SimSun"/>
        </w:rPr>
        <w:t>一天的时间啊？</w:t>
      </w:r>
    </w:p>
    <w:p w14:paraId="7C61B850" w14:textId="77777777" w:rsidR="00B364E1" w:rsidRDefault="004E0348">
      <w:pPr>
        <w:spacing w:before="240" w:after="240"/>
        <w:rPr>
          <w:rFonts w:ascii="SimSun" w:eastAsia="SimSun" w:hAnsi="SimSun" w:cs="SimSun"/>
        </w:rPr>
      </w:pPr>
      <w:r>
        <w:rPr>
          <w:rFonts w:ascii="SimSun" w:eastAsia="SimSun" w:hAnsi="SimSun" w:cs="SimSun"/>
        </w:rPr>
        <w:t>S 01:12:59</w:t>
      </w:r>
      <w:r>
        <w:rPr>
          <w:rFonts w:ascii="SimSun" w:eastAsia="SimSun" w:hAnsi="SimSun" w:cs="SimSun"/>
        </w:rPr>
        <w:br/>
      </w:r>
      <w:r>
        <w:rPr>
          <w:rFonts w:ascii="SimSun" w:eastAsia="SimSun" w:hAnsi="SimSun" w:cs="SimSun"/>
        </w:rPr>
        <w:t>不同，是这样，他那个声明放的时间比较长。但是它，声明一般人你都不知道，他就放在自己网页上，他又不宣传谁知道啊，然后然后突然，当他是中央市政府发的文件，然后你下去到每一个区或者每一个镇，他自己当地的政府要去执行，当地政府我就给你说我明天就来检查你，结果那天晚上我们就凌晨包卡车转移猪，转移鸡，然后弄到，把北京迁到河北去。然后很多农户都干不下去了，就因为这个事情。</w:t>
      </w:r>
    </w:p>
    <w:p w14:paraId="7C61B851" w14:textId="77777777" w:rsidR="00B364E1" w:rsidRDefault="004E0348">
      <w:pPr>
        <w:spacing w:before="240" w:after="240"/>
        <w:rPr>
          <w:rFonts w:ascii="SimSun" w:eastAsia="SimSun" w:hAnsi="SimSun" w:cs="SimSun"/>
        </w:rPr>
      </w:pPr>
      <w:r>
        <w:rPr>
          <w:rFonts w:ascii="SimSun" w:eastAsia="SimSun" w:hAnsi="SimSun" w:cs="SimSun"/>
        </w:rPr>
        <w:t>J 01:13:47</w:t>
      </w:r>
      <w:r>
        <w:rPr>
          <w:rFonts w:ascii="SimSun" w:eastAsia="SimSun" w:hAnsi="SimSun" w:cs="SimSun"/>
        </w:rPr>
        <w:br/>
      </w:r>
      <w:r>
        <w:rPr>
          <w:rFonts w:ascii="SimSun" w:eastAsia="SimSun" w:hAnsi="SimSun" w:cs="SimSun"/>
        </w:rPr>
        <w:t>这些农户怎么办？那些转移的话，把它给放到其他的送给其他的农场还是怎么样？</w:t>
      </w:r>
    </w:p>
    <w:p w14:paraId="7C61B852" w14:textId="77777777" w:rsidR="00B364E1" w:rsidRDefault="004E0348">
      <w:pPr>
        <w:spacing w:before="240" w:after="240"/>
        <w:rPr>
          <w:rFonts w:ascii="SimSun" w:eastAsia="SimSun" w:hAnsi="SimSun" w:cs="SimSun"/>
        </w:rPr>
      </w:pPr>
      <w:r>
        <w:rPr>
          <w:rFonts w:ascii="SimSun" w:eastAsia="SimSun" w:hAnsi="SimSun" w:cs="SimSun"/>
        </w:rPr>
        <w:t>S 01:13:56</w:t>
      </w:r>
      <w:r>
        <w:rPr>
          <w:rFonts w:ascii="SimSun" w:eastAsia="SimSun" w:hAnsi="SimSun" w:cs="SimSun"/>
        </w:rPr>
        <w:br/>
      </w:r>
      <w:r>
        <w:rPr>
          <w:rFonts w:ascii="SimSun" w:eastAsia="SimSun" w:hAnsi="SimSun" w:cs="SimSun"/>
        </w:rPr>
        <w:t>转是这样，就有些农场，有些农户就干脆不做，他如果是种养结合，他就干脆不养了，他就只管种，他的养殖的那一部分，比如说肥料这种，本来他做得很好的这种循环就打破了，然后他就从外面买有机肥，但外面买有些肥。这不是增加成本吗？然后而且肥料，说是买的有机肥都是，比如说马场或者猪场他那些粪，你那些粪里面又有很多重金属，然后（</w:t>
      </w:r>
      <w:r>
        <w:rPr>
          <w:rFonts w:ascii="SimSun" w:eastAsia="SimSun" w:hAnsi="SimSun" w:cs="SimSun"/>
        </w:rPr>
        <w:t>J</w:t>
      </w:r>
      <w:r>
        <w:rPr>
          <w:rFonts w:ascii="SimSun" w:eastAsia="SimSun" w:hAnsi="SimSun" w:cs="SimSun"/>
        </w:rPr>
        <w:t>：不是有机的了）兽药、抗生素，你这个投到土地里面你那土还能行吗，所以这个是个很大的问题。</w:t>
      </w:r>
    </w:p>
    <w:p w14:paraId="7C61B853" w14:textId="77777777" w:rsidR="00B364E1" w:rsidRDefault="004E0348">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然后要么就是有些农户他比较有先见之明，他就相当于你鸡蛋不能放在同一个篮子里面，他把这个鸡蛋，不是把鸡蛋，他把他就提前在不同地方有不同的基地。他就北京这有一块，然后河北那有一块，然后就种不同的东西，你北京出事了，我就把这个转移到河北里面。</w:t>
      </w:r>
    </w:p>
    <w:p w14:paraId="7C61B854"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就有这种。对，然后有一些就直接就是，像我认识的一户做的特别好，他祖传三代养鸡，爷爷是鸡场技术员，爸爸是搞集约化笼养鸡的，他的儿子是搞，把跟着他爸一起干散养，林下散养生态养殖系统，就因为这个事现在就不干了就干不了，他直接就退出这个行业。很可惜，他们是专门做。</w:t>
      </w:r>
    </w:p>
    <w:p w14:paraId="7C61B855" w14:textId="77777777" w:rsidR="00B364E1" w:rsidRDefault="004E0348">
      <w:pPr>
        <w:spacing w:before="240" w:after="240"/>
        <w:rPr>
          <w:rFonts w:ascii="SimSun" w:eastAsia="SimSun" w:hAnsi="SimSun" w:cs="SimSun"/>
        </w:rPr>
      </w:pPr>
      <w:r>
        <w:rPr>
          <w:rFonts w:ascii="SimSun" w:eastAsia="SimSun" w:hAnsi="SimSun" w:cs="SimSun"/>
        </w:rPr>
        <w:t>J 01:15:48</w:t>
      </w:r>
      <w:r>
        <w:rPr>
          <w:rFonts w:ascii="SimSun" w:eastAsia="SimSun" w:hAnsi="SimSun" w:cs="SimSun"/>
        </w:rPr>
        <w:br/>
      </w:r>
      <w:r>
        <w:rPr>
          <w:rFonts w:ascii="SimSun" w:eastAsia="SimSun" w:hAnsi="SimSun" w:cs="SimSun"/>
        </w:rPr>
        <w:t>三代，你看想想看文化传承，他们的一个累积，全部累计到现在的阶段，然后就没有了。（</w:t>
      </w:r>
      <w:r>
        <w:rPr>
          <w:rFonts w:ascii="SimSun" w:eastAsia="SimSun" w:hAnsi="SimSun" w:cs="SimSun"/>
        </w:rPr>
        <w:t>S</w:t>
      </w:r>
      <w:r>
        <w:rPr>
          <w:rFonts w:ascii="SimSun" w:eastAsia="SimSun" w:hAnsi="SimSun" w:cs="SimSun"/>
        </w:rPr>
        <w:t>：对的）真的也蛮，对蛮困难的，所以现在政策下来要移到比较，其他地方去了，就只能这样子，你的市集有没有很大的影响，关于说就是因为全部的农民都已经受到影响了。</w:t>
      </w:r>
    </w:p>
    <w:p w14:paraId="7C61B856" w14:textId="77777777" w:rsidR="00B364E1" w:rsidRDefault="004E0348">
      <w:pPr>
        <w:spacing w:before="240" w:after="240"/>
        <w:rPr>
          <w:rFonts w:ascii="SimSun" w:eastAsia="SimSun" w:hAnsi="SimSun" w:cs="SimSun"/>
        </w:rPr>
      </w:pPr>
      <w:r>
        <w:rPr>
          <w:rFonts w:ascii="SimSun" w:eastAsia="SimSun" w:hAnsi="SimSun" w:cs="SimSun"/>
        </w:rPr>
        <w:t>S 01:16:16</w:t>
      </w:r>
      <w:r>
        <w:rPr>
          <w:rFonts w:ascii="SimSun" w:eastAsia="SimSun" w:hAnsi="SimSun" w:cs="SimSun"/>
        </w:rPr>
        <w:br/>
      </w:r>
      <w:r>
        <w:rPr>
          <w:rFonts w:ascii="SimSun" w:eastAsia="SimSun" w:hAnsi="SimSun" w:cs="SimSun"/>
        </w:rPr>
        <w:t>有小部分影响，但是其实影响当时不算大。对于市集来说不算大，因为本来我们在选品的时候就已经考虑到了产品的多样性，然后我们也去权衡了，尽量去规避风险。然后你做了多样性之后，部分农场因为，这是因为这个事受影响了，他还有其他产品。比如说他没鸡蛋，他还有其他的，然后那个菜什么的。对，然后我们是，当时市集卖猪肉的，他没有受到这个影响。对，他们那边还挺好，所以还好。对，但消费者，消费者关于这个事儿还是还蛮关注的。有点可惜。</w:t>
      </w:r>
    </w:p>
    <w:p w14:paraId="7C61B857"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对，因为这样一来的话，你相当于是你本来，相当于是我住在这个城市里面，我郊区查得到，我当天就可以给你送到这个，送到家里他是新鲜蛋，但是那个这样一来的话，那就可能得从比较远的地方给寄过来了，然后物流成本增加了，然后你的这个中间的耗损也可能增加了。对，然后另外的一个比较大的，你可能本来你买的这个养鸡的农户，你是认识。现在你就没有办法认识他，你就最多就是在网上面知道他信息，然后你相信他。这个连接就是相对就变弱。</w:t>
      </w:r>
    </w:p>
    <w:p w14:paraId="7C61B858" w14:textId="77777777" w:rsidR="00B364E1" w:rsidRDefault="004E0348">
      <w:pPr>
        <w:spacing w:before="240" w:after="240"/>
        <w:rPr>
          <w:rFonts w:ascii="SimSun" w:eastAsia="SimSun" w:hAnsi="SimSun" w:cs="SimSun"/>
        </w:rPr>
      </w:pPr>
      <w:r>
        <w:rPr>
          <w:rFonts w:ascii="SimSun" w:eastAsia="SimSun" w:hAnsi="SimSun" w:cs="SimSun"/>
        </w:rPr>
        <w:t>J 01:18:00</w:t>
      </w:r>
      <w:r>
        <w:rPr>
          <w:rFonts w:ascii="SimSun" w:eastAsia="SimSun" w:hAnsi="SimSun" w:cs="SimSun"/>
        </w:rPr>
        <w:br/>
      </w:r>
      <w:r>
        <w:rPr>
          <w:rFonts w:ascii="SimSun" w:eastAsia="SimSun" w:hAnsi="SimSun" w:cs="SimSun"/>
        </w:rPr>
        <w:t>其实市集不是也算是一个连接的方式吗？我觉得。</w:t>
      </w:r>
    </w:p>
    <w:p w14:paraId="7C61B859" w14:textId="77777777" w:rsidR="00B364E1" w:rsidRDefault="004E0348">
      <w:pPr>
        <w:spacing w:before="240" w:after="240"/>
        <w:rPr>
          <w:rFonts w:ascii="SimSun" w:eastAsia="SimSun" w:hAnsi="SimSun" w:cs="SimSun"/>
        </w:rPr>
      </w:pPr>
      <w:r>
        <w:rPr>
          <w:rFonts w:ascii="SimSun" w:eastAsia="SimSun" w:hAnsi="SimSun" w:cs="SimSun"/>
        </w:rPr>
        <w:t>S 01:18:09</w:t>
      </w:r>
      <w:r>
        <w:rPr>
          <w:rFonts w:ascii="SimSun" w:eastAsia="SimSun" w:hAnsi="SimSun" w:cs="SimSun"/>
        </w:rPr>
        <w:br/>
      </w:r>
      <w:r>
        <w:rPr>
          <w:rFonts w:ascii="SimSun" w:eastAsia="SimSun" w:hAnsi="SimSun" w:cs="SimSun"/>
        </w:rPr>
        <w:t>是，对对对，但是我们为什么，就市集当时为什么就推荐农户自己来摆摊。</w:t>
      </w:r>
    </w:p>
    <w:p w14:paraId="7C61B85A" w14:textId="77777777" w:rsidR="00B364E1" w:rsidRDefault="004E0348">
      <w:pPr>
        <w:spacing w:before="240" w:after="240"/>
        <w:rPr>
          <w:rFonts w:ascii="SimSun" w:eastAsia="SimSun" w:hAnsi="SimSun" w:cs="SimSun"/>
        </w:rPr>
      </w:pPr>
      <w:r>
        <w:rPr>
          <w:rFonts w:ascii="SimSun" w:eastAsia="SimSun" w:hAnsi="SimSun" w:cs="SimSun"/>
        </w:rPr>
        <w:t>J 01:18:18</w:t>
      </w:r>
      <w:r>
        <w:rPr>
          <w:rFonts w:ascii="SimSun" w:eastAsia="SimSun" w:hAnsi="SimSun" w:cs="SimSun"/>
        </w:rPr>
        <w:br/>
      </w:r>
      <w:r>
        <w:rPr>
          <w:rFonts w:ascii="SimSun" w:eastAsia="SimSun" w:hAnsi="SimSun" w:cs="SimSun"/>
        </w:rPr>
        <w:t>可以正面可以看到。</w:t>
      </w:r>
    </w:p>
    <w:p w14:paraId="7C61B85B" w14:textId="77777777" w:rsidR="00B364E1" w:rsidRDefault="004E0348">
      <w:pPr>
        <w:spacing w:before="240" w:after="240"/>
        <w:rPr>
          <w:rFonts w:ascii="SimSun" w:eastAsia="SimSun" w:hAnsi="SimSun" w:cs="SimSun"/>
        </w:rPr>
      </w:pPr>
      <w:r>
        <w:rPr>
          <w:rFonts w:ascii="SimSun" w:eastAsia="SimSun" w:hAnsi="SimSun" w:cs="SimSun"/>
        </w:rPr>
        <w:t>S 01:18:21</w:t>
      </w:r>
      <w:r>
        <w:rPr>
          <w:rFonts w:ascii="SimSun" w:eastAsia="SimSun" w:hAnsi="SimSun" w:cs="SimSun"/>
        </w:rPr>
        <w:br/>
      </w:r>
      <w:r>
        <w:rPr>
          <w:rFonts w:ascii="SimSun" w:eastAsia="SimSun" w:hAnsi="SimSun" w:cs="SimSun"/>
        </w:rPr>
        <w:t>对这个</w:t>
      </w:r>
      <w:r>
        <w:rPr>
          <w:rFonts w:ascii="SimSun" w:eastAsia="SimSun" w:hAnsi="SimSun" w:cs="SimSun"/>
        </w:rPr>
        <w:t xml:space="preserve"> Face to face interaction</w:t>
      </w:r>
      <w:r>
        <w:rPr>
          <w:rFonts w:ascii="SimSun" w:eastAsia="SimSun" w:hAnsi="SimSun" w:cs="SimSun"/>
        </w:rPr>
        <w:t>真的非常重要（</w:t>
      </w:r>
      <w:r>
        <w:rPr>
          <w:rFonts w:ascii="SimSun" w:eastAsia="SimSun" w:hAnsi="SimSun" w:cs="SimSun"/>
        </w:rPr>
        <w:t>J</w:t>
      </w:r>
      <w:r>
        <w:rPr>
          <w:rFonts w:ascii="SimSun" w:eastAsia="SimSun" w:hAnsi="SimSun" w:cs="SimSun"/>
        </w:rPr>
        <w:t>：很重要。对）特别是对于，特别</w:t>
      </w:r>
      <w:r>
        <w:rPr>
          <w:rFonts w:ascii="SimSun" w:eastAsia="SimSun" w:hAnsi="SimSun" w:cs="SimSun"/>
        </w:rPr>
        <w:lastRenderedPageBreak/>
        <w:t>是对于现阶段生态农产品还卖的价格相对比较高，有一些甚至高于有机产品，但是因为你有面对面的这个沟通，你产品里面的情绪价值，你信任价值，人和人的关系的价值，是赋，就赋予了这个鸡蛋更多的这个价值了。（笑）所以让</w:t>
      </w:r>
    </w:p>
    <w:p w14:paraId="7C61B85C" w14:textId="77777777" w:rsidR="00B364E1" w:rsidRDefault="004E0348">
      <w:pPr>
        <w:spacing w:before="240" w:after="240"/>
        <w:rPr>
          <w:rFonts w:ascii="SimSun" w:eastAsia="SimSun" w:hAnsi="SimSun" w:cs="SimSun"/>
        </w:rPr>
      </w:pPr>
      <w:r>
        <w:rPr>
          <w:rFonts w:ascii="SimSun" w:eastAsia="SimSun" w:hAnsi="SimSun" w:cs="SimSun"/>
        </w:rPr>
        <w:t>J 01:19:00</w:t>
      </w:r>
      <w:r>
        <w:rPr>
          <w:rFonts w:ascii="SimSun" w:eastAsia="SimSun" w:hAnsi="SimSun" w:cs="SimSun"/>
        </w:rPr>
        <w:br/>
      </w:r>
      <w:r>
        <w:rPr>
          <w:rFonts w:ascii="SimSun" w:eastAsia="SimSun" w:hAnsi="SimSun" w:cs="SimSun"/>
        </w:rPr>
        <w:t>对，我现在就是在了解这些价值。（笑）（</w:t>
      </w:r>
      <w:r>
        <w:rPr>
          <w:rFonts w:ascii="SimSun" w:eastAsia="SimSun" w:hAnsi="SimSun" w:cs="SimSun"/>
        </w:rPr>
        <w:t>S</w:t>
      </w:r>
      <w:r>
        <w:rPr>
          <w:rFonts w:ascii="SimSun" w:eastAsia="SimSun" w:hAnsi="SimSun" w:cs="SimSun"/>
        </w:rPr>
        <w:t>：对）你觉得通过市集的模式，对，你觉得最重要的就是消费者得到的价值是什么？或者是农户最想要传递的价值是什么？</w:t>
      </w:r>
    </w:p>
    <w:p w14:paraId="7C61B85D" w14:textId="77777777" w:rsidR="00B364E1" w:rsidRDefault="004E0348">
      <w:pPr>
        <w:spacing w:before="240" w:after="240"/>
        <w:rPr>
          <w:rFonts w:ascii="SimSun" w:eastAsia="SimSun" w:hAnsi="SimSun" w:cs="SimSun"/>
        </w:rPr>
      </w:pPr>
      <w:r>
        <w:rPr>
          <w:rFonts w:ascii="SimSun" w:eastAsia="SimSun" w:hAnsi="SimSun" w:cs="SimSun"/>
        </w:rPr>
        <w:t>S 01:19:15</w:t>
      </w:r>
      <w:r>
        <w:rPr>
          <w:rFonts w:ascii="SimSun" w:eastAsia="SimSun" w:hAnsi="SimSun" w:cs="SimSun"/>
        </w:rPr>
        <w:br/>
      </w:r>
      <w:r>
        <w:rPr>
          <w:rFonts w:ascii="SimSun" w:eastAsia="SimSun" w:hAnsi="SimSun" w:cs="SimSun"/>
        </w:rPr>
        <w:t>农户最想传递的价值就是，其实我觉得的啊，比如说食品方面的硬性的这些标准就不用说了，因为确实存在一些农户，他确实你养的都挺，很用心地在养，但确实可能因为比如说土地的，他本来这一块土地之前可能遗留问题，土地上遗留了一些东西。</w:t>
      </w:r>
    </w:p>
    <w:p w14:paraId="7C61B85E"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你这个情况可能就会，这个鸡它不是走地鸡吗？你散养那鸡在地里面</w:t>
      </w:r>
      <w:r>
        <w:rPr>
          <w:rFonts w:ascii="SimSun" w:eastAsia="SimSun" w:hAnsi="SimSun" w:cs="SimSun"/>
        </w:rPr>
        <w:t>pao</w:t>
      </w:r>
      <w:r>
        <w:rPr>
          <w:rFonts w:ascii="SimSun" w:eastAsia="SimSun" w:hAnsi="SimSun" w:cs="SimSun"/>
        </w:rPr>
        <w:t>食，它不可避免的就把这遗留的重金属弄到里面，你蛋壳上面肯定就会检测的出来。然后像有一些沙门氏菌，这些，你像日本的鸡蛋，日本生食鸡蛋那个就已经做到那个，这（强调）么高端的，你看一个鸡蛋下来，你经过流水线各种杀菌消毒的，这些小农户肯定做不了这个。</w:t>
      </w:r>
    </w:p>
    <w:p w14:paraId="7C61B85F"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所以他们这个沙门氏菌啊，金黄色（听不清）这些东西可能它就，规避方面就比较难去规避这些事情。所以这也是他们可以提升的，这些方面，就在食品安全方面是可以有提升的空间的。但是呢，我们现在能够尽量去规避就是，他们去做检测和第三方检测公司比较长期的做一个合作，这样价格，它这个检测价格会相对降低，然后然后我就去尽可能规避这个事，然后如果检出了那我这一批我就暂时把它扣着不卖。或者是把它做成</w:t>
      </w:r>
    </w:p>
    <w:p w14:paraId="7C61B860" w14:textId="77777777" w:rsidR="00B364E1" w:rsidRDefault="004E0348">
      <w:pPr>
        <w:spacing w:before="240" w:after="240"/>
        <w:rPr>
          <w:rFonts w:ascii="SimSun" w:eastAsia="SimSun" w:hAnsi="SimSun" w:cs="SimSun"/>
        </w:rPr>
      </w:pPr>
      <w:r>
        <w:rPr>
          <w:rFonts w:ascii="SimSun" w:eastAsia="SimSun" w:hAnsi="SimSun" w:cs="SimSun"/>
        </w:rPr>
        <w:t>J 01:21:10</w:t>
      </w:r>
      <w:r>
        <w:rPr>
          <w:rFonts w:ascii="SimSun" w:eastAsia="SimSun" w:hAnsi="SimSun" w:cs="SimSun"/>
        </w:rPr>
        <w:br/>
      </w:r>
      <w:r>
        <w:rPr>
          <w:rFonts w:ascii="SimSun" w:eastAsia="SimSun" w:hAnsi="SimSun" w:cs="SimSun"/>
        </w:rPr>
        <w:t>正你们都会做检，你们是市集会有要这样子要求去他们去做检测吗？还是是一个推荐他们去做？</w:t>
      </w:r>
    </w:p>
    <w:p w14:paraId="7C61B861" w14:textId="77777777" w:rsidR="00B364E1" w:rsidRDefault="004E0348">
      <w:pPr>
        <w:spacing w:before="240" w:after="240"/>
        <w:rPr>
          <w:rFonts w:ascii="SimSun" w:eastAsia="SimSun" w:hAnsi="SimSun" w:cs="SimSun"/>
        </w:rPr>
      </w:pPr>
      <w:r>
        <w:rPr>
          <w:rFonts w:ascii="SimSun" w:eastAsia="SimSun" w:hAnsi="SimSun" w:cs="SimSun"/>
        </w:rPr>
        <w:t>S 01:21:20</w:t>
      </w:r>
      <w:r>
        <w:rPr>
          <w:rFonts w:ascii="SimSun" w:eastAsia="SimSun" w:hAnsi="SimSun" w:cs="SimSun"/>
        </w:rPr>
        <w:br/>
      </w:r>
      <w:r>
        <w:rPr>
          <w:rFonts w:ascii="SimSun" w:eastAsia="SimSun" w:hAnsi="SimSun" w:cs="SimSun"/>
        </w:rPr>
        <w:t>是这样，如果因为市集对于这些用户来说，有可能是唯一的销售渠道，但是也有可能是销售渠道之一，像这种跟比如说有些有机餐厅对，有固定的对接的这些农场，他们有机餐厅对他们肯定有要求，所以他们自己都会去做检测。但像比如说有一些刚刚就是踏入农业的这些农友，他们就是没有这个概念，那就市集我们要求他去做这个检测。（</w:t>
      </w:r>
      <w:r>
        <w:rPr>
          <w:rFonts w:ascii="SimSun" w:eastAsia="SimSun" w:hAnsi="SimSun" w:cs="SimSun"/>
        </w:rPr>
        <w:t>J</w:t>
      </w:r>
      <w:r>
        <w:rPr>
          <w:rFonts w:ascii="SimSun" w:eastAsia="SimSun" w:hAnsi="SimSun" w:cs="SimSun"/>
        </w:rPr>
        <w:t>：有道理的）</w:t>
      </w:r>
    </w:p>
    <w:p w14:paraId="7C61B862"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消费者，就我们也在教育培培养消费者，然后消费者本来就，他搞不清楚说我们市集上卖的这个鸡蛋，北京现在还好，北京菜市场基本上没有，但是就是在其他的二线二线或者新一线城市，比如说像武汉、重庆、成都这种，那还有菜市场，那个菜市场有一些就大妈大爷，提着他自己的，提个篮子，那个就更（强调）没有管控，大妈大爷他怎么喂，那就真的不知道。之前，所以我们还是要教育消费者说，你怎么去判断说。</w:t>
      </w:r>
    </w:p>
    <w:p w14:paraId="7C61B863" w14:textId="77777777" w:rsidR="00B364E1" w:rsidRDefault="004E0348">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就算你觉得这个农户很好，但你关于这个产品来说，我怎么样去看待这个产品，但你对于个体消费者来说，你不可能说，你不可能说我为了买你这个鸡蛋，我还专门为了你这个做检测，所以说这个检测要么农户自己做，要么是我，市集作为第三方来给消费者呈现这个事情，所以怎么说也，所以两我觉得大概是两方面，第一个就是产品本身，第二是产品背后的人或者故事，所以，然后产品本身的话又分为产品，它自己的质量，质检和这个产品它后面，就是生产这颗鸡蛋，它喂鸡是怎么喂的，喂的是什么，然后这个鸡是什么鸡，这一类型的。</w:t>
      </w:r>
    </w:p>
    <w:p w14:paraId="7C61B864"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所以这些信息如果能够透明，然后能够有一定的风险控制的话，消费者其实是愿意为这些买单。但是，还是不可避免的，因为这个价格会相对比较贵，因为你，像我现在在郑州，我昨天这个小区下面就有一个老奶奶，他不，他这一看就不是他自己，一看就不是他自己的鸡生的蛋，拎了两大麻袋蛋。（</w:t>
      </w:r>
      <w:r>
        <w:rPr>
          <w:rFonts w:ascii="SimSun" w:eastAsia="SimSun" w:hAnsi="SimSun" w:cs="SimSun"/>
        </w:rPr>
        <w:t>J</w:t>
      </w:r>
      <w:r>
        <w:rPr>
          <w:rFonts w:ascii="SimSun" w:eastAsia="SimSun" w:hAnsi="SimSun" w:cs="SimSun"/>
        </w:rPr>
        <w:t>笑）一看就是他不知道从哪一个地方进的。你猜卖多少钱。（</w:t>
      </w:r>
      <w:r>
        <w:rPr>
          <w:rFonts w:ascii="SimSun" w:eastAsia="SimSun" w:hAnsi="SimSun" w:cs="SimSun"/>
        </w:rPr>
        <w:t>J</w:t>
      </w:r>
      <w:r>
        <w:rPr>
          <w:rFonts w:ascii="SimSun" w:eastAsia="SimSun" w:hAnsi="SimSun" w:cs="SimSun"/>
        </w:rPr>
        <w:t>：应该超级）</w:t>
      </w:r>
    </w:p>
    <w:p w14:paraId="7C61B865"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16</w:t>
      </w:r>
      <w:r>
        <w:rPr>
          <w:rFonts w:ascii="SimSun" w:eastAsia="SimSun" w:hAnsi="SimSun" w:cs="SimSun"/>
        </w:rPr>
        <w:t>块钱</w:t>
      </w:r>
      <w:r>
        <w:rPr>
          <w:rFonts w:ascii="SimSun" w:eastAsia="SimSun" w:hAnsi="SimSun" w:cs="SimSun"/>
        </w:rPr>
        <w:t>10</w:t>
      </w:r>
      <w:r>
        <w:rPr>
          <w:rFonts w:ascii="SimSun" w:eastAsia="SimSun" w:hAnsi="SimSun" w:cs="SimSun"/>
        </w:rPr>
        <w:t>斤（</w:t>
      </w:r>
      <w:r>
        <w:rPr>
          <w:rFonts w:ascii="SimSun" w:eastAsia="SimSun" w:hAnsi="SimSun" w:cs="SimSun"/>
        </w:rPr>
        <w:t>J</w:t>
      </w:r>
      <w:r>
        <w:rPr>
          <w:rFonts w:ascii="SimSun" w:eastAsia="SimSun" w:hAnsi="SimSun" w:cs="SimSun"/>
        </w:rPr>
        <w:t>：我的天啊）作为消费者说。你如果对蛋的品质啊，或者，就不了解蛋的生长，生产的过程当中会有什么样的风险，你作为老百姓那肯定买这个</w:t>
      </w:r>
    </w:p>
    <w:p w14:paraId="7C61B866" w14:textId="77777777" w:rsidR="00B364E1" w:rsidRDefault="004E0348">
      <w:pPr>
        <w:spacing w:before="240" w:after="240"/>
        <w:rPr>
          <w:rFonts w:ascii="SimSun" w:eastAsia="SimSun" w:hAnsi="SimSun" w:cs="SimSun"/>
        </w:rPr>
      </w:pPr>
      <w:r>
        <w:rPr>
          <w:rFonts w:ascii="SimSun" w:eastAsia="SimSun" w:hAnsi="SimSun" w:cs="SimSun"/>
        </w:rPr>
        <w:t>J 01:24:55</w:t>
      </w:r>
      <w:r>
        <w:rPr>
          <w:rFonts w:ascii="SimSun" w:eastAsia="SimSun" w:hAnsi="SimSun" w:cs="SimSun"/>
        </w:rPr>
        <w:br/>
      </w:r>
      <w:r>
        <w:rPr>
          <w:rFonts w:ascii="SimSun" w:eastAsia="SimSun" w:hAnsi="SimSun" w:cs="SimSun"/>
        </w:rPr>
        <w:t>对啊，觉得赚到便宜了。</w:t>
      </w:r>
    </w:p>
    <w:p w14:paraId="7C61B867" w14:textId="77777777" w:rsidR="00B364E1" w:rsidRDefault="004E0348">
      <w:pPr>
        <w:spacing w:before="240" w:after="240"/>
        <w:rPr>
          <w:rFonts w:ascii="SimSun" w:eastAsia="SimSun" w:hAnsi="SimSun" w:cs="SimSun"/>
        </w:rPr>
      </w:pPr>
      <w:r>
        <w:rPr>
          <w:rFonts w:ascii="SimSun" w:eastAsia="SimSun" w:hAnsi="SimSun" w:cs="SimSun"/>
        </w:rPr>
        <w:t>S 01:24:57</w:t>
      </w:r>
      <w:r>
        <w:rPr>
          <w:rFonts w:ascii="SimSun" w:eastAsia="SimSun" w:hAnsi="SimSun" w:cs="SimSun"/>
        </w:rPr>
        <w:br/>
      </w:r>
      <w:r>
        <w:rPr>
          <w:rFonts w:ascii="SimSun" w:eastAsia="SimSun" w:hAnsi="SimSun" w:cs="SimSun"/>
        </w:rPr>
        <w:t>你跟这个叫什么</w:t>
      </w:r>
      <w:r>
        <w:rPr>
          <w:rFonts w:ascii="SimSun" w:eastAsia="SimSun" w:hAnsi="SimSun" w:cs="SimSun"/>
        </w:rPr>
        <w:t>50</w:t>
      </w:r>
      <w:r>
        <w:rPr>
          <w:rFonts w:ascii="SimSun" w:eastAsia="SimSun" w:hAnsi="SimSun" w:cs="SimSun"/>
        </w:rPr>
        <w:t>块钱那么一把鸡蛋怎么比？所以消费者教育这方面还是很重要，所以当时在市集上面，消费者人群我们划定的也是中高端，中高端收入人群，然后要么有特殊需求的，比如说家里面有小孩的。特别是幼龄儿童，像我这么，我已经不算小孩了，像我们这么大的都不算，我觉得是，就到我上高中了之后就没这么在意（</w:t>
      </w:r>
      <w:r>
        <w:rPr>
          <w:rFonts w:ascii="SimSun" w:eastAsia="SimSun" w:hAnsi="SimSun" w:cs="SimSun"/>
        </w:rPr>
        <w:t>J</w:t>
      </w:r>
      <w:r>
        <w:rPr>
          <w:rFonts w:ascii="SimSun" w:eastAsia="SimSun" w:hAnsi="SimSun" w:cs="SimSun"/>
        </w:rPr>
        <w:t>：差不多了），像那种小宝宝就抱在怀里面那种（</w:t>
      </w:r>
      <w:r>
        <w:rPr>
          <w:rFonts w:ascii="SimSun" w:eastAsia="SimSun" w:hAnsi="SimSun" w:cs="SimSun"/>
        </w:rPr>
        <w:t>J</w:t>
      </w:r>
      <w:r>
        <w:rPr>
          <w:rFonts w:ascii="SimSun" w:eastAsia="SimSun" w:hAnsi="SimSun" w:cs="SimSun"/>
        </w:rPr>
        <w:t>：也很多）。</w:t>
      </w:r>
    </w:p>
    <w:p w14:paraId="7C61B868"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还有孕妇家庭，然后或者是自己本来，自己健康方面有什么问题的，比如说自己身体有高血压，什么各种各样的疾病的，或者是有一些信仰。这个信仰不说是宗教信仰，就是对于动物比较看重的，或者是他比较信仰信，比较认可中医中医的理念的。比较。</w:t>
      </w:r>
    </w:p>
    <w:p w14:paraId="7C61B869"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这些类型的消费者，他对于这一类型的产品就比较，能够认可度比较提高，然后当然你教育水平是在一定基准线上，就是你低收入低消费，低收入低消费水平低教育程度的人，比较难触及到，是这样。</w:t>
      </w:r>
    </w:p>
    <w:p w14:paraId="7C61B86A" w14:textId="77777777" w:rsidR="00B364E1" w:rsidRDefault="004E0348">
      <w:pPr>
        <w:spacing w:before="240" w:after="240"/>
        <w:rPr>
          <w:rFonts w:ascii="SimSun" w:eastAsia="SimSun" w:hAnsi="SimSun" w:cs="SimSun"/>
        </w:rPr>
      </w:pPr>
      <w:r>
        <w:rPr>
          <w:rFonts w:ascii="SimSun" w:eastAsia="SimSun" w:hAnsi="SimSun" w:cs="SimSun"/>
        </w:rPr>
        <w:t>J 01:26:48</w:t>
      </w:r>
      <w:r>
        <w:rPr>
          <w:rFonts w:ascii="SimSun" w:eastAsia="SimSun" w:hAnsi="SimSun" w:cs="SimSun"/>
        </w:rPr>
        <w:br/>
      </w:r>
      <w:r>
        <w:rPr>
          <w:rFonts w:ascii="SimSun" w:eastAsia="SimSun" w:hAnsi="SimSun" w:cs="SimSun"/>
        </w:rPr>
        <w:t>但是你们在做这个也算是一个传播的方式，也可以号召更多这个，对吧？这些消费群体来看到说，在做这件事情，所以一直在。这蛮有趣的，对我就觉得很好很好奇，所以这些农</w:t>
      </w:r>
      <w:r>
        <w:rPr>
          <w:rFonts w:ascii="SimSun" w:eastAsia="SimSun" w:hAnsi="SimSun" w:cs="SimSun"/>
        </w:rPr>
        <w:lastRenderedPageBreak/>
        <w:t>户你刚刚提到都是生态农户，你们会有什么样子的标准去去对像规定比如说室内室外，然后散养的程度或者是时间或者怎么样，这边这些都会去考虑，或者是去对你刚刚说的调查之类的。</w:t>
      </w:r>
    </w:p>
    <w:p w14:paraId="7C61B86B" w14:textId="77777777" w:rsidR="00B364E1" w:rsidRDefault="004E0348">
      <w:pPr>
        <w:spacing w:before="240" w:after="240"/>
        <w:rPr>
          <w:rFonts w:ascii="SimSun" w:eastAsia="SimSun" w:hAnsi="SimSun" w:cs="SimSun"/>
        </w:rPr>
      </w:pPr>
      <w:r>
        <w:rPr>
          <w:rFonts w:ascii="SimSun" w:eastAsia="SimSun" w:hAnsi="SimSun" w:cs="SimSun"/>
        </w:rPr>
        <w:t>S 01:27:25</w:t>
      </w:r>
      <w:r>
        <w:rPr>
          <w:rFonts w:ascii="SimSun" w:eastAsia="SimSun" w:hAnsi="SimSun" w:cs="SimSun"/>
        </w:rPr>
        <w:br/>
      </w:r>
      <w:r>
        <w:rPr>
          <w:rFonts w:ascii="SimSun" w:eastAsia="SimSun" w:hAnsi="SimSun" w:cs="SimSun"/>
        </w:rPr>
        <w:t>我们会做这种，但对于农户他的养殖方式，我们不会去过多的去做要求。我们做要求的是鸡蛋本身。比如说我们去做各种的重金属的检测，做微生物超标的检测，细菌微生物的检测，对于农户他自己到底他想怎么养。</w:t>
      </w:r>
    </w:p>
    <w:p w14:paraId="7C61B86C"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我们有一个</w:t>
      </w:r>
      <w:r>
        <w:rPr>
          <w:rFonts w:ascii="SimSun" w:eastAsia="SimSun" w:hAnsi="SimSun" w:cs="SimSun"/>
        </w:rPr>
        <w:t>baseline</w:t>
      </w:r>
      <w:r>
        <w:rPr>
          <w:rFonts w:ascii="SimSun" w:eastAsia="SimSun" w:hAnsi="SimSun" w:cs="SimSun"/>
        </w:rPr>
        <w:t>，就是说你肯定不能搞那种像那种富集笼，就是笼养啊，你把它关在里面，做这种集约化，那肯定就不是我们考虑范围，基本上都是，要么是在农场圈一块地，然后喂他的都是农场自己生产的这些蔬菜。或者在外面，其他农友买这些非转基因，我们还挺重视这个。就是喂鸡的饲料是非转基因的，不是说转。我们这个，是为啥？我不是说转基因技术不好，就是说在中国转基因整个社会认知就觉得它不好，不管政府或者科学家再怎么说，这个是。</w:t>
      </w:r>
    </w:p>
    <w:p w14:paraId="7C61B86D" w14:textId="77777777" w:rsidR="00B364E1" w:rsidRDefault="004E0348">
      <w:pPr>
        <w:spacing w:before="240" w:after="240"/>
        <w:rPr>
          <w:rFonts w:ascii="SimSun" w:eastAsia="SimSun" w:hAnsi="SimSun" w:cs="SimSun"/>
        </w:rPr>
      </w:pPr>
      <w:r>
        <w:rPr>
          <w:rFonts w:ascii="SimSun" w:eastAsia="SimSun" w:hAnsi="SimSun" w:cs="SimSun"/>
        </w:rPr>
        <w:t>J 01:28:50</w:t>
      </w:r>
      <w:r>
        <w:rPr>
          <w:rFonts w:ascii="SimSun" w:eastAsia="SimSun" w:hAnsi="SimSun" w:cs="SimSun"/>
        </w:rPr>
        <w:br/>
      </w:r>
      <w:r>
        <w:rPr>
          <w:rFonts w:ascii="SimSun" w:eastAsia="SimSun" w:hAnsi="SimSun" w:cs="SimSun"/>
        </w:rPr>
        <w:t>在国外也是我觉得听起来可能会可能不太理解这个理念，或者是对一个初步的了解，都会觉得说转基因是一个不是那么好的事情，对。</w:t>
      </w:r>
    </w:p>
    <w:p w14:paraId="7C61B86E" w14:textId="77777777" w:rsidR="00B364E1" w:rsidRDefault="004E0348">
      <w:pPr>
        <w:spacing w:before="240" w:after="240"/>
        <w:rPr>
          <w:rFonts w:ascii="SimSun" w:eastAsia="SimSun" w:hAnsi="SimSun" w:cs="SimSun"/>
        </w:rPr>
      </w:pPr>
      <w:r>
        <w:rPr>
          <w:rFonts w:ascii="SimSun" w:eastAsia="SimSun" w:hAnsi="SimSun" w:cs="SimSun"/>
        </w:rPr>
        <w:t>S 01:29:01</w:t>
      </w:r>
      <w:r>
        <w:rPr>
          <w:rFonts w:ascii="SimSun" w:eastAsia="SimSun" w:hAnsi="SimSun" w:cs="SimSun"/>
        </w:rPr>
        <w:br/>
      </w:r>
      <w:r>
        <w:rPr>
          <w:rFonts w:ascii="SimSun" w:eastAsia="SimSun" w:hAnsi="SimSun" w:cs="SimSun"/>
        </w:rPr>
        <w:t>但是现在我还，我昨天还，就我昨天去逛超市，我还挺惊讶，我去看黄豆酱，黄豆酱还专门就我觉得这是个良性卖家，</w:t>
      </w:r>
      <w:proofErr w:type="gramStart"/>
      <w:r>
        <w:rPr>
          <w:rFonts w:ascii="SimSun" w:eastAsia="SimSun" w:hAnsi="SimSun" w:cs="SimSun"/>
        </w:rPr>
        <w:t>他黄豆酱那个标签里面写着</w:t>
      </w:r>
      <w:r>
        <w:rPr>
          <w:rFonts w:ascii="SimSun" w:eastAsia="SimSun" w:hAnsi="SimSun" w:cs="SimSun"/>
        </w:rPr>
        <w:t>‘</w:t>
      </w:r>
      <w:proofErr w:type="gramEnd"/>
      <w:r>
        <w:rPr>
          <w:rFonts w:ascii="SimSun" w:eastAsia="SimSun" w:hAnsi="SimSun" w:cs="SimSun"/>
        </w:rPr>
        <w:t>转基因黄豆</w:t>
      </w:r>
      <w:r>
        <w:rPr>
          <w:rFonts w:ascii="SimSun" w:eastAsia="SimSun" w:hAnsi="SimSun" w:cs="SimSun"/>
        </w:rPr>
        <w:t>’</w:t>
      </w:r>
      <w:r>
        <w:rPr>
          <w:rFonts w:ascii="SimSun" w:eastAsia="SimSun" w:hAnsi="SimSun" w:cs="SimSun"/>
        </w:rPr>
        <w:t>。他还专门标出来了，我觉得你真好（一起笑）。因为很多人不会说这个事情。</w:t>
      </w:r>
    </w:p>
    <w:p w14:paraId="7C61B86F" w14:textId="77777777" w:rsidR="00B364E1" w:rsidRDefault="004E0348">
      <w:pPr>
        <w:spacing w:before="240" w:after="240"/>
        <w:rPr>
          <w:rFonts w:ascii="SimSun" w:eastAsia="SimSun" w:hAnsi="SimSun" w:cs="SimSun"/>
        </w:rPr>
      </w:pPr>
      <w:r>
        <w:rPr>
          <w:rFonts w:ascii="SimSun" w:eastAsia="SimSun" w:hAnsi="SimSun" w:cs="SimSun"/>
        </w:rPr>
        <w:t>J 01:29:27</w:t>
      </w:r>
      <w:r>
        <w:rPr>
          <w:rFonts w:ascii="SimSun" w:eastAsia="SimSun" w:hAnsi="SimSun" w:cs="SimSun"/>
        </w:rPr>
        <w:br/>
      </w:r>
      <w:r>
        <w:rPr>
          <w:rFonts w:ascii="SimSun" w:eastAsia="SimSun" w:hAnsi="SimSun" w:cs="SimSun"/>
        </w:rPr>
        <w:t>对啊，你就不会。</w:t>
      </w:r>
    </w:p>
    <w:p w14:paraId="7C61B870" w14:textId="77777777" w:rsidR="00B364E1" w:rsidRDefault="004E0348">
      <w:pPr>
        <w:spacing w:before="240" w:after="240"/>
        <w:rPr>
          <w:rFonts w:ascii="SimSun" w:eastAsia="SimSun" w:hAnsi="SimSun" w:cs="SimSun"/>
        </w:rPr>
      </w:pPr>
      <w:r>
        <w:rPr>
          <w:rFonts w:ascii="SimSun" w:eastAsia="SimSun" w:hAnsi="SimSun" w:cs="SimSun"/>
        </w:rPr>
        <w:t>S 01:29:31</w:t>
      </w:r>
      <w:r>
        <w:rPr>
          <w:rFonts w:ascii="SimSun" w:eastAsia="SimSun" w:hAnsi="SimSun" w:cs="SimSun"/>
        </w:rPr>
        <w:br/>
      </w:r>
      <w:r>
        <w:rPr>
          <w:rFonts w:ascii="SimSun" w:eastAsia="SimSun" w:hAnsi="SimSun" w:cs="SimSun"/>
        </w:rPr>
        <w:t>对，他只能会说我这个是非转基因，他不会说我这是转基因，他如果要说是转基因的，他就在你那个标签里面用最小的那个字后给你写。（</w:t>
      </w:r>
      <w:r>
        <w:rPr>
          <w:rFonts w:ascii="SimSun" w:eastAsia="SimSun" w:hAnsi="SimSun" w:cs="SimSun"/>
        </w:rPr>
        <w:t>J</w:t>
      </w:r>
      <w:r>
        <w:rPr>
          <w:rFonts w:ascii="SimSun" w:eastAsia="SimSun" w:hAnsi="SimSun" w:cs="SimSun"/>
        </w:rPr>
        <w:t>笑）</w:t>
      </w:r>
    </w:p>
    <w:p w14:paraId="7C61B871" w14:textId="77777777" w:rsidR="00B364E1" w:rsidRDefault="004E0348">
      <w:pPr>
        <w:spacing w:before="240" w:after="240"/>
        <w:rPr>
          <w:rFonts w:ascii="SimSun" w:eastAsia="SimSun" w:hAnsi="SimSun" w:cs="SimSun"/>
        </w:rPr>
      </w:pPr>
      <w:r>
        <w:rPr>
          <w:rFonts w:ascii="SimSun" w:eastAsia="SimSun" w:hAnsi="SimSun" w:cs="SimSun"/>
        </w:rPr>
        <w:t>J 01:29:44</w:t>
      </w:r>
      <w:r>
        <w:rPr>
          <w:rFonts w:ascii="SimSun" w:eastAsia="SimSun" w:hAnsi="SimSun" w:cs="SimSun"/>
        </w:rPr>
        <w:br/>
      </w:r>
      <w:r>
        <w:rPr>
          <w:rFonts w:ascii="SimSun" w:eastAsia="SimSun" w:hAnsi="SimSun" w:cs="SimSun"/>
        </w:rPr>
        <w:t>对啊，就像我们现在讲鸡蛋，它是非笼养，你可能会写说非笼养、散养、土鸡蛋什么的，但是你不会写笼养的。（</w:t>
      </w:r>
      <w:r>
        <w:rPr>
          <w:rFonts w:ascii="SimSun" w:eastAsia="SimSun" w:hAnsi="SimSun" w:cs="SimSun"/>
        </w:rPr>
        <w:t>S</w:t>
      </w:r>
      <w:r>
        <w:rPr>
          <w:rFonts w:ascii="SimSun" w:eastAsia="SimSun" w:hAnsi="SimSun" w:cs="SimSun"/>
        </w:rPr>
        <w:t>：对对），就是这种事情。</w:t>
      </w:r>
    </w:p>
    <w:p w14:paraId="7C61B872" w14:textId="77777777" w:rsidR="00B364E1" w:rsidRDefault="004E0348">
      <w:pPr>
        <w:spacing w:before="240" w:after="240"/>
        <w:rPr>
          <w:rFonts w:ascii="SimSun" w:eastAsia="SimSun" w:hAnsi="SimSun" w:cs="SimSun"/>
        </w:rPr>
      </w:pPr>
      <w:r>
        <w:rPr>
          <w:rFonts w:ascii="SimSun" w:eastAsia="SimSun" w:hAnsi="SimSun" w:cs="SimSun"/>
        </w:rPr>
        <w:t>S 01:29:58</w:t>
      </w:r>
      <w:r>
        <w:rPr>
          <w:rFonts w:ascii="SimSun" w:eastAsia="SimSun" w:hAnsi="SimSun" w:cs="SimSun"/>
        </w:rPr>
        <w:br/>
      </w:r>
      <w:r>
        <w:rPr>
          <w:rFonts w:ascii="SimSun" w:eastAsia="SimSun" w:hAnsi="SimSun" w:cs="SimSun"/>
        </w:rPr>
        <w:t>现在比如说像我小区，就我现在住的这个地方，一般像高就有那种比如说有机产品，有机鸡蛋或者是非笼养鸡蛋这种比较高端鸡蛋产品的这种超市，它一般都在城市的中心。稍微你出比如说三环，如果城市一环一环的话，你出三环，基本上这种平价超市都不会有这种鸡蛋。我这个小区旁边这个鸡蛋，它这个，我现在发现就三款鸡蛋，第一个叫虫草鸡蛋。（</w:t>
      </w:r>
      <w:r>
        <w:rPr>
          <w:rFonts w:ascii="SimSun" w:eastAsia="SimSun" w:hAnsi="SimSun" w:cs="SimSun"/>
        </w:rPr>
        <w:t>J</w:t>
      </w:r>
      <w:r>
        <w:rPr>
          <w:rFonts w:ascii="SimSun" w:eastAsia="SimSun" w:hAnsi="SimSun" w:cs="SimSun"/>
        </w:rPr>
        <w:t>：这个我听过）</w:t>
      </w:r>
    </w:p>
    <w:p w14:paraId="7C61B873" w14:textId="77777777" w:rsidR="00B364E1" w:rsidRDefault="004E0348">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嗯，虫草鸡蛋就没有说什么生产方式，这个就不用说了，这个都知道，另一个是另一个是这个叫什么土鸡蛋，也没有说生产方式，还有一个是这个，非，无公害这个鸡蛋。对。所以我一般都会买无公害鸡蛋，因为他至少跟我说了一个标准，其他两个都没有标准，至少我知道它这个是符合无公害标准。虽然无公害标准属于在市场流通里面最低的一个标准，但是他至少是有标准。</w:t>
      </w:r>
    </w:p>
    <w:p w14:paraId="7C61B874" w14:textId="77777777" w:rsidR="00B364E1" w:rsidRDefault="004E0348">
      <w:pPr>
        <w:spacing w:before="240" w:after="240"/>
        <w:rPr>
          <w:rFonts w:ascii="SimSun" w:eastAsia="SimSun" w:hAnsi="SimSun" w:cs="SimSun"/>
        </w:rPr>
      </w:pPr>
      <w:r>
        <w:rPr>
          <w:rFonts w:ascii="SimSun" w:eastAsia="SimSun" w:hAnsi="SimSun" w:cs="SimSun"/>
        </w:rPr>
        <w:t>J 01:31:40</w:t>
      </w:r>
      <w:r>
        <w:rPr>
          <w:rFonts w:ascii="SimSun" w:eastAsia="SimSun" w:hAnsi="SimSun" w:cs="SimSun"/>
        </w:rPr>
        <w:br/>
      </w:r>
      <w:r>
        <w:rPr>
          <w:rFonts w:ascii="SimSun" w:eastAsia="SimSun" w:hAnsi="SimSun" w:cs="SimSun"/>
        </w:rPr>
        <w:t>至少不像其他两个连什么标准都没有是吗？</w:t>
      </w:r>
    </w:p>
    <w:p w14:paraId="7C61B875" w14:textId="77777777" w:rsidR="00B364E1" w:rsidRDefault="004E0348">
      <w:pPr>
        <w:spacing w:before="240" w:after="240"/>
        <w:rPr>
          <w:rFonts w:ascii="SimSun" w:eastAsia="SimSun" w:hAnsi="SimSun" w:cs="SimSun"/>
        </w:rPr>
      </w:pPr>
      <w:r>
        <w:rPr>
          <w:rFonts w:ascii="SimSun" w:eastAsia="SimSun" w:hAnsi="SimSun" w:cs="SimSun"/>
        </w:rPr>
        <w:t>S 01:31:44</w:t>
      </w:r>
      <w:r>
        <w:rPr>
          <w:rFonts w:ascii="SimSun" w:eastAsia="SimSun" w:hAnsi="SimSun" w:cs="SimSun"/>
        </w:rPr>
        <w:br/>
      </w:r>
      <w:r>
        <w:rPr>
          <w:rFonts w:ascii="SimSun" w:eastAsia="SimSun" w:hAnsi="SimSun" w:cs="SimSun"/>
        </w:rPr>
        <w:t>对。现在没有标准的鸡蛋还是在市场上面流通，我觉得是一个很大的问题，其实鸡蛋还好，蔬菜更严重。毕竟你这个鸡蛋上面，怎么着，你，你除非买的是散，你除非买的是散装的那种鸡蛋。但现在散装鸡蛋越来越少了，因为因为耗损比较高，有可能一对一大家都去挑里面鸡蛋就磕碰了（</w:t>
      </w:r>
      <w:r>
        <w:rPr>
          <w:rFonts w:ascii="SimSun" w:eastAsia="SimSun" w:hAnsi="SimSun" w:cs="SimSun"/>
        </w:rPr>
        <w:t>J</w:t>
      </w:r>
      <w:r>
        <w:rPr>
          <w:rFonts w:ascii="SimSun" w:eastAsia="SimSun" w:hAnsi="SimSun" w:cs="SimSun"/>
        </w:rPr>
        <w:t>：因为我看有些超市）一般都是包装好的。一般就是这种网袋装的或者包装好的，但至少上面会给你贴至少生产厂家的。</w:t>
      </w:r>
    </w:p>
    <w:p w14:paraId="7C61B876" w14:textId="77777777" w:rsidR="00B364E1" w:rsidRDefault="004E0348">
      <w:pPr>
        <w:spacing w:before="240" w:after="240"/>
        <w:rPr>
          <w:rFonts w:ascii="SimSun" w:eastAsia="SimSun" w:hAnsi="SimSun" w:cs="SimSun"/>
        </w:rPr>
      </w:pPr>
      <w:r>
        <w:rPr>
          <w:rFonts w:ascii="SimSun" w:eastAsia="SimSun" w:hAnsi="SimSun" w:cs="SimSun"/>
        </w:rPr>
        <w:t>J 01:32:24</w:t>
      </w:r>
      <w:r>
        <w:rPr>
          <w:rFonts w:ascii="SimSun" w:eastAsia="SimSun" w:hAnsi="SimSun" w:cs="SimSun"/>
        </w:rPr>
        <w:br/>
      </w:r>
      <w:r>
        <w:rPr>
          <w:rFonts w:ascii="SimSun" w:eastAsia="SimSun" w:hAnsi="SimSun" w:cs="SimSun"/>
        </w:rPr>
        <w:t>这些信息你至少会有是吗？生产厂商（</w:t>
      </w:r>
      <w:r>
        <w:rPr>
          <w:rFonts w:ascii="SimSun" w:eastAsia="SimSun" w:hAnsi="SimSun" w:cs="SimSun"/>
        </w:rPr>
        <w:t>S</w:t>
      </w:r>
      <w:r>
        <w:rPr>
          <w:rFonts w:ascii="SimSun" w:eastAsia="SimSun" w:hAnsi="SimSun" w:cs="SimSun"/>
        </w:rPr>
        <w:t>：对对对）你是怎么你是因为是做这一行业，所以你会比较关注或者是知道说这些标志或者是这些认证的一个标准，你是怎么得知，对啊。如果像你身边的人或者是亲朋好友，他们也会对这些比较关注吗？</w:t>
      </w:r>
    </w:p>
    <w:p w14:paraId="7C61B877" w14:textId="77777777" w:rsidR="00B364E1" w:rsidRDefault="004E0348">
      <w:pPr>
        <w:spacing w:before="240" w:after="240"/>
        <w:rPr>
          <w:rFonts w:ascii="SimSun" w:eastAsia="SimSun" w:hAnsi="SimSun" w:cs="SimSun"/>
        </w:rPr>
      </w:pPr>
      <w:r>
        <w:rPr>
          <w:rFonts w:ascii="SimSun" w:eastAsia="SimSun" w:hAnsi="SimSun" w:cs="SimSun"/>
        </w:rPr>
        <w:t>S 01:32:47</w:t>
      </w:r>
      <w:r>
        <w:rPr>
          <w:rFonts w:ascii="SimSun" w:eastAsia="SimSun" w:hAnsi="SimSun" w:cs="SimSun"/>
        </w:rPr>
        <w:br/>
      </w:r>
      <w:r>
        <w:rPr>
          <w:rFonts w:ascii="SimSun" w:eastAsia="SimSun" w:hAnsi="SimSun" w:cs="SimSun"/>
        </w:rPr>
        <w:t>不，是，呃，但是这个也是看，比如说，我的岳父岳母就不怎么关注。但我的爸爸妈妈就比较关注，因为我爸妈他们相对接受的教育比较高，然后我说这些他们都听得懂。但是那个，岳父岳母他们农村的背景，他们可能更多的是偏向于性价比。像我刚刚提出的那个两大麻袋</w:t>
      </w:r>
      <w:r>
        <w:rPr>
          <w:rFonts w:ascii="SimSun" w:eastAsia="SimSun" w:hAnsi="SimSun" w:cs="SimSun"/>
        </w:rPr>
        <w:t>30</w:t>
      </w:r>
      <w:r>
        <w:rPr>
          <w:rFonts w:ascii="SimSun" w:eastAsia="SimSun" w:hAnsi="SimSun" w:cs="SimSun"/>
        </w:rPr>
        <w:t>块钱鸡蛋，我岳母肯定高兴惨了。噢我今天能买的这个是好啊！</w:t>
      </w:r>
    </w:p>
    <w:p w14:paraId="7C61B878" w14:textId="77777777" w:rsidR="00B364E1" w:rsidRDefault="004E0348">
      <w:pPr>
        <w:spacing w:before="240" w:after="240"/>
        <w:rPr>
          <w:rFonts w:ascii="SimSun" w:eastAsia="SimSun" w:hAnsi="SimSun" w:cs="SimSun"/>
        </w:rPr>
      </w:pPr>
      <w:r>
        <w:rPr>
          <w:rFonts w:ascii="SimSun" w:eastAsia="SimSun" w:hAnsi="SimSun" w:cs="SimSun"/>
        </w:rPr>
        <w:t>J 01:33:36</w:t>
      </w:r>
      <w:r>
        <w:rPr>
          <w:rFonts w:ascii="SimSun" w:eastAsia="SimSun" w:hAnsi="SimSun" w:cs="SimSun"/>
        </w:rPr>
        <w:br/>
      </w:r>
      <w:r>
        <w:rPr>
          <w:rFonts w:ascii="SimSun" w:eastAsia="SimSun" w:hAnsi="SimSun" w:cs="SimSun"/>
        </w:rPr>
        <w:t>哦了解。可是你现在住在你是现在跟他们一起住吗？</w:t>
      </w:r>
    </w:p>
    <w:p w14:paraId="7C61B879" w14:textId="77777777" w:rsidR="00B364E1" w:rsidRDefault="004E0348">
      <w:pPr>
        <w:spacing w:before="240" w:after="240"/>
        <w:rPr>
          <w:rFonts w:ascii="SimSun" w:eastAsia="SimSun" w:hAnsi="SimSun" w:cs="SimSun"/>
        </w:rPr>
      </w:pPr>
      <w:r>
        <w:rPr>
          <w:rFonts w:ascii="SimSun" w:eastAsia="SimSun" w:hAnsi="SimSun" w:cs="SimSun"/>
        </w:rPr>
        <w:t>S 01:33:42</w:t>
      </w:r>
      <w:r>
        <w:rPr>
          <w:rFonts w:ascii="SimSun" w:eastAsia="SimSun" w:hAnsi="SimSun" w:cs="SimSun"/>
        </w:rPr>
        <w:br/>
      </w:r>
      <w:r>
        <w:rPr>
          <w:rFonts w:ascii="SimSun" w:eastAsia="SimSun" w:hAnsi="SimSun" w:cs="SimSun"/>
        </w:rPr>
        <w:t>住的很近，但不是住在一起。住在附近。</w:t>
      </w:r>
    </w:p>
    <w:p w14:paraId="7C61B87A" w14:textId="77777777" w:rsidR="00B364E1" w:rsidRDefault="004E0348">
      <w:pPr>
        <w:spacing w:before="240" w:after="240"/>
        <w:rPr>
          <w:rFonts w:ascii="SimSun" w:eastAsia="SimSun" w:hAnsi="SimSun" w:cs="SimSun"/>
        </w:rPr>
      </w:pPr>
      <w:r>
        <w:rPr>
          <w:rFonts w:ascii="SimSun" w:eastAsia="SimSun" w:hAnsi="SimSun" w:cs="SimSun"/>
        </w:rPr>
        <w:t>J 01:33:47</w:t>
      </w:r>
      <w:r>
        <w:rPr>
          <w:rFonts w:ascii="SimSun" w:eastAsia="SimSun" w:hAnsi="SimSun" w:cs="SimSun"/>
        </w:rPr>
        <w:br/>
      </w:r>
      <w:r>
        <w:rPr>
          <w:rFonts w:ascii="SimSun" w:eastAsia="SimSun" w:hAnsi="SimSun" w:cs="SimSun"/>
        </w:rPr>
        <w:t>所以你买像买菜煮饭什么都是你还是自己你们自己在家里会做？自己</w:t>
      </w:r>
    </w:p>
    <w:p w14:paraId="7C61B87B" w14:textId="77777777" w:rsidR="00B364E1" w:rsidRDefault="004E0348">
      <w:pPr>
        <w:spacing w:before="240" w:after="240"/>
        <w:rPr>
          <w:rFonts w:ascii="SimSun" w:eastAsia="SimSun" w:hAnsi="SimSun" w:cs="SimSun"/>
        </w:rPr>
      </w:pPr>
      <w:r>
        <w:rPr>
          <w:rFonts w:ascii="SimSun" w:eastAsia="SimSun" w:hAnsi="SimSun" w:cs="SimSun"/>
        </w:rPr>
        <w:t>S 01:33:53</w:t>
      </w:r>
      <w:r>
        <w:rPr>
          <w:rFonts w:ascii="SimSun" w:eastAsia="SimSun" w:hAnsi="SimSun" w:cs="SimSun"/>
        </w:rPr>
        <w:br/>
      </w:r>
      <w:r>
        <w:rPr>
          <w:rFonts w:ascii="SimSun" w:eastAsia="SimSun" w:hAnsi="SimSun" w:cs="SimSun"/>
        </w:rPr>
        <w:t>对。一半一半。晚饭去那儿吃，然后是这样，我们在这不是订了，我们叫，以后就叫刘大哥，他姓刘大哥，那个农户，我们订了刘大哥的菜，然后我们就是有，就叫他分半，一半送到我们这一半送到岳父岳母那儿，改变他们的那个消费观，因为他那个蛋确实很好吃。</w:t>
      </w:r>
    </w:p>
    <w:p w14:paraId="7C61B87C" w14:textId="77777777" w:rsidR="00B364E1" w:rsidRDefault="004E0348">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你不管，你从视觉上面来看，中国他们会比较，之前我还看了一个研究说不同国家对于蛋壳和蛋黄的颜色还有偏好，中国的就很明显我们会偏向蛋黄的颜色深一点，（</w:t>
      </w:r>
      <w:r>
        <w:rPr>
          <w:rFonts w:ascii="SimSun" w:eastAsia="SimSun" w:hAnsi="SimSun" w:cs="SimSun"/>
        </w:rPr>
        <w:t>J</w:t>
      </w:r>
      <w:r>
        <w:rPr>
          <w:rFonts w:ascii="SimSun" w:eastAsia="SimSun" w:hAnsi="SimSun" w:cs="SimSun"/>
        </w:rPr>
        <w:t>：对），然后蛋壳的颜色深一点的，或者是绿色的。中级的白，就是，如果最差的是什么？就是白色的鸡蛋，然后中间那个黄还是跟香蕉的颜色一样的，这是最差的（</w:t>
      </w:r>
      <w:r>
        <w:rPr>
          <w:rFonts w:ascii="SimSun" w:eastAsia="SimSun" w:hAnsi="SimSun" w:cs="SimSun"/>
        </w:rPr>
        <w:t>J</w:t>
      </w:r>
      <w:r>
        <w:rPr>
          <w:rFonts w:ascii="SimSun" w:eastAsia="SimSun" w:hAnsi="SimSun" w:cs="SimSun"/>
        </w:rPr>
        <w:t>笑）。</w:t>
      </w:r>
    </w:p>
    <w:p w14:paraId="7C61B87D"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另外就是风味的问题了，然后因为刘大哥那鸡都是吃各种虫子在它的农田里面，然后它农田土壤土壤检测也没问题，然后他种的啥也没用，然后他就鸡蛋就它风味物质就特别好吃，所以你去炒蛋炒饭，这个区别很明显，你做蛋炒饭，然后这种水煮蛋这种你不需要调味的，你就吃水煮蛋，你就完全不用调味都很好吃，但你如果在超市里面买，就是味如嚼蜡，我就觉得，啊，我就为了补充蛋白质我就忍了，我就吃。</w:t>
      </w:r>
    </w:p>
    <w:p w14:paraId="7C61B87E"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但是吃那个蛋你是想，你是一口一口小心翼翼地在吃。对。</w:t>
      </w:r>
    </w:p>
    <w:p w14:paraId="7C61B87F" w14:textId="77777777" w:rsidR="00B364E1" w:rsidRDefault="004E0348">
      <w:pPr>
        <w:spacing w:before="240" w:after="240"/>
        <w:rPr>
          <w:rFonts w:ascii="SimSun" w:eastAsia="SimSun" w:hAnsi="SimSun" w:cs="SimSun"/>
        </w:rPr>
      </w:pPr>
      <w:r>
        <w:rPr>
          <w:rFonts w:ascii="SimSun" w:eastAsia="SimSun" w:hAnsi="SimSun" w:cs="SimSun"/>
        </w:rPr>
        <w:t>J 01:35:57</w:t>
      </w:r>
      <w:r>
        <w:rPr>
          <w:rFonts w:ascii="SimSun" w:eastAsia="SimSun" w:hAnsi="SimSun" w:cs="SimSun"/>
        </w:rPr>
        <w:br/>
      </w:r>
      <w:r>
        <w:rPr>
          <w:rFonts w:ascii="SimSun" w:eastAsia="SimSun" w:hAnsi="SimSun" w:cs="SimSun"/>
        </w:rPr>
        <w:t>有点像精品这样子一口一口小小的。</w:t>
      </w:r>
    </w:p>
    <w:p w14:paraId="7C61B880" w14:textId="77777777" w:rsidR="00B364E1" w:rsidRDefault="004E0348">
      <w:pPr>
        <w:spacing w:before="240" w:after="240"/>
        <w:rPr>
          <w:rFonts w:ascii="SimSun" w:eastAsia="SimSun" w:hAnsi="SimSun" w:cs="SimSun"/>
        </w:rPr>
      </w:pPr>
      <w:r>
        <w:rPr>
          <w:rFonts w:ascii="SimSun" w:eastAsia="SimSun" w:hAnsi="SimSun" w:cs="SimSun"/>
        </w:rPr>
        <w:t>S 01:36:01</w:t>
      </w:r>
      <w:r>
        <w:rPr>
          <w:rFonts w:ascii="SimSun" w:eastAsia="SimSun" w:hAnsi="SimSun" w:cs="SimSun"/>
        </w:rPr>
        <w:br/>
      </w:r>
      <w:r>
        <w:rPr>
          <w:rFonts w:ascii="SimSun" w:eastAsia="SimSun" w:hAnsi="SimSun" w:cs="SimSun"/>
        </w:rPr>
        <w:t>对。因为你像去，因为它确实很好吃，所以你如果说你的，你不管是笼养还是非笼养，或者是散养，或者这种生态的或者有机的，如果你生产的再好，如果最后你这个鸡蛋的品质，就你吃起来没什么区别，我觉得消费者也是，不会太在意。对，这个是一个很有利的感官方面的事情。让消费者去，就是你吃了那个好吃的鸡蛋，你再吃这个果真，你就觉得掉档，就应付应付，你一旦就搞个什么，你都会去用那个蛋。</w:t>
      </w:r>
    </w:p>
    <w:p w14:paraId="7C61B881" w14:textId="77777777" w:rsidR="00B364E1" w:rsidRDefault="004E0348">
      <w:pPr>
        <w:spacing w:before="240" w:after="240"/>
        <w:rPr>
          <w:rFonts w:ascii="SimSun" w:eastAsia="SimSun" w:hAnsi="SimSun" w:cs="SimSun"/>
        </w:rPr>
      </w:pPr>
      <w:r>
        <w:rPr>
          <w:rFonts w:ascii="SimSun" w:eastAsia="SimSun" w:hAnsi="SimSun" w:cs="SimSun"/>
        </w:rPr>
        <w:t>J 01:36:49</w:t>
      </w:r>
      <w:r>
        <w:rPr>
          <w:rFonts w:ascii="SimSun" w:eastAsia="SimSun" w:hAnsi="SimSun" w:cs="SimSun"/>
        </w:rPr>
        <w:br/>
      </w:r>
      <w:r>
        <w:rPr>
          <w:rFonts w:ascii="SimSun" w:eastAsia="SimSun" w:hAnsi="SimSun" w:cs="SimSun"/>
        </w:rPr>
        <w:t>了解你这样子，所以刘大哥他的农场你是去过是吗？你去看过他们的鸡什么的。</w:t>
      </w:r>
    </w:p>
    <w:p w14:paraId="7C61B882" w14:textId="77777777" w:rsidR="00B364E1" w:rsidRDefault="004E0348">
      <w:pPr>
        <w:spacing w:before="240" w:after="240"/>
        <w:rPr>
          <w:rFonts w:ascii="SimSun" w:eastAsia="SimSun" w:hAnsi="SimSun" w:cs="SimSun"/>
        </w:rPr>
      </w:pPr>
      <w:r>
        <w:rPr>
          <w:rFonts w:ascii="SimSun" w:eastAsia="SimSun" w:hAnsi="SimSun" w:cs="SimSun"/>
        </w:rPr>
        <w:t>S 01:36:57</w:t>
      </w:r>
      <w:r>
        <w:rPr>
          <w:rFonts w:ascii="SimSun" w:eastAsia="SimSun" w:hAnsi="SimSun" w:cs="SimSun"/>
        </w:rPr>
        <w:br/>
      </w:r>
      <w:r>
        <w:rPr>
          <w:rFonts w:ascii="SimSun" w:eastAsia="SimSun" w:hAnsi="SimSun" w:cs="SimSun"/>
        </w:rPr>
        <w:t>那肯定看过，还住过，还帮他们拔那个鹅毛，这个还被批评了，他说我拔的太慢，鹅肉都馊了，你还没拔完。鹅毛太难拔了。</w:t>
      </w:r>
    </w:p>
    <w:p w14:paraId="7C61B883" w14:textId="77777777" w:rsidR="00B364E1" w:rsidRDefault="004E0348">
      <w:pPr>
        <w:spacing w:before="240" w:after="240"/>
        <w:rPr>
          <w:rFonts w:ascii="SimSun" w:eastAsia="SimSun" w:hAnsi="SimSun" w:cs="SimSun"/>
        </w:rPr>
      </w:pPr>
      <w:r>
        <w:rPr>
          <w:rFonts w:ascii="SimSun" w:eastAsia="SimSun" w:hAnsi="SimSun" w:cs="SimSun"/>
        </w:rPr>
        <w:t>J 01:37:09</w:t>
      </w:r>
      <w:r>
        <w:rPr>
          <w:rFonts w:ascii="SimSun" w:eastAsia="SimSun" w:hAnsi="SimSun" w:cs="SimSun"/>
        </w:rPr>
        <w:br/>
      </w:r>
      <w:r>
        <w:rPr>
          <w:rFonts w:ascii="SimSun" w:eastAsia="SimSun" w:hAnsi="SimSun" w:cs="SimSun"/>
        </w:rPr>
        <w:t>拔鹅毛，就是他们杀了以后，然后这样子慢慢。</w:t>
      </w:r>
    </w:p>
    <w:p w14:paraId="7C61B884" w14:textId="77777777" w:rsidR="00B364E1" w:rsidRDefault="004E0348">
      <w:pPr>
        <w:spacing w:before="240" w:after="240"/>
        <w:rPr>
          <w:rFonts w:ascii="SimSun" w:eastAsia="SimSun" w:hAnsi="SimSun" w:cs="SimSun"/>
        </w:rPr>
      </w:pPr>
      <w:r>
        <w:rPr>
          <w:rFonts w:ascii="SimSun" w:eastAsia="SimSun" w:hAnsi="SimSun" w:cs="SimSun"/>
        </w:rPr>
        <w:t>S 01:37:16</w:t>
      </w:r>
      <w:r>
        <w:rPr>
          <w:rFonts w:ascii="SimSun" w:eastAsia="SimSun" w:hAnsi="SimSun" w:cs="SimSun"/>
        </w:rPr>
        <w:br/>
      </w:r>
      <w:r>
        <w:rPr>
          <w:rFonts w:ascii="SimSun" w:eastAsia="SimSun" w:hAnsi="SimSun" w:cs="SimSun"/>
        </w:rPr>
        <w:t>对对，你如果去过火鸡场，不知道你去过火鸡，他火鸡的毛这么大。然后火鸡还好，鹅这种它是它是水禽，你那个毛又密，还三层毛，反正就被刘大哥，被刘大哥批评了，就。可以说一下刘大哥的背景，它是他应该是硕士就硕士搞农业的，他是学的食品科学，所以就很多这种搞生态农业的，他们都是高知分子，然后还是年轻人，他们学习能力这些都很强，所以而且还有，还很有情怀，所以对动物好这些就不用说了。</w:t>
      </w:r>
    </w:p>
    <w:p w14:paraId="7C61B885" w14:textId="77777777" w:rsidR="00B364E1" w:rsidRDefault="004E0348">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他们那个猪啊，太好过了。他们那个猪就看了很快乐的猪，真的很快乐的。对他们刘大哥他本来自己赚钱又赚的不多，每年他们家都是依靠农场为生，他其实去外面做一个技术员是很容易赚钱的。但他现在在这个农场，好一点的，一个家庭一年就是</w:t>
      </w:r>
      <w:r>
        <w:rPr>
          <w:rFonts w:ascii="SimSun" w:eastAsia="SimSun" w:hAnsi="SimSun" w:cs="SimSun"/>
        </w:rPr>
        <w:t>20</w:t>
      </w:r>
      <w:r>
        <w:rPr>
          <w:rFonts w:ascii="SimSun" w:eastAsia="SimSun" w:hAnsi="SimSun" w:cs="SimSun"/>
        </w:rPr>
        <w:t>万人民币的收入，这个毛毛利，不是净利润，毛利。</w:t>
      </w:r>
    </w:p>
    <w:p w14:paraId="7C61B886"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但如果坏一点的，比如说之前疫情，你没有办法进市区送菜，这种的话可能一下就降了比如六七万，一年就六七万，就在这种经济条件情况下，他还要，他还专门去请他那个挖掘机，在他农场的中间挖了一个，挖了一个小的小小湖，让那个鸭和鹅自己去去转。</w:t>
      </w:r>
    </w:p>
    <w:p w14:paraId="7C61B887"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他还把那个猪，他猪圈他就围着，他就回，猪圈的这一头就是，挨着那个水湖，所以那个猪就跟大象一样，他想跑到水池里面打一个滚，而且他湖然后中间地带就是那种泥浆池，那猪最喜欢的地方。对那个猪就很好啊，猪从，有干燥的猪圈可以睡，然后他又种了很多麦子，很多秸秆，然后他给铺的床，发酵床，然后中午跑到床上睡，然后没事就去那打个滚，然后给洗个澡。</w:t>
      </w:r>
    </w:p>
    <w:p w14:paraId="7C61B888"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爽了不得了。然后鸡，那个鸡也是，他们那个鸡就是，农场范围内鸡都认家，就到处，这走一下那走一下，然后小鸡也捉不着。小，就是小鸡跑得贼快，有一些有一些公鸡成精了，直接飞到白桦树上，二三十米高的根本就抓不住。他们抓鸡，他们抓鸡可费劲了。抓紧还要趁晚上等鸡睡着的时候去偷袭他们，白天抓不着，</w:t>
      </w:r>
    </w:p>
    <w:p w14:paraId="7C61B889" w14:textId="77777777" w:rsidR="00B364E1" w:rsidRDefault="004E0348">
      <w:pPr>
        <w:spacing w:before="240" w:after="240"/>
        <w:rPr>
          <w:rFonts w:ascii="SimSun" w:eastAsia="SimSun" w:hAnsi="SimSun" w:cs="SimSun"/>
        </w:rPr>
      </w:pPr>
      <w:r>
        <w:rPr>
          <w:rFonts w:ascii="SimSun" w:eastAsia="SimSun" w:hAnsi="SimSun" w:cs="SimSun"/>
        </w:rPr>
        <w:t>J 01:40:41</w:t>
      </w:r>
      <w:r>
        <w:rPr>
          <w:rFonts w:ascii="SimSun" w:eastAsia="SimSun" w:hAnsi="SimSun" w:cs="SimSun"/>
        </w:rPr>
        <w:br/>
      </w:r>
      <w:r>
        <w:rPr>
          <w:rFonts w:ascii="SimSun" w:eastAsia="SimSun" w:hAnsi="SimSun" w:cs="SimSun"/>
        </w:rPr>
        <w:t>真的啊？你说抓鸡你说要差不多要做成就是吃肉这样子，还是说。</w:t>
      </w:r>
    </w:p>
    <w:p w14:paraId="7C61B88A" w14:textId="77777777" w:rsidR="00B364E1" w:rsidRDefault="004E0348">
      <w:pPr>
        <w:spacing w:before="240" w:after="240"/>
        <w:rPr>
          <w:rFonts w:ascii="SimSun" w:eastAsia="SimSun" w:hAnsi="SimSun" w:cs="SimSun"/>
        </w:rPr>
      </w:pPr>
      <w:r>
        <w:rPr>
          <w:rFonts w:ascii="SimSun" w:eastAsia="SimSun" w:hAnsi="SimSun" w:cs="SimSun"/>
        </w:rPr>
        <w:t>S 01:40:47</w:t>
      </w:r>
      <w:r>
        <w:rPr>
          <w:rFonts w:ascii="SimSun" w:eastAsia="SimSun" w:hAnsi="SimSun" w:cs="SimSun"/>
        </w:rPr>
        <w:br/>
      </w:r>
      <w:r>
        <w:rPr>
          <w:rFonts w:ascii="SimSun" w:eastAsia="SimSun" w:hAnsi="SimSun" w:cs="SimSun"/>
        </w:rPr>
        <w:t>对对，吃肉。然后他们那个鸡蛋的话，就是母鸡会，母鸡他们会在鸡圈下一下一部分蛋。但是呢，也会在农场的某一个角落自己挖个坑在那下蛋，所以这有一部分耗损。他如果你没有发现蛋，要么就是成功的被母鸡孵成小鸡了。要么就是（</w:t>
      </w:r>
      <w:r>
        <w:rPr>
          <w:rFonts w:ascii="SimSun" w:eastAsia="SimSun" w:hAnsi="SimSun" w:cs="SimSun"/>
        </w:rPr>
        <w:t xml:space="preserve">J: </w:t>
      </w:r>
      <w:r>
        <w:rPr>
          <w:rFonts w:ascii="SimSun" w:eastAsia="SimSun" w:hAnsi="SimSun" w:cs="SimSun"/>
        </w:rPr>
        <w:t>真的有成功过？他的蛋都有受精？）对，基本上都是受精的，你拿来孵化箱就孵出来。因为他那公鸡和母鸡都有，而且散养也没有做隔离。</w:t>
      </w:r>
    </w:p>
    <w:p w14:paraId="7C61B88B" w14:textId="77777777" w:rsidR="00B364E1" w:rsidRDefault="004E0348">
      <w:pPr>
        <w:spacing w:before="240" w:after="240"/>
        <w:rPr>
          <w:rFonts w:ascii="SimSun" w:eastAsia="SimSun" w:hAnsi="SimSun" w:cs="SimSun"/>
        </w:rPr>
      </w:pPr>
      <w:r>
        <w:rPr>
          <w:rFonts w:ascii="SimSun" w:eastAsia="SimSun" w:hAnsi="SimSun" w:cs="SimSun"/>
        </w:rPr>
        <w:t>J 01:41:30</w:t>
      </w:r>
      <w:r>
        <w:rPr>
          <w:rFonts w:ascii="SimSun" w:eastAsia="SimSun" w:hAnsi="SimSun" w:cs="SimSun"/>
        </w:rPr>
        <w:br/>
      </w:r>
      <w:r>
        <w:rPr>
          <w:rFonts w:ascii="SimSun" w:eastAsia="SimSun" w:hAnsi="SimSun" w:cs="SimSun"/>
        </w:rPr>
        <w:t>没有办法限制。就让他们（</w:t>
      </w:r>
      <w:r>
        <w:rPr>
          <w:rFonts w:ascii="SimSun" w:eastAsia="SimSun" w:hAnsi="SimSun" w:cs="SimSun"/>
        </w:rPr>
        <w:t>S</w:t>
      </w:r>
      <w:r>
        <w:rPr>
          <w:rFonts w:ascii="SimSun" w:eastAsia="SimSun" w:hAnsi="SimSun" w:cs="SimSun"/>
        </w:rPr>
        <w:t>：对对对）。很厉害，他们规模大吗？就是鸡比如说对吧，鸡蛋的话鸡的话有多少只呢？</w:t>
      </w:r>
    </w:p>
    <w:p w14:paraId="7C61B88C" w14:textId="77777777" w:rsidR="00B364E1" w:rsidRDefault="004E0348">
      <w:pPr>
        <w:spacing w:before="240" w:after="240"/>
        <w:rPr>
          <w:rFonts w:ascii="SimSun" w:eastAsia="SimSun" w:hAnsi="SimSun" w:cs="SimSun"/>
        </w:rPr>
      </w:pPr>
      <w:r>
        <w:rPr>
          <w:rFonts w:ascii="SimSun" w:eastAsia="SimSun" w:hAnsi="SimSun" w:cs="SimSun"/>
        </w:rPr>
        <w:t>S 01:41:44</w:t>
      </w:r>
      <w:r>
        <w:rPr>
          <w:rFonts w:ascii="SimSun" w:eastAsia="SimSun" w:hAnsi="SimSun" w:cs="SimSun"/>
        </w:rPr>
        <w:br/>
      </w:r>
      <w:r>
        <w:rPr>
          <w:rFonts w:ascii="SimSun" w:eastAsia="SimSun" w:hAnsi="SimSun" w:cs="SimSun"/>
        </w:rPr>
        <w:t>现在他有多少只鸡我还真不清楚，我有一阵子没去了，但是就基本上你每周，每周我都可以吃到至少</w:t>
      </w:r>
      <w:r>
        <w:rPr>
          <w:rFonts w:ascii="SimSun" w:eastAsia="SimSun" w:hAnsi="SimSun" w:cs="SimSun"/>
        </w:rPr>
        <w:t>12</w:t>
      </w:r>
      <w:r>
        <w:rPr>
          <w:rFonts w:ascii="SimSun" w:eastAsia="SimSun" w:hAnsi="SimSun" w:cs="SimSun"/>
        </w:rPr>
        <w:t>颗蛋。他给我配</w:t>
      </w:r>
    </w:p>
    <w:p w14:paraId="7C61B88D" w14:textId="77777777" w:rsidR="00B364E1" w:rsidRDefault="004E0348">
      <w:pPr>
        <w:spacing w:before="240" w:after="240"/>
        <w:rPr>
          <w:rFonts w:ascii="SimSun" w:eastAsia="SimSun" w:hAnsi="SimSun" w:cs="SimSun"/>
        </w:rPr>
      </w:pPr>
      <w:r>
        <w:rPr>
          <w:rFonts w:ascii="SimSun" w:eastAsia="SimSun" w:hAnsi="SimSun" w:cs="SimSun"/>
        </w:rPr>
        <w:lastRenderedPageBreak/>
        <w:t>J 01:41:56</w:t>
      </w:r>
      <w:r>
        <w:rPr>
          <w:rFonts w:ascii="SimSun" w:eastAsia="SimSun" w:hAnsi="SimSun" w:cs="SimSun"/>
        </w:rPr>
        <w:br/>
        <w:t>12</w:t>
      </w:r>
      <w:r>
        <w:rPr>
          <w:rFonts w:ascii="SimSun" w:eastAsia="SimSun" w:hAnsi="SimSun" w:cs="SimSun"/>
        </w:rPr>
        <w:t>颗你说你和你媳妇吗？还是？还有你的丈母娘。</w:t>
      </w:r>
    </w:p>
    <w:p w14:paraId="7C61B88E" w14:textId="77777777" w:rsidR="00B364E1" w:rsidRDefault="004E0348">
      <w:pPr>
        <w:spacing w:before="240" w:after="240"/>
        <w:rPr>
          <w:rFonts w:ascii="SimSun" w:eastAsia="SimSun" w:hAnsi="SimSun" w:cs="SimSun"/>
        </w:rPr>
      </w:pPr>
      <w:r>
        <w:rPr>
          <w:rFonts w:ascii="SimSun" w:eastAsia="SimSun" w:hAnsi="SimSun" w:cs="SimSun"/>
        </w:rPr>
        <w:t>S 01:42:02</w:t>
      </w:r>
      <w:r>
        <w:rPr>
          <w:rFonts w:ascii="SimSun" w:eastAsia="SimSun" w:hAnsi="SimSun" w:cs="SimSun"/>
        </w:rPr>
        <w:br/>
      </w:r>
      <w:r>
        <w:rPr>
          <w:rFonts w:ascii="SimSun" w:eastAsia="SimSun" w:hAnsi="SimSun" w:cs="SimSun"/>
        </w:rPr>
        <w:t>就一共我们家，我们订购的</w:t>
      </w:r>
      <w:r>
        <w:rPr>
          <w:rFonts w:ascii="SimSun" w:eastAsia="SimSun" w:hAnsi="SimSun" w:cs="SimSun"/>
        </w:rPr>
        <w:t>12</w:t>
      </w:r>
      <w:r>
        <w:rPr>
          <w:rFonts w:ascii="SimSun" w:eastAsia="SimSun" w:hAnsi="SimSun" w:cs="SimSun"/>
        </w:rPr>
        <w:t>颗。然后再加几个鹅蛋。对我来说都已经很少了，我在加拿大的时候我吃鸡蛋。我的大部分食品方面的开销可能都放在鸡蛋上。</w:t>
      </w:r>
    </w:p>
    <w:p w14:paraId="7C61B88F" w14:textId="77777777" w:rsidR="00B364E1" w:rsidRDefault="004E0348">
      <w:pPr>
        <w:spacing w:before="240" w:after="240"/>
        <w:rPr>
          <w:rFonts w:ascii="SimSun" w:eastAsia="SimSun" w:hAnsi="SimSun" w:cs="SimSun"/>
        </w:rPr>
      </w:pPr>
      <w:r>
        <w:rPr>
          <w:rFonts w:ascii="SimSun" w:eastAsia="SimSun" w:hAnsi="SimSun" w:cs="SimSun"/>
        </w:rPr>
        <w:t>J 01:42:25</w:t>
      </w:r>
      <w:r>
        <w:rPr>
          <w:rFonts w:ascii="SimSun" w:eastAsia="SimSun" w:hAnsi="SimSun" w:cs="SimSun"/>
        </w:rPr>
        <w:br/>
      </w:r>
      <w:r>
        <w:rPr>
          <w:rFonts w:ascii="SimSun" w:eastAsia="SimSun" w:hAnsi="SimSun" w:cs="SimSun"/>
        </w:rPr>
        <w:t>真的吗？为什么？</w:t>
      </w:r>
    </w:p>
    <w:p w14:paraId="7C61B890" w14:textId="77777777" w:rsidR="00B364E1" w:rsidRDefault="004E0348">
      <w:pPr>
        <w:spacing w:before="240" w:after="240"/>
        <w:rPr>
          <w:rFonts w:ascii="SimSun" w:eastAsia="SimSun" w:hAnsi="SimSun" w:cs="SimSun"/>
        </w:rPr>
      </w:pPr>
      <w:r>
        <w:rPr>
          <w:rFonts w:ascii="SimSun" w:eastAsia="SimSun" w:hAnsi="SimSun" w:cs="SimSun"/>
        </w:rPr>
        <w:t>S 01:42:27</w:t>
      </w:r>
      <w:r>
        <w:rPr>
          <w:rFonts w:ascii="SimSun" w:eastAsia="SimSun" w:hAnsi="SimSun" w:cs="SimSun"/>
        </w:rPr>
        <w:br/>
      </w:r>
      <w:r>
        <w:rPr>
          <w:rFonts w:ascii="SimSun" w:eastAsia="SimSun" w:hAnsi="SimSun" w:cs="SimSun"/>
        </w:rPr>
        <w:t>因为我在温哥华，就是肉，就吃鸡蛋吃的很多，然后我基本上每周我会买</w:t>
      </w:r>
      <w:r>
        <w:rPr>
          <w:rFonts w:ascii="SimSun" w:eastAsia="SimSun" w:hAnsi="SimSun" w:cs="SimSun"/>
        </w:rPr>
        <w:t>2~3</w:t>
      </w:r>
      <w:r>
        <w:rPr>
          <w:rFonts w:ascii="SimSun" w:eastAsia="SimSun" w:hAnsi="SimSun" w:cs="SimSun"/>
        </w:rPr>
        <w:t>盒，至少都是</w:t>
      </w:r>
      <w:r>
        <w:rPr>
          <w:rFonts w:ascii="SimSun" w:eastAsia="SimSun" w:hAnsi="SimSun" w:cs="SimSun"/>
        </w:rPr>
        <w:t>Free range eggs</w:t>
      </w:r>
      <w:r>
        <w:rPr>
          <w:rFonts w:ascii="SimSun" w:eastAsia="SimSun" w:hAnsi="SimSun" w:cs="SimSun"/>
        </w:rPr>
        <w:t>。然后那个，对，对，其实每次你如果要调查消费者心理，就像我这种比较肤浅的人。（</w:t>
      </w:r>
      <w:r>
        <w:rPr>
          <w:rFonts w:ascii="SimSun" w:eastAsia="SimSun" w:hAnsi="SimSun" w:cs="SimSun"/>
        </w:rPr>
        <w:t>J</w:t>
      </w:r>
      <w:r>
        <w:rPr>
          <w:rFonts w:ascii="SimSun" w:eastAsia="SimSun" w:hAnsi="SimSun" w:cs="SimSun"/>
        </w:rPr>
        <w:t>：没有肤浅）我每次，我没有不好意思说，但确实是有一点自豪感，当他不是在温哥华有那种是多少颗，</w:t>
      </w:r>
      <w:r>
        <w:rPr>
          <w:rFonts w:ascii="SimSun" w:eastAsia="SimSun" w:hAnsi="SimSun" w:cs="SimSun"/>
        </w:rPr>
        <w:t>36</w:t>
      </w:r>
      <w:r>
        <w:rPr>
          <w:rFonts w:ascii="SimSun" w:eastAsia="SimSun" w:hAnsi="SimSun" w:cs="SimSun"/>
        </w:rPr>
        <w:t>颗蛋的那种正方形的那种大的盘子的鸡蛋盘。那种就是最便宜的，对吧？然后他往上面摆会越来越高，就价格会越来越高，摆了最上面的，有机鸡的。然后当时我考虑到我的经济实力，我就挑中上层。然后每次我去结账的时候，我就会有一种自豪感，我觉得我这个</w:t>
      </w:r>
      <w:r>
        <w:rPr>
          <w:rFonts w:ascii="SimSun" w:eastAsia="SimSun" w:hAnsi="SimSun" w:cs="SimSun"/>
        </w:rPr>
        <w:t>free range chicken</w:t>
      </w:r>
      <w:r>
        <w:rPr>
          <w:rFonts w:ascii="SimSun" w:eastAsia="SimSun" w:hAnsi="SimSun" w:cs="SimSun"/>
        </w:rPr>
        <w:t>那肯定是他们应该是很快乐，我吃他们生的蛋我也应该很快乐，（</w:t>
      </w:r>
      <w:r>
        <w:rPr>
          <w:rFonts w:ascii="SimSun" w:eastAsia="SimSun" w:hAnsi="SimSun" w:cs="SimSun"/>
        </w:rPr>
        <w:t>J</w:t>
      </w:r>
      <w:r>
        <w:rPr>
          <w:rFonts w:ascii="SimSun" w:eastAsia="SimSun" w:hAnsi="SimSun" w:cs="SimSun"/>
        </w:rPr>
        <w:t>笑：对）所以我觉得，就是我，有一部分这个钱，我就是为了我这个感受，这个快乐的感受付费。</w:t>
      </w:r>
    </w:p>
    <w:p w14:paraId="7C61B891"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对，其实你真的要说这个有好吃到多少，我觉得也没有好吃到多少（笑）。对，但是确实整个心理，心理状态确实就是让我选择了可能福利更高，但我也没有看到他们在那个鸡蛋标上面写福利方面的内容，他只写了他养殖方式。</w:t>
      </w:r>
    </w:p>
    <w:p w14:paraId="7C61B892" w14:textId="77777777" w:rsidR="00B364E1" w:rsidRDefault="004E0348">
      <w:pPr>
        <w:spacing w:before="240" w:after="240"/>
        <w:rPr>
          <w:rFonts w:ascii="SimSun" w:eastAsia="SimSun" w:hAnsi="SimSun" w:cs="SimSun"/>
        </w:rPr>
      </w:pPr>
      <w:r>
        <w:rPr>
          <w:rFonts w:ascii="SimSun" w:eastAsia="SimSun" w:hAnsi="SimSun" w:cs="SimSun"/>
        </w:rPr>
        <w:t>J 01:44:34</w:t>
      </w:r>
      <w:r>
        <w:rPr>
          <w:rFonts w:ascii="SimSun" w:eastAsia="SimSun" w:hAnsi="SimSun" w:cs="SimSun"/>
        </w:rPr>
        <w:br/>
      </w:r>
      <w:r>
        <w:rPr>
          <w:rFonts w:ascii="SimSun" w:eastAsia="SimSun" w:hAnsi="SimSun" w:cs="SimSun"/>
        </w:rPr>
        <w:t>对，因为现在，对，这些销售模式都是通过养殖方式，而不是说什么，对，这种福利。对，你觉得福利认证这种标志，你的印象或者是感想是什么？如果有任何关联。</w:t>
      </w:r>
    </w:p>
    <w:p w14:paraId="7C61B893" w14:textId="77777777" w:rsidR="00B364E1" w:rsidRDefault="004E0348">
      <w:pPr>
        <w:spacing w:before="240" w:after="240"/>
        <w:rPr>
          <w:rFonts w:ascii="SimSun" w:eastAsia="SimSun" w:hAnsi="SimSun" w:cs="SimSun"/>
        </w:rPr>
      </w:pPr>
      <w:r>
        <w:rPr>
          <w:rFonts w:ascii="SimSun" w:eastAsia="SimSun" w:hAnsi="SimSun" w:cs="SimSun"/>
        </w:rPr>
        <w:t>S 01:44:47</w:t>
      </w:r>
      <w:r>
        <w:rPr>
          <w:rFonts w:ascii="SimSun" w:eastAsia="SimSun" w:hAnsi="SimSun" w:cs="SimSun"/>
        </w:rPr>
        <w:br/>
      </w:r>
      <w:r>
        <w:rPr>
          <w:rFonts w:ascii="SimSun" w:eastAsia="SimSun" w:hAnsi="SimSun" w:cs="SimSun"/>
        </w:rPr>
        <w:t>对，我觉得可能，现在可能有点，有一点困难，因为你像，像有机你是用了多少年你才把大众心智给弄了，而且现在很多人对有机也是一知半解。甚至是完全不了解。</w:t>
      </w:r>
    </w:p>
    <w:p w14:paraId="7C61B894"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大家就觉得有机这是好的，就贵的，具体贵在哪儿好在哪儿也不知道。然后像动物福利，动物福利，我就，看你如果是跟其他的</w:t>
      </w:r>
      <w:r>
        <w:rPr>
          <w:rFonts w:ascii="SimSun" w:eastAsia="SimSun" w:hAnsi="SimSun" w:cs="SimSun"/>
        </w:rPr>
        <w:t>logo</w:t>
      </w:r>
      <w:r>
        <w:rPr>
          <w:rFonts w:ascii="SimSun" w:eastAsia="SimSun" w:hAnsi="SimSun" w:cs="SimSun"/>
        </w:rPr>
        <w:t>就跟其他的认证分离开了，我单独做动物福利认证，你没有办法就是你如果，消费者如果不像我们，如果做不到我们这种，那他你如果一点都不去了解动物福利的内容是什么，你根本就</w:t>
      </w:r>
      <w:r>
        <w:rPr>
          <w:rFonts w:ascii="SimSun" w:eastAsia="SimSun" w:hAnsi="SimSun" w:cs="SimSun"/>
        </w:rPr>
        <w:t>get</w:t>
      </w:r>
      <w:r>
        <w:rPr>
          <w:rFonts w:ascii="SimSun" w:eastAsia="SimSun" w:hAnsi="SimSun" w:cs="SimSun"/>
        </w:rPr>
        <w:t>不到这个</w:t>
      </w:r>
      <w:r>
        <w:rPr>
          <w:rFonts w:ascii="SimSun" w:eastAsia="SimSun" w:hAnsi="SimSun" w:cs="SimSun"/>
        </w:rPr>
        <w:t xml:space="preserve"> Logo</w:t>
      </w:r>
      <w:r>
        <w:rPr>
          <w:rFonts w:ascii="SimSun" w:eastAsia="SimSun" w:hAnsi="SimSun" w:cs="SimSun"/>
        </w:rPr>
        <w:t>背后它代表什么。</w:t>
      </w:r>
    </w:p>
    <w:p w14:paraId="7C61B895"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所以我觉得消费者教育这方面还是有很长的路径要走。像有机，它至少它涵盖的内容，相对现在消费者能够接受，然后能够知道他生产，就简单的粗暴的来说，不用农药，不用化</w:t>
      </w:r>
      <w:r>
        <w:rPr>
          <w:rFonts w:ascii="SimSun" w:eastAsia="SimSun" w:hAnsi="SimSun" w:cs="SimSun"/>
        </w:rPr>
        <w:lastRenderedPageBreak/>
        <w:t>肥，不用抗生素，没有不是（</w:t>
      </w:r>
      <w:r>
        <w:rPr>
          <w:rFonts w:ascii="SimSun" w:eastAsia="SimSun" w:hAnsi="SimSun" w:cs="SimSun"/>
        </w:rPr>
        <w:t>J</w:t>
      </w:r>
      <w:r>
        <w:rPr>
          <w:rFonts w:ascii="SimSun" w:eastAsia="SimSun" w:hAnsi="SimSun" w:cs="SimSun"/>
        </w:rPr>
        <w:t>：无添加）。对，这种东西，但是你像，你动物福利，你怎么去让老百姓有一个粗暴的理解，你做不到，对吧？所以我觉得还是肯定是还有一段路要走的，对于动物福利标识。</w:t>
      </w:r>
    </w:p>
    <w:p w14:paraId="7C61B896" w14:textId="77777777" w:rsidR="00B364E1" w:rsidRDefault="004E0348">
      <w:pPr>
        <w:spacing w:before="240" w:after="240"/>
        <w:rPr>
          <w:rFonts w:ascii="SimSun" w:eastAsia="SimSun" w:hAnsi="SimSun" w:cs="SimSun"/>
        </w:rPr>
      </w:pPr>
      <w:r>
        <w:rPr>
          <w:rFonts w:ascii="SimSun" w:eastAsia="SimSun" w:hAnsi="SimSun" w:cs="SimSun"/>
        </w:rPr>
        <w:t>J 01:46:32</w:t>
      </w:r>
      <w:r>
        <w:rPr>
          <w:rFonts w:ascii="SimSun" w:eastAsia="SimSun" w:hAnsi="SimSun" w:cs="SimSun"/>
        </w:rPr>
        <w:br/>
      </w:r>
      <w:r>
        <w:rPr>
          <w:rFonts w:ascii="SimSun" w:eastAsia="SimSun" w:hAnsi="SimSun" w:cs="SimSun"/>
        </w:rPr>
        <w:t>对我同意，我也觉得。</w:t>
      </w:r>
    </w:p>
    <w:p w14:paraId="7C61B897" w14:textId="77777777" w:rsidR="00B364E1" w:rsidRDefault="004E0348">
      <w:pPr>
        <w:spacing w:before="240" w:after="240"/>
        <w:rPr>
          <w:rFonts w:ascii="SimSun" w:eastAsia="SimSun" w:hAnsi="SimSun" w:cs="SimSun"/>
        </w:rPr>
      </w:pPr>
      <w:r>
        <w:rPr>
          <w:rFonts w:ascii="SimSun" w:eastAsia="SimSun" w:hAnsi="SimSun" w:cs="SimSun"/>
        </w:rPr>
        <w:t>S 01:46:35</w:t>
      </w:r>
      <w:r>
        <w:rPr>
          <w:rFonts w:ascii="SimSun" w:eastAsia="SimSun" w:hAnsi="SimSun" w:cs="SimSun"/>
        </w:rPr>
        <w:br/>
      </w:r>
      <w:r>
        <w:rPr>
          <w:rFonts w:ascii="SimSun" w:eastAsia="SimSun" w:hAnsi="SimSun" w:cs="SimSun"/>
        </w:rPr>
        <w:t>因为他不是很直白，像有一些比如说什么，比如说比如木头家具就木质的，像宜家他们做木木质的家具，它木头上面会贴标，什么是那个什么友好</w:t>
      </w:r>
      <w:r>
        <w:rPr>
          <w:rFonts w:ascii="SimSun" w:eastAsia="SimSun" w:hAnsi="SimSun" w:cs="SimSun"/>
        </w:rPr>
        <w:t>sustainable forest</w:t>
      </w:r>
      <w:r>
        <w:rPr>
          <w:rFonts w:ascii="SimSun" w:eastAsia="SimSun" w:hAnsi="SimSun" w:cs="SimSun"/>
        </w:rPr>
        <w:t>这种感觉。（</w:t>
      </w:r>
      <w:r>
        <w:rPr>
          <w:rFonts w:ascii="SimSun" w:eastAsia="SimSun" w:hAnsi="SimSun" w:cs="SimSun"/>
        </w:rPr>
        <w:t>J</w:t>
      </w:r>
      <w:r>
        <w:rPr>
          <w:rFonts w:ascii="SimSun" w:eastAsia="SimSun" w:hAnsi="SimSun" w:cs="SimSun"/>
        </w:rPr>
        <w:t>：对）。那个比较好理解嘛。我就是说森林这个是比较，我是可持续的砍伐的木，木质资源，对吧？这个是相对比较好理解的，但就动物福利这个是真的不是很好理解。所以这个就比较困难。</w:t>
      </w:r>
    </w:p>
    <w:p w14:paraId="7C61B898" w14:textId="77777777" w:rsidR="00B364E1" w:rsidRDefault="004E0348">
      <w:pPr>
        <w:spacing w:before="240" w:after="240"/>
        <w:rPr>
          <w:rFonts w:ascii="SimSun" w:eastAsia="SimSun" w:hAnsi="SimSun" w:cs="SimSun"/>
        </w:rPr>
      </w:pPr>
      <w:r>
        <w:rPr>
          <w:rFonts w:ascii="SimSun" w:eastAsia="SimSun" w:hAnsi="SimSun" w:cs="SimSun"/>
        </w:rPr>
        <w:t>J 01:47:14</w:t>
      </w:r>
      <w:r>
        <w:rPr>
          <w:rFonts w:ascii="SimSun" w:eastAsia="SimSun" w:hAnsi="SimSun" w:cs="SimSun"/>
        </w:rPr>
        <w:br/>
      </w:r>
      <w:r>
        <w:rPr>
          <w:rFonts w:ascii="SimSun" w:eastAsia="SimSun" w:hAnsi="SimSun" w:cs="SimSun"/>
        </w:rPr>
        <w:t>对，所以我觉得不是很多人也有在讲对一些一些什么友善，或者是用其他的一些标志来就是说来表明说这个动物可能有更好的一个生活。</w:t>
      </w:r>
    </w:p>
    <w:p w14:paraId="7C61B899"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但是我觉得在国内真的比较困难，因为在英国虽然说他们尤其是，我前一阵子才刚去一个动物福利大会，在爱丁堡还蛮有趣的，他们就有一个</w:t>
      </w:r>
      <w:r>
        <w:rPr>
          <w:rFonts w:ascii="SimSun" w:eastAsia="SimSun" w:hAnsi="SimSun" w:cs="SimSun"/>
        </w:rPr>
        <w:t xml:space="preserve"> discussion</w:t>
      </w:r>
      <w:r>
        <w:rPr>
          <w:rFonts w:ascii="SimSun" w:eastAsia="SimSun" w:hAnsi="SimSun" w:cs="SimSun"/>
        </w:rPr>
        <w:t>就在讲这个话题，关于动物福利标志在英国到底要怎么实施，然后到头来我觉得虽然说讲来讲去特别有意思，因为他们第一个问题就是说到底什么是动福利养殖，就这个问题都已经讨论了这半个小时一个小时了，到底要是</w:t>
      </w:r>
      <w:r>
        <w:rPr>
          <w:rFonts w:ascii="SimSun" w:eastAsia="SimSun" w:hAnsi="SimSun" w:cs="SimSun"/>
        </w:rPr>
        <w:t>animal-based, environment-based</w:t>
      </w:r>
      <w:r>
        <w:rPr>
          <w:rFonts w:ascii="SimSun" w:eastAsia="SimSun" w:hAnsi="SimSun" w:cs="SimSun"/>
        </w:rPr>
        <w:t>怎么去衡量多久，这些细节都可以讨论到很久，然后到头来可是我觉得最后还是很少从就像，我们这个圈内的人都很少从消费者的一个角度，他们到底有多少时间去了解这种东西，会去考虑说这种细节，或者是对会赋予它的这种价值，所以英国也在讨论时遇到的东西，我觉得现在他们比较多，真的是有动动物福利标准，应该说他们是跟像</w:t>
      </w:r>
      <w:r>
        <w:rPr>
          <w:rFonts w:ascii="SimSun" w:eastAsia="SimSun" w:hAnsi="SimSun" w:cs="SimSun"/>
        </w:rPr>
        <w:t>RSPCA</w:t>
      </w:r>
      <w:r>
        <w:rPr>
          <w:rFonts w:ascii="SimSun" w:eastAsia="SimSun" w:hAnsi="SimSun" w:cs="SimSun"/>
        </w:rPr>
        <w:t>或者是因为这个也是大家是认知说他们是对动物好的一个组织，所以动物保护的，所以如果有他们标志的一个商品说怎么说他们的一个认证算是他的一个就相信说相信说这个组织去确认的这些农场是对动物会比较好，就应该从心理上他们会去了解，也会去接纳，而不是对就比较少，不会说直接是那么我</w:t>
      </w:r>
      <w:r>
        <w:rPr>
          <w:rFonts w:ascii="SimSun" w:eastAsia="SimSun" w:hAnsi="SimSun" w:cs="SimSun"/>
        </w:rPr>
        <w:t>for x</w:t>
      </w:r>
      <w:r>
        <w:rPr>
          <w:rFonts w:ascii="SimSun" w:eastAsia="SimSun" w:hAnsi="SimSun" w:cs="SimSun"/>
        </w:rPr>
        <w:t>种就没有也是养殖方式为主，然后再加上这</w:t>
      </w:r>
      <w:r>
        <w:rPr>
          <w:rFonts w:ascii="SimSun" w:eastAsia="SimSun" w:hAnsi="SimSun" w:cs="SimSun"/>
        </w:rPr>
        <w:t>种其他的一个不管是你的通路，不管是一个组织的认证，对我现在看来好像是比较多，这样他在国内就没有那么还没有怎么说对吧？</w:t>
      </w:r>
    </w:p>
    <w:p w14:paraId="7C61B89A"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动物保护的这种组织还没有发达到，大家都知道，所以。</w:t>
      </w:r>
    </w:p>
    <w:p w14:paraId="7C61B89B" w14:textId="77777777" w:rsidR="00B364E1" w:rsidRDefault="004E0348">
      <w:pPr>
        <w:spacing w:before="240" w:after="240"/>
        <w:rPr>
          <w:rFonts w:ascii="SimSun" w:eastAsia="SimSun" w:hAnsi="SimSun" w:cs="SimSun"/>
        </w:rPr>
      </w:pPr>
      <w:r>
        <w:rPr>
          <w:rFonts w:ascii="SimSun" w:eastAsia="SimSun" w:hAnsi="SimSun" w:cs="SimSun"/>
        </w:rPr>
        <w:t>S 01:49:22</w:t>
      </w:r>
      <w:r>
        <w:rPr>
          <w:rFonts w:ascii="SimSun" w:eastAsia="SimSun" w:hAnsi="SimSun" w:cs="SimSun"/>
        </w:rPr>
        <w:br/>
      </w:r>
      <w:r>
        <w:rPr>
          <w:rFonts w:ascii="SimSun" w:eastAsia="SimSun" w:hAnsi="SimSun" w:cs="SimSun"/>
        </w:rPr>
        <w:t>对现在我觉得这是一个信息宽度的问题。现在消费者能够接受到的信息太少，就是他要么你，你本来</w:t>
      </w:r>
      <w:r>
        <w:rPr>
          <w:rFonts w:ascii="SimSun" w:eastAsia="SimSun" w:hAnsi="SimSun" w:cs="SimSun"/>
        </w:rPr>
        <w:t xml:space="preserve"> Logo</w:t>
      </w:r>
      <w:r>
        <w:rPr>
          <w:rFonts w:ascii="SimSun" w:eastAsia="SimSun" w:hAnsi="SimSun" w:cs="SimSun"/>
        </w:rPr>
        <w:t>上面就对于企业来说，你那个就是标签上面，你能够体现的信息，你多放一个那就是多一个成本，你可能另外的就要减一块。所以对于企业来说，他有没有意愿能够把动物福利，它能够涵盖一些</w:t>
      </w:r>
      <w:r>
        <w:rPr>
          <w:rFonts w:ascii="SimSun" w:eastAsia="SimSun" w:hAnsi="SimSun" w:cs="SimSun"/>
        </w:rPr>
        <w:t>key points</w:t>
      </w:r>
      <w:r>
        <w:rPr>
          <w:rFonts w:ascii="SimSun" w:eastAsia="SimSun" w:hAnsi="SimSun" w:cs="SimSun"/>
        </w:rPr>
        <w:t>或者</w:t>
      </w:r>
      <w:r>
        <w:rPr>
          <w:rFonts w:ascii="SimSun" w:eastAsia="SimSun" w:hAnsi="SimSun" w:cs="SimSun"/>
        </w:rPr>
        <w:t>keywords</w:t>
      </w:r>
      <w:r>
        <w:rPr>
          <w:rFonts w:ascii="SimSun" w:eastAsia="SimSun" w:hAnsi="SimSun" w:cs="SimSun"/>
        </w:rPr>
        <w:t>，或者你发一个你养殖厂的一个照片，鸡他到底长什么样？这个真的很有用。</w:t>
      </w:r>
    </w:p>
    <w:p w14:paraId="7C61B89C" w14:textId="77777777" w:rsidR="00B364E1" w:rsidRDefault="004E0348">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对我来说就个人感觉，你如果是在蛋，蛋的</w:t>
      </w:r>
      <w:r>
        <w:rPr>
          <w:rFonts w:ascii="SimSun" w:eastAsia="SimSun" w:hAnsi="SimSun" w:cs="SimSun"/>
        </w:rPr>
        <w:t xml:space="preserve"> Logo</w:t>
      </w:r>
      <w:r>
        <w:rPr>
          <w:rFonts w:ascii="SimSun" w:eastAsia="SimSun" w:hAnsi="SimSun" w:cs="SimSun"/>
        </w:rPr>
        <w:t>上面，你贴一张鸡的照片，我看那个鸡我觉得他精神精神抖擞了，就算这个鸡是假的，就不是你养的，我对这个产品的感官也会好一点，然后你如果能够比如说你像现在国内有做这种一体一码，我去买我扫一下那个二维码，我能够了解到这个产品的种植信息一些背景，但是现在这个码能够提供的信息还是比较少，基本上都是文字信息。</w:t>
      </w:r>
    </w:p>
    <w:p w14:paraId="7C61B89D"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但你通过文字信息能够了解的是，你不直观，你不是专业的，你根本不能从这些文字信息里面知道什么，你如果能够扫这个码，你能够，比如说，你做一个我养殖环境的一个短视频，你去扫一个码，或者你扫了码，你可以，就是你厂家你在哪一个视频平台或者是传媒平台，你有一个自己的账户，你扫了这个码，然后我一看我很清楚的，我就知道，啊，你是这个，我知道你用心，我能够通过几张图片，我就能知道你你说的非笼养或者是散养是不是真的？</w:t>
      </w:r>
    </w:p>
    <w:p w14:paraId="7C61B89E"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我其实，我不会去，作为普通消费者，我不会去花太多精力，我去是真的是深挖你这个，我要去当个律师侦探，我去探究你到底有没有说慌。其实我很好被说服的，我只要在几秒钟之内，我看到你，我觉得你用心了，然后你，我通过你的给我提供了非常简单的</w:t>
      </w:r>
      <w:r>
        <w:rPr>
          <w:rFonts w:ascii="SimSun" w:eastAsia="SimSun" w:hAnsi="SimSun" w:cs="SimSun"/>
        </w:rPr>
        <w:t>evidence</w:t>
      </w:r>
      <w:r>
        <w:rPr>
          <w:rFonts w:ascii="SimSun" w:eastAsia="SimSun" w:hAnsi="SimSun" w:cs="SimSun"/>
        </w:rPr>
        <w:t>，我就能，你就把我说服了，那我就买你这个，然后我尝了之后，这是消费前嘛。消费后，我如果尝了，啊你确实你这个鸡蛋不错，你在这个表观上面，就我刚刚说了蛋黄的颜色，还有蛋壳的颜色，然后你的味道吃了确实不错，我之后肯，我就大概率我如果不换超市的话，我就会只买你，我一直买你的，我就养成了消费习惯。我觉得是这样。</w:t>
      </w:r>
    </w:p>
    <w:p w14:paraId="7C61B89F" w14:textId="77777777" w:rsidR="00B364E1" w:rsidRDefault="004E0348">
      <w:pPr>
        <w:spacing w:before="240" w:after="240"/>
        <w:rPr>
          <w:rFonts w:ascii="SimSun" w:eastAsia="SimSun" w:hAnsi="SimSun" w:cs="SimSun"/>
        </w:rPr>
      </w:pPr>
      <w:r>
        <w:rPr>
          <w:rFonts w:ascii="SimSun" w:eastAsia="SimSun" w:hAnsi="SimSun" w:cs="SimSun"/>
        </w:rPr>
        <w:t>J 01:52:37</w:t>
      </w:r>
      <w:r>
        <w:rPr>
          <w:rFonts w:ascii="SimSun" w:eastAsia="SimSun" w:hAnsi="SimSun" w:cs="SimSun"/>
        </w:rPr>
        <w:br/>
      </w:r>
      <w:r>
        <w:rPr>
          <w:rFonts w:ascii="SimSun" w:eastAsia="SimSun" w:hAnsi="SimSun" w:cs="SimSun"/>
        </w:rPr>
        <w:t>对，就会养成，我觉得养成消费习惯以后就差差不多，就已经定了（</w:t>
      </w:r>
      <w:r>
        <w:rPr>
          <w:rFonts w:ascii="SimSun" w:eastAsia="SimSun" w:hAnsi="SimSun" w:cs="SimSun"/>
        </w:rPr>
        <w:t>S</w:t>
      </w:r>
      <w:r>
        <w:rPr>
          <w:rFonts w:ascii="SimSun" w:eastAsia="SimSun" w:hAnsi="SimSun" w:cs="SimSun"/>
        </w:rPr>
        <w:t>：对对），你的一个消费渠道，尤其是如果没有，对吧，没有再换这样地方，或者什么的。对，所以你，等下你接触刘大哥的他们的一个生态产品，你是跟他们会定什么蔬菜水果什么其他的农产品都会跟他们全部一起（</w:t>
      </w:r>
      <w:r>
        <w:rPr>
          <w:rFonts w:ascii="SimSun" w:eastAsia="SimSun" w:hAnsi="SimSun" w:cs="SimSun"/>
        </w:rPr>
        <w:t>S</w:t>
      </w:r>
      <w:r>
        <w:rPr>
          <w:rFonts w:ascii="SimSun" w:eastAsia="SimSun" w:hAnsi="SimSun" w:cs="SimSun"/>
        </w:rPr>
        <w:t>：都订），所以你买菜，所以你大部分的食品都是从他这边来吗？你还是会去超市去补一些其他的东西？</w:t>
      </w:r>
    </w:p>
    <w:p w14:paraId="7C61B8A0" w14:textId="77777777" w:rsidR="00B364E1" w:rsidRDefault="004E0348">
      <w:pPr>
        <w:spacing w:before="240" w:after="240"/>
        <w:rPr>
          <w:rFonts w:ascii="SimSun" w:eastAsia="SimSun" w:hAnsi="SimSun" w:cs="SimSun"/>
        </w:rPr>
      </w:pPr>
      <w:r>
        <w:rPr>
          <w:rFonts w:ascii="SimSun" w:eastAsia="SimSun" w:hAnsi="SimSun" w:cs="SimSun"/>
        </w:rPr>
        <w:t>S 01:53:13</w:t>
      </w:r>
      <w:r>
        <w:rPr>
          <w:rFonts w:ascii="SimSun" w:eastAsia="SimSun" w:hAnsi="SimSun" w:cs="SimSun"/>
        </w:rPr>
        <w:br/>
      </w:r>
      <w:r>
        <w:rPr>
          <w:rFonts w:ascii="SimSun" w:eastAsia="SimSun" w:hAnsi="SimSun" w:cs="SimSun"/>
        </w:rPr>
        <w:t>会补会补，因为它不可能涵盖我所有需要的。基本上它能够给我的都是生鲜，生鲜类的。然后那些比如说稍微有一些加工的，比如说豆腐啊这种，还是得去超市。对，然后像鸡蛋有些时候，比如说前阵子我们家来客人了，一下子就用了</w:t>
      </w:r>
      <w:r>
        <w:rPr>
          <w:rFonts w:ascii="SimSun" w:eastAsia="SimSun" w:hAnsi="SimSun" w:cs="SimSun"/>
        </w:rPr>
        <w:t>7</w:t>
      </w:r>
      <w:r>
        <w:rPr>
          <w:rFonts w:ascii="SimSun" w:eastAsia="SimSun" w:hAnsi="SimSun" w:cs="SimSun"/>
        </w:rPr>
        <w:t>个鸡蛋，我自己不够吃了，我还是去超市买。</w:t>
      </w:r>
    </w:p>
    <w:p w14:paraId="7C61B8A1" w14:textId="77777777" w:rsidR="00B364E1" w:rsidRDefault="004E0348">
      <w:pPr>
        <w:spacing w:before="240" w:after="240"/>
        <w:rPr>
          <w:rFonts w:ascii="SimSun" w:eastAsia="SimSun" w:hAnsi="SimSun" w:cs="SimSun"/>
        </w:rPr>
      </w:pPr>
      <w:r>
        <w:rPr>
          <w:rFonts w:ascii="SimSun" w:eastAsia="SimSun" w:hAnsi="SimSun" w:cs="SimSun"/>
        </w:rPr>
        <w:t>J 01:53:40</w:t>
      </w:r>
      <w:r>
        <w:rPr>
          <w:rFonts w:ascii="SimSun" w:eastAsia="SimSun" w:hAnsi="SimSun" w:cs="SimSun"/>
        </w:rPr>
        <w:br/>
      </w:r>
      <w:r>
        <w:rPr>
          <w:rFonts w:ascii="SimSun" w:eastAsia="SimSun" w:hAnsi="SimSun" w:cs="SimSun"/>
        </w:rPr>
        <w:t>是，了解你去超市你会有特别去选择哪一些吗？</w:t>
      </w:r>
    </w:p>
    <w:p w14:paraId="7C61B8A2" w14:textId="77777777" w:rsidR="00B364E1" w:rsidRDefault="004E0348">
      <w:pPr>
        <w:spacing w:before="240" w:after="240"/>
        <w:rPr>
          <w:rFonts w:ascii="SimSun" w:eastAsia="SimSun" w:hAnsi="SimSun" w:cs="SimSun"/>
        </w:rPr>
      </w:pPr>
      <w:r>
        <w:rPr>
          <w:rFonts w:ascii="SimSun" w:eastAsia="SimSun" w:hAnsi="SimSun" w:cs="SimSun"/>
        </w:rPr>
        <w:t>S 01:53:47</w:t>
      </w:r>
      <w:r>
        <w:rPr>
          <w:rFonts w:ascii="SimSun" w:eastAsia="SimSun" w:hAnsi="SimSun" w:cs="SimSun"/>
        </w:rPr>
        <w:br/>
      </w:r>
      <w:r>
        <w:rPr>
          <w:rFonts w:ascii="SimSun" w:eastAsia="SimSun" w:hAnsi="SimSun" w:cs="SimSun"/>
        </w:rPr>
        <w:t>我肯定会，这个就是我刚给你说的，我楼下的超市就刚刚那三种蛋，我会选择无公害。</w:t>
      </w:r>
    </w:p>
    <w:p w14:paraId="7C61B8A3" w14:textId="77777777" w:rsidR="00B364E1" w:rsidRDefault="004E0348">
      <w:pPr>
        <w:spacing w:before="240" w:after="240"/>
        <w:rPr>
          <w:rFonts w:ascii="SimSun" w:eastAsia="SimSun" w:hAnsi="SimSun" w:cs="SimSun"/>
        </w:rPr>
      </w:pPr>
      <w:r>
        <w:rPr>
          <w:rFonts w:ascii="SimSun" w:eastAsia="SimSun" w:hAnsi="SimSun" w:cs="SimSun"/>
        </w:rPr>
        <w:lastRenderedPageBreak/>
        <w:t>J 01:53:54</w:t>
      </w:r>
      <w:r>
        <w:rPr>
          <w:rFonts w:ascii="SimSun" w:eastAsia="SimSun" w:hAnsi="SimSun" w:cs="SimSun"/>
        </w:rPr>
        <w:br/>
      </w:r>
      <w:r>
        <w:rPr>
          <w:rFonts w:ascii="SimSun" w:eastAsia="SimSun" w:hAnsi="SimSun" w:cs="SimSun"/>
        </w:rPr>
        <w:t>就就这三种，对。</w:t>
      </w:r>
    </w:p>
    <w:p w14:paraId="7C61B8A4" w14:textId="77777777" w:rsidR="00B364E1" w:rsidRDefault="004E0348">
      <w:pPr>
        <w:spacing w:before="240" w:after="240"/>
        <w:rPr>
          <w:rFonts w:ascii="SimSun" w:eastAsia="SimSun" w:hAnsi="SimSun" w:cs="SimSun"/>
        </w:rPr>
      </w:pPr>
      <w:r>
        <w:rPr>
          <w:rFonts w:ascii="SimSun" w:eastAsia="SimSun" w:hAnsi="SimSun" w:cs="SimSun"/>
        </w:rPr>
        <w:t>S 01:53:56</w:t>
      </w:r>
      <w:r>
        <w:rPr>
          <w:rFonts w:ascii="SimSun" w:eastAsia="SimSun" w:hAnsi="SimSun" w:cs="SimSun"/>
        </w:rPr>
        <w:br/>
      </w:r>
      <w:r>
        <w:rPr>
          <w:rFonts w:ascii="SimSun" w:eastAsia="SimSun" w:hAnsi="SimSun" w:cs="SimSun"/>
        </w:rPr>
        <w:t>但是我如果是去选择多的，像市中心的那种，像做一些高端品类的这些超市，他，那个时候我就会去，去专门去看一下他他是怎么样去分辨一下，然后去选择。</w:t>
      </w:r>
    </w:p>
    <w:p w14:paraId="7C61B8A5" w14:textId="77777777" w:rsidR="00B364E1" w:rsidRDefault="004E0348">
      <w:pPr>
        <w:spacing w:before="240" w:after="240"/>
        <w:rPr>
          <w:rFonts w:ascii="SimSun" w:eastAsia="SimSun" w:hAnsi="SimSun" w:cs="SimSun"/>
        </w:rPr>
      </w:pPr>
      <w:r>
        <w:rPr>
          <w:rFonts w:ascii="SimSun" w:eastAsia="SimSun" w:hAnsi="SimSun" w:cs="SimSun"/>
        </w:rPr>
        <w:t>J 01:54:17</w:t>
      </w:r>
      <w:r>
        <w:rPr>
          <w:rFonts w:ascii="SimSun" w:eastAsia="SimSun" w:hAnsi="SimSun" w:cs="SimSun"/>
        </w:rPr>
        <w:br/>
      </w:r>
      <w:r>
        <w:rPr>
          <w:rFonts w:ascii="SimSun" w:eastAsia="SimSun" w:hAnsi="SimSun" w:cs="SimSun"/>
        </w:rPr>
        <w:t>可是比较常你说在家里超市比较小一点的，至少说他的选择就没有那么多的。</w:t>
      </w:r>
    </w:p>
    <w:p w14:paraId="7C61B8A6" w14:textId="77777777" w:rsidR="00B364E1" w:rsidRDefault="004E0348">
      <w:pPr>
        <w:spacing w:before="240" w:after="240"/>
        <w:rPr>
          <w:rFonts w:ascii="SimSun" w:eastAsia="SimSun" w:hAnsi="SimSun" w:cs="SimSun"/>
        </w:rPr>
      </w:pPr>
      <w:r>
        <w:rPr>
          <w:rFonts w:ascii="SimSun" w:eastAsia="SimSun" w:hAnsi="SimSun" w:cs="SimSun"/>
        </w:rPr>
        <w:t>S 01:54:25</w:t>
      </w:r>
      <w:r>
        <w:rPr>
          <w:rFonts w:ascii="SimSun" w:eastAsia="SimSun" w:hAnsi="SimSun" w:cs="SimSun"/>
        </w:rPr>
        <w:br/>
      </w:r>
      <w:r>
        <w:rPr>
          <w:rFonts w:ascii="SimSun" w:eastAsia="SimSun" w:hAnsi="SimSun" w:cs="SimSun"/>
        </w:rPr>
        <w:t>对。这个是一个现状吧。对，除非现在在国内比较少，除非你像我这种，有刘大哥这种直接给我送货到门的，你一般去。几种情况吧，我给你列，你要么就是像这种我直接在网上团购或者网上下单，你直接给我配送过来。那个时候超市放在他们选购清单上面的这个蛋，他不会给你贴，他不会把那个标签全部给你照的很清楚。</w:t>
      </w:r>
    </w:p>
    <w:p w14:paraId="7C61B8A7"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它最多就是上面给你写一个说非笼，就是一个产品的名字，什么非笼养，再加个品牌什么非笼养鸡蛋。消费者他其实接受不了很多信息，他如果已经对非笼养、笼养有这个概念，他可能会选非笼养，但一般的话都去选择，有要么打折呀，要么做促销，就选这些鸡蛋，这些基本上信息了解不了多少。</w:t>
      </w:r>
    </w:p>
    <w:p w14:paraId="7C61B8A8"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要么就是去市集。我们当时在北京的市集也是在一环外，那属于市中心。这一类型的，然后能够在那消费，平时在那活动的人基本上不会太差，他们也是有消费能力和认知能力的，他们能够接受一类型的产品，要么也是你就是，你直接就住在，因为你，一般你买菜，你不可能说我我在市中心买菜，然后我提我拎着这个菜，我在北京做一个小时地铁，我再去郊区的家里，要么直接住在市中心的。这一些这些人呢，一般分为两种，一般要么就是特别有钱的，就是他的认知水平比较高的，他们在这种像做高端像盒马生鲜，然后这些，这些有进口产品的超市一般都对。（</w:t>
      </w:r>
      <w:r>
        <w:rPr>
          <w:rFonts w:ascii="SimSun" w:eastAsia="SimSun" w:hAnsi="SimSun" w:cs="SimSun"/>
        </w:rPr>
        <w:t>J</w:t>
      </w:r>
      <w:r>
        <w:rPr>
          <w:rFonts w:ascii="SimSun" w:eastAsia="SimSun" w:hAnsi="SimSun" w:cs="SimSun"/>
        </w:rPr>
        <w:t>：要求比较高）</w:t>
      </w:r>
    </w:p>
    <w:p w14:paraId="7C61B8A9"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他们就会他们就会去，而且那种超市他也很少，他基本上就不会进那种一般的鸡蛋，他为了保证他的这个利利润率，它都会进一些比较高端的鸡蛋，高端鸡蛋利润率也高，他同时也要符合他们整个超市的逼格。所以他那个，对，所以在这个里面的顾客的选择就已经被超市给框定了，他可能他的</w:t>
      </w:r>
      <w:r>
        <w:rPr>
          <w:rFonts w:ascii="SimSun" w:eastAsia="SimSun" w:hAnsi="SimSun" w:cs="SimSun"/>
        </w:rPr>
        <w:t xml:space="preserve">baseline </w:t>
      </w:r>
      <w:r>
        <w:rPr>
          <w:rFonts w:ascii="SimSun" w:eastAsia="SimSun" w:hAnsi="SimSun" w:cs="SimSun"/>
        </w:rPr>
        <w:t>就是非笼养，就非笼养到有机，可能这个顾客就在这里面自己选，一般可能都会选有机吧，或者散养，或者什么加一些特色的，比如说乌骨鸡鸡蛋，这种类型。（</w:t>
      </w:r>
      <w:r>
        <w:rPr>
          <w:rFonts w:ascii="SimSun" w:eastAsia="SimSun" w:hAnsi="SimSun" w:cs="SimSun"/>
        </w:rPr>
        <w:t>J</w:t>
      </w:r>
      <w:r>
        <w:rPr>
          <w:rFonts w:ascii="SimSun" w:eastAsia="SimSun" w:hAnsi="SimSun" w:cs="SimSun"/>
        </w:rPr>
        <w:t>：绿色的，对）</w:t>
      </w:r>
    </w:p>
    <w:p w14:paraId="7C61B8AA"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然后要么要么就是在市中心的一些老大爷老大妈那些就是。（</w:t>
      </w:r>
      <w:r>
        <w:rPr>
          <w:rFonts w:ascii="SimSun" w:eastAsia="SimSun" w:hAnsi="SimSun" w:cs="SimSun"/>
        </w:rPr>
        <w:t>J</w:t>
      </w:r>
      <w:r>
        <w:rPr>
          <w:rFonts w:ascii="SimSun" w:eastAsia="SimSun" w:hAnsi="SimSun" w:cs="SimSun"/>
        </w:rPr>
        <w:t>：他们从哪里来的？）对，像他们那些他们就会去城中心的一些菜市场，那些买普通的鸡蛋，那些大部分是这样。这基本上是我观察到的，接触的一些，还有一些社区的生鲜店，那就看社区它的定位，如果</w:t>
      </w:r>
      <w:r>
        <w:rPr>
          <w:rFonts w:ascii="SimSun" w:eastAsia="SimSun" w:hAnsi="SimSun" w:cs="SimSun"/>
        </w:rPr>
        <w:lastRenderedPageBreak/>
        <w:t>那个，就跟那个社区的房价，社区的房价，如果像北京那</w:t>
      </w:r>
      <w:r>
        <w:rPr>
          <w:rFonts w:ascii="SimSun" w:eastAsia="SimSun" w:hAnsi="SimSun" w:cs="SimSun"/>
        </w:rPr>
        <w:t>10</w:t>
      </w:r>
      <w:r>
        <w:rPr>
          <w:rFonts w:ascii="SimSun" w:eastAsia="SimSun" w:hAnsi="SimSun" w:cs="SimSun"/>
        </w:rPr>
        <w:t>万块钱一平的那种。那那社区店肯定有高端的产品，然后他们也是跟我刚刚说的，他也是框了。</w:t>
      </w:r>
    </w:p>
    <w:p w14:paraId="7C61B8AB" w14:textId="77777777" w:rsidR="00B364E1" w:rsidRDefault="004E0348">
      <w:pPr>
        <w:spacing w:before="240" w:after="240"/>
        <w:rPr>
          <w:rFonts w:ascii="SimSun" w:eastAsia="SimSun" w:hAnsi="SimSun" w:cs="SimSun"/>
        </w:rPr>
      </w:pPr>
      <w:r>
        <w:rPr>
          <w:rFonts w:ascii="SimSun" w:eastAsia="SimSun" w:hAnsi="SimSun" w:cs="SimSun"/>
        </w:rPr>
        <w:t>J 01:58:26</w:t>
      </w:r>
      <w:r>
        <w:rPr>
          <w:rFonts w:ascii="SimSun" w:eastAsia="SimSun" w:hAnsi="SimSun" w:cs="SimSun"/>
        </w:rPr>
        <w:br/>
      </w:r>
      <w:r>
        <w:rPr>
          <w:rFonts w:ascii="SimSun" w:eastAsia="SimSun" w:hAnsi="SimSun" w:cs="SimSun"/>
        </w:rPr>
        <w:t>一定要认知也比较高，对啊。你要安全。</w:t>
      </w:r>
    </w:p>
    <w:p w14:paraId="7C61B8AC" w14:textId="77777777" w:rsidR="00B364E1" w:rsidRDefault="004E0348">
      <w:pPr>
        <w:spacing w:before="240" w:after="240"/>
        <w:rPr>
          <w:rFonts w:ascii="SimSun" w:eastAsia="SimSun" w:hAnsi="SimSun" w:cs="SimSun"/>
        </w:rPr>
      </w:pPr>
      <w:r>
        <w:rPr>
          <w:rFonts w:ascii="SimSun" w:eastAsia="SimSun" w:hAnsi="SimSun" w:cs="SimSun"/>
        </w:rPr>
        <w:t>S 01:58:30</w:t>
      </w:r>
      <w:r>
        <w:rPr>
          <w:rFonts w:ascii="SimSun" w:eastAsia="SimSun" w:hAnsi="SimSun" w:cs="SimSun"/>
        </w:rPr>
        <w:br/>
      </w:r>
      <w:r>
        <w:rPr>
          <w:rFonts w:ascii="SimSun" w:eastAsia="SimSun" w:hAnsi="SimSun" w:cs="SimSun"/>
        </w:rPr>
        <w:t>然后如果像比较评价，一般普通的小区的社区店，那就跟我现在这个超市差不多。</w:t>
      </w:r>
    </w:p>
    <w:p w14:paraId="7C61B8AD" w14:textId="77777777" w:rsidR="00B364E1" w:rsidRDefault="004E0348">
      <w:pPr>
        <w:spacing w:before="240" w:after="240"/>
        <w:rPr>
          <w:rFonts w:ascii="SimSun" w:eastAsia="SimSun" w:hAnsi="SimSun" w:cs="SimSun"/>
        </w:rPr>
      </w:pPr>
      <w:r>
        <w:rPr>
          <w:rFonts w:ascii="SimSun" w:eastAsia="SimSun" w:hAnsi="SimSun" w:cs="SimSun"/>
        </w:rPr>
        <w:t>J 01:58:39</w:t>
      </w:r>
      <w:r>
        <w:rPr>
          <w:rFonts w:ascii="SimSun" w:eastAsia="SimSun" w:hAnsi="SimSun" w:cs="SimSun"/>
        </w:rPr>
        <w:br/>
      </w:r>
      <w:r>
        <w:rPr>
          <w:rFonts w:ascii="SimSun" w:eastAsia="SimSun" w:hAnsi="SimSun" w:cs="SimSun"/>
        </w:rPr>
        <w:t>虫草蛋，土鸡蛋，对。虫草蛋虫草蛋是什么？</w:t>
      </w:r>
    </w:p>
    <w:p w14:paraId="7C61B8AE" w14:textId="77777777" w:rsidR="00B364E1" w:rsidRDefault="004E0348">
      <w:pPr>
        <w:spacing w:before="240" w:after="240"/>
        <w:rPr>
          <w:rFonts w:ascii="SimSun" w:eastAsia="SimSun" w:hAnsi="SimSun" w:cs="SimSun"/>
        </w:rPr>
      </w:pPr>
      <w:r>
        <w:rPr>
          <w:rFonts w:ascii="SimSun" w:eastAsia="SimSun" w:hAnsi="SimSun" w:cs="SimSun"/>
        </w:rPr>
        <w:t>S 01:58:46</w:t>
      </w:r>
      <w:r>
        <w:rPr>
          <w:rFonts w:ascii="SimSun" w:eastAsia="SimSun" w:hAnsi="SimSun" w:cs="SimSun"/>
        </w:rPr>
        <w:br/>
      </w:r>
      <w:r>
        <w:rPr>
          <w:rFonts w:ascii="SimSun" w:eastAsia="SimSun" w:hAnsi="SimSun" w:cs="SimSun"/>
        </w:rPr>
        <w:t>我还真的不知道，我，他也不可能喂虫草吧，我觉得他就是忽悠，他可能，他可能在比如说可能</w:t>
      </w:r>
      <w:r>
        <w:rPr>
          <w:rFonts w:ascii="SimSun" w:eastAsia="SimSun" w:hAnsi="SimSun" w:cs="SimSun"/>
        </w:rPr>
        <w:t>10</w:t>
      </w:r>
      <w:r>
        <w:rPr>
          <w:rFonts w:ascii="SimSun" w:eastAsia="SimSun" w:hAnsi="SimSun" w:cs="SimSun"/>
        </w:rPr>
        <w:t>公斤的玉米粉里面加了一克的虫草粉。</w:t>
      </w:r>
    </w:p>
    <w:p w14:paraId="7C61B8AF" w14:textId="77777777" w:rsidR="00B364E1" w:rsidRDefault="004E0348">
      <w:pPr>
        <w:spacing w:before="240" w:after="240"/>
        <w:rPr>
          <w:rFonts w:ascii="SimSun" w:eastAsia="SimSun" w:hAnsi="SimSun" w:cs="SimSun"/>
        </w:rPr>
      </w:pPr>
      <w:r>
        <w:rPr>
          <w:rFonts w:ascii="SimSun" w:eastAsia="SimSun" w:hAnsi="SimSun" w:cs="SimSun"/>
        </w:rPr>
        <w:t>J 01:59:01</w:t>
      </w:r>
      <w:r>
        <w:rPr>
          <w:rFonts w:ascii="SimSun" w:eastAsia="SimSun" w:hAnsi="SimSun" w:cs="SimSun"/>
        </w:rPr>
        <w:br/>
      </w:r>
      <w:r>
        <w:rPr>
          <w:rFonts w:ascii="SimSun" w:eastAsia="SimSun" w:hAnsi="SimSun" w:cs="SimSun"/>
        </w:rPr>
        <w:t>我的天啊。我好像有听说过，因为其中一个消费者也跟我提到过，然后可是我就不太知道是，到底什么叫做虫草蛋，然后为什么大家是对这个比较，真的是有偏好吗？当地的一些消费者。</w:t>
      </w:r>
    </w:p>
    <w:p w14:paraId="7C61B8B0" w14:textId="77777777" w:rsidR="00B364E1" w:rsidRDefault="004E0348">
      <w:pPr>
        <w:spacing w:before="240" w:after="240"/>
        <w:rPr>
          <w:rFonts w:ascii="SimSun" w:eastAsia="SimSun" w:hAnsi="SimSun" w:cs="SimSun"/>
        </w:rPr>
      </w:pPr>
      <w:r>
        <w:rPr>
          <w:rFonts w:ascii="SimSun" w:eastAsia="SimSun" w:hAnsi="SimSun" w:cs="SimSun"/>
        </w:rPr>
        <w:t>S 01:59:19</w:t>
      </w:r>
      <w:r>
        <w:rPr>
          <w:rFonts w:ascii="SimSun" w:eastAsia="SimSun" w:hAnsi="SimSun" w:cs="SimSun"/>
        </w:rPr>
        <w:br/>
      </w:r>
      <w:r>
        <w:rPr>
          <w:rFonts w:ascii="SimSun" w:eastAsia="SimSun" w:hAnsi="SimSun" w:cs="SimSun"/>
        </w:rPr>
        <w:t>有啊，肯定有，比如说像我岳母，他看了这个，估计他就会。那虫草在这个，就高级嘛，就是补品。那你鸡吃，就我鸡都能吃虫草了，你吃了这个蛋能不好吗？还有比如说乌骨鸡鸡蛋（</w:t>
      </w:r>
      <w:r>
        <w:rPr>
          <w:rFonts w:ascii="SimSun" w:eastAsia="SimSun" w:hAnsi="SimSun" w:cs="SimSun"/>
        </w:rPr>
        <w:t>J</w:t>
      </w:r>
      <w:r>
        <w:rPr>
          <w:rFonts w:ascii="SimSun" w:eastAsia="SimSun" w:hAnsi="SimSun" w:cs="SimSun"/>
        </w:rPr>
        <w:t>：对）就是这种。你不能说乌骨鸡，它这个蛋就比白羽鸡那个蛋要好到哪去，或者比黄羽鸡鸡蛋要好到哪儿去，那就是觉得，哇有点灵。价格都贵一点。对，可能它的生产模式都是一样的，乌骨鸡也是在这个笼养。</w:t>
      </w:r>
    </w:p>
    <w:p w14:paraId="7C61B8B1" w14:textId="77777777" w:rsidR="00B364E1" w:rsidRDefault="004E0348">
      <w:pPr>
        <w:spacing w:before="240" w:after="240"/>
        <w:rPr>
          <w:rFonts w:ascii="SimSun" w:eastAsia="SimSun" w:hAnsi="SimSun" w:cs="SimSun"/>
        </w:rPr>
      </w:pPr>
      <w:r>
        <w:rPr>
          <w:rFonts w:ascii="SimSun" w:eastAsia="SimSun" w:hAnsi="SimSun" w:cs="SimSun"/>
        </w:rPr>
        <w:t>J 02:00:04</w:t>
      </w:r>
      <w:r>
        <w:rPr>
          <w:rFonts w:ascii="SimSun" w:eastAsia="SimSun" w:hAnsi="SimSun" w:cs="SimSun"/>
        </w:rPr>
        <w:br/>
      </w:r>
      <w:r>
        <w:rPr>
          <w:rFonts w:ascii="SimSun" w:eastAsia="SimSun" w:hAnsi="SimSun" w:cs="SimSun"/>
        </w:rPr>
        <w:t>对啊，都差不多，但是我也很好奇对消费者到底是抓哪一个点，然后说，好，要去购买之类的。而且，蛮有趣的。</w:t>
      </w:r>
    </w:p>
    <w:p w14:paraId="7C61B8B2" w14:textId="77777777" w:rsidR="00B364E1" w:rsidRDefault="004E0348">
      <w:pPr>
        <w:spacing w:before="240" w:after="240"/>
        <w:rPr>
          <w:rFonts w:ascii="SimSun" w:eastAsia="SimSun" w:hAnsi="SimSun" w:cs="SimSun"/>
        </w:rPr>
      </w:pPr>
      <w:r>
        <w:rPr>
          <w:rFonts w:ascii="SimSun" w:eastAsia="SimSun" w:hAnsi="SimSun" w:cs="SimSun"/>
        </w:rPr>
        <w:t>S 02:00:17</w:t>
      </w:r>
      <w:r>
        <w:rPr>
          <w:rFonts w:ascii="SimSun" w:eastAsia="SimSun" w:hAnsi="SimSun" w:cs="SimSun"/>
        </w:rPr>
        <w:br/>
      </w:r>
      <w:r>
        <w:rPr>
          <w:rFonts w:ascii="SimSun" w:eastAsia="SimSun" w:hAnsi="SimSun" w:cs="SimSun"/>
        </w:rPr>
        <w:t>对，这个就看那个跟企业的营销有关。企业如果是良心企业，他营销那是往好的营销。他如果是，他如果是要反面的搞营销，比如像这种虫草蛋，这种打噱头的，然后各种不，这种乱写的，我看到好多我都有点忘，现在都好了一些了，以前前段时间，比如</w:t>
      </w:r>
      <w:r>
        <w:rPr>
          <w:rFonts w:ascii="SimSun" w:eastAsia="SimSun" w:hAnsi="SimSun" w:cs="SimSun"/>
        </w:rPr>
        <w:t>2015</w:t>
      </w:r>
      <w:r>
        <w:rPr>
          <w:rFonts w:ascii="SimSun" w:eastAsia="SimSun" w:hAnsi="SimSun" w:cs="SimSun"/>
        </w:rPr>
        <w:t>年的，我出国之前。</w:t>
      </w:r>
    </w:p>
    <w:p w14:paraId="7C61B8B3"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那个时候市场那是真的乱，</w:t>
      </w:r>
      <w:r>
        <w:rPr>
          <w:rFonts w:ascii="SimSun" w:eastAsia="SimSun" w:hAnsi="SimSun" w:cs="SimSun"/>
        </w:rPr>
        <w:t xml:space="preserve"> Logo</w:t>
      </w:r>
      <w:r>
        <w:rPr>
          <w:rFonts w:ascii="SimSun" w:eastAsia="SimSun" w:hAnsi="SimSun" w:cs="SimSun"/>
        </w:rPr>
        <w:t>什么都敢写。那个时候广告法还没有怎么印，就大陆的这种，就乱写。给你各种的天生的藏红花鸡蛋啊什么的。然后当时食品安全问题我还是在酝酝酿当中，然后往里面加什么苏丹红。那种超标的食品添加，然后给鸡喂一些不太好的一些东西都有。</w:t>
      </w:r>
    </w:p>
    <w:p w14:paraId="7C61B8B4" w14:textId="77777777" w:rsidR="00B364E1" w:rsidRDefault="004E0348">
      <w:pPr>
        <w:spacing w:before="240" w:after="240"/>
        <w:rPr>
          <w:rFonts w:ascii="SimSun" w:eastAsia="SimSun" w:hAnsi="SimSun" w:cs="SimSun"/>
        </w:rPr>
      </w:pPr>
      <w:r>
        <w:rPr>
          <w:rFonts w:ascii="SimSun" w:eastAsia="SimSun" w:hAnsi="SimSun" w:cs="SimSun"/>
        </w:rPr>
        <w:lastRenderedPageBreak/>
        <w:t>J 02:01:31</w:t>
      </w:r>
      <w:r>
        <w:rPr>
          <w:rFonts w:ascii="SimSun" w:eastAsia="SimSun" w:hAnsi="SimSun" w:cs="SimSun"/>
        </w:rPr>
        <w:br/>
      </w:r>
      <w:r>
        <w:rPr>
          <w:rFonts w:ascii="SimSun" w:eastAsia="SimSun" w:hAnsi="SimSun" w:cs="SimSun"/>
        </w:rPr>
        <w:t>对，我有听说。苏丹红那个，关于说把蛋黄弄得更深。</w:t>
      </w:r>
    </w:p>
    <w:p w14:paraId="7C61B8B5" w14:textId="77777777" w:rsidR="00B364E1" w:rsidRDefault="004E0348">
      <w:pPr>
        <w:spacing w:before="240" w:after="240"/>
        <w:rPr>
          <w:rFonts w:ascii="SimSun" w:eastAsia="SimSun" w:hAnsi="SimSun" w:cs="SimSun"/>
        </w:rPr>
      </w:pPr>
      <w:r>
        <w:rPr>
          <w:rFonts w:ascii="SimSun" w:eastAsia="SimSun" w:hAnsi="SimSun" w:cs="SimSun"/>
        </w:rPr>
        <w:t>S 02:01:37</w:t>
      </w:r>
      <w:r>
        <w:rPr>
          <w:rFonts w:ascii="SimSun" w:eastAsia="SimSun" w:hAnsi="SimSun" w:cs="SimSun"/>
        </w:rPr>
        <w:br/>
      </w:r>
      <w:r>
        <w:rPr>
          <w:rFonts w:ascii="SimSun" w:eastAsia="SimSun" w:hAnsi="SimSun" w:cs="SimSun"/>
        </w:rPr>
        <w:t>就跟那个三文鱼一样，其实就是你可以去调控那个三文鱼的肉。</w:t>
      </w:r>
    </w:p>
    <w:p w14:paraId="7C61B8B6" w14:textId="77777777" w:rsidR="00B364E1" w:rsidRDefault="004E0348">
      <w:pPr>
        <w:spacing w:before="240" w:after="240"/>
        <w:rPr>
          <w:rFonts w:ascii="SimSun" w:eastAsia="SimSun" w:hAnsi="SimSun" w:cs="SimSun"/>
        </w:rPr>
      </w:pPr>
      <w:r>
        <w:rPr>
          <w:rFonts w:ascii="SimSun" w:eastAsia="SimSun" w:hAnsi="SimSun" w:cs="SimSun"/>
        </w:rPr>
        <w:t>J 02:01:46</w:t>
      </w:r>
      <w:r>
        <w:rPr>
          <w:rFonts w:ascii="SimSun" w:eastAsia="SimSun" w:hAnsi="SimSun" w:cs="SimSun"/>
        </w:rPr>
        <w:br/>
      </w:r>
      <w:r>
        <w:rPr>
          <w:rFonts w:ascii="SimSun" w:eastAsia="SimSun" w:hAnsi="SimSun" w:cs="SimSun"/>
        </w:rPr>
        <w:t>对啊，其实鸡蛋你真的可以啊（听不清）。你撕了你们就可以加了，这个是，觉得大家还是消费者还是会去看这颜色，（</w:t>
      </w:r>
      <w:r>
        <w:rPr>
          <w:rFonts w:ascii="SimSun" w:eastAsia="SimSun" w:hAnsi="SimSun" w:cs="SimSun"/>
        </w:rPr>
        <w:t>S</w:t>
      </w:r>
      <w:r>
        <w:rPr>
          <w:rFonts w:ascii="SimSun" w:eastAsia="SimSun" w:hAnsi="SimSun" w:cs="SimSun"/>
        </w:rPr>
        <w:t>：对的）虽然说已经有出现几次食品安全，</w:t>
      </w:r>
    </w:p>
    <w:p w14:paraId="7C61B8B7" w14:textId="77777777" w:rsidR="00B364E1" w:rsidRDefault="004E0348">
      <w:pPr>
        <w:spacing w:before="240" w:after="240"/>
        <w:rPr>
          <w:rFonts w:ascii="SimSun" w:eastAsia="SimSun" w:hAnsi="SimSun" w:cs="SimSun"/>
        </w:rPr>
      </w:pPr>
      <w:r>
        <w:rPr>
          <w:rFonts w:ascii="SimSun" w:eastAsia="SimSun" w:hAnsi="SimSun" w:cs="SimSun"/>
        </w:rPr>
        <w:t>S 02:02:03</w:t>
      </w:r>
      <w:r>
        <w:rPr>
          <w:rFonts w:ascii="SimSun" w:eastAsia="SimSun" w:hAnsi="SimSun" w:cs="SimSun"/>
        </w:rPr>
        <w:br/>
      </w:r>
      <w:r>
        <w:rPr>
          <w:rFonts w:ascii="SimSun" w:eastAsia="SimSun" w:hAnsi="SimSun" w:cs="SimSun"/>
        </w:rPr>
        <w:t>对对，所以对于这种生态农友来说，他们会通过一些一些自然的方法来让他们这个产品看着更有吸引力。比如说他们会加一些辣椒粉。喂鸡的时候会加一些辣椒粉，这个是，比如说在夏天第一个是辣椒粉，它有给他们就治理、调理肠胃的作用，（</w:t>
      </w:r>
      <w:r>
        <w:rPr>
          <w:rFonts w:ascii="SimSun" w:eastAsia="SimSun" w:hAnsi="SimSun" w:cs="SimSun"/>
        </w:rPr>
        <w:t>J</w:t>
      </w:r>
      <w:r>
        <w:rPr>
          <w:rFonts w:ascii="SimSun" w:eastAsia="SimSun" w:hAnsi="SimSun" w:cs="SimSun"/>
        </w:rPr>
        <w:t>：真的吗？会辣吗）然后他们那个夏天他们食欲不行，就给他们加一些辣椒粉，鸡就食欲就上来了。（</w:t>
      </w:r>
      <w:r>
        <w:rPr>
          <w:rFonts w:ascii="SimSun" w:eastAsia="SimSun" w:hAnsi="SimSun" w:cs="SimSun"/>
        </w:rPr>
        <w:t>J</w:t>
      </w:r>
      <w:r>
        <w:rPr>
          <w:rFonts w:ascii="SimSun" w:eastAsia="SimSun" w:hAnsi="SimSun" w:cs="SimSun"/>
        </w:rPr>
        <w:t>：真的啊？）</w:t>
      </w:r>
    </w:p>
    <w:p w14:paraId="7C61B8B8"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然后辣椒粉它不是还有辣椒作（？），那些就给那个鸡蛋，蛋黄在发育过程当中，它就会让蛋黄变得更红。然后还有各种（</w:t>
      </w:r>
      <w:r>
        <w:rPr>
          <w:rFonts w:ascii="SimSun" w:eastAsia="SimSun" w:hAnsi="SimSun" w:cs="SimSun"/>
        </w:rPr>
        <w:t>J</w:t>
      </w:r>
      <w:r>
        <w:rPr>
          <w:rFonts w:ascii="SimSun" w:eastAsia="SimSun" w:hAnsi="SimSun" w:cs="SimSun"/>
        </w:rPr>
        <w:t>：这我还不知道）对。其实我对中兽医这方面还是挺感兴趣的，博大精深啊。很多事情，我真的很想，我上完</w:t>
      </w:r>
      <w:r>
        <w:rPr>
          <w:rFonts w:ascii="SimSun" w:eastAsia="SimSun" w:hAnsi="SimSun" w:cs="SimSun"/>
        </w:rPr>
        <w:t>DVM</w:t>
      </w:r>
      <w:r>
        <w:rPr>
          <w:rFonts w:ascii="SimSun" w:eastAsia="SimSun" w:hAnsi="SimSun" w:cs="SimSun"/>
        </w:rPr>
        <w:t>之后，我回国我来好好研究一下这个中兽医。</w:t>
      </w:r>
    </w:p>
    <w:p w14:paraId="7C61B8B9" w14:textId="77777777" w:rsidR="00B364E1" w:rsidRDefault="004E0348">
      <w:pPr>
        <w:spacing w:before="240" w:after="240"/>
        <w:rPr>
          <w:rFonts w:ascii="SimSun" w:eastAsia="SimSun" w:hAnsi="SimSun" w:cs="SimSun"/>
        </w:rPr>
      </w:pPr>
      <w:r>
        <w:rPr>
          <w:rFonts w:ascii="SimSun" w:eastAsia="SimSun" w:hAnsi="SimSun" w:cs="SimSun"/>
        </w:rPr>
        <w:t>J 02:03:11</w:t>
      </w:r>
      <w:r>
        <w:rPr>
          <w:rFonts w:ascii="SimSun" w:eastAsia="SimSun" w:hAnsi="SimSun" w:cs="SimSun"/>
        </w:rPr>
        <w:br/>
      </w:r>
      <w:r>
        <w:rPr>
          <w:rFonts w:ascii="SimSun" w:eastAsia="SimSun" w:hAnsi="SimSun" w:cs="SimSun"/>
        </w:rPr>
        <w:t>我也是这样，对我也蛮感兴趣的，也有人跟我提供，我说我真的没听懂，</w:t>
      </w:r>
    </w:p>
    <w:p w14:paraId="7C61B8BA" w14:textId="77777777" w:rsidR="00B364E1" w:rsidRDefault="004E0348">
      <w:pPr>
        <w:spacing w:before="240" w:after="240"/>
        <w:rPr>
          <w:rFonts w:ascii="SimSun" w:eastAsia="SimSun" w:hAnsi="SimSun" w:cs="SimSun"/>
        </w:rPr>
      </w:pPr>
      <w:r>
        <w:rPr>
          <w:rFonts w:ascii="SimSun" w:eastAsia="SimSun" w:hAnsi="SimSun" w:cs="SimSun"/>
        </w:rPr>
        <w:t>S 02:03:20</w:t>
      </w:r>
      <w:r>
        <w:rPr>
          <w:rFonts w:ascii="SimSun" w:eastAsia="SimSun" w:hAnsi="SimSun" w:cs="SimSun"/>
        </w:rPr>
        <w:br/>
      </w:r>
      <w:r>
        <w:rPr>
          <w:rFonts w:ascii="SimSun" w:eastAsia="SimSun" w:hAnsi="SimSun" w:cs="SimSun"/>
        </w:rPr>
        <w:t>藏族，草原上面满地都是藏药草，那些毛牛啊，藏族他们养鸡。那个鸡蛋就相对，简直我简直可以飞。（</w:t>
      </w:r>
      <w:r>
        <w:rPr>
          <w:rFonts w:ascii="SimSun" w:eastAsia="SimSun" w:hAnsi="SimSun" w:cs="SimSun"/>
        </w:rPr>
        <w:t>J</w:t>
      </w:r>
      <w:r>
        <w:rPr>
          <w:rFonts w:ascii="SimSun" w:eastAsia="SimSun" w:hAnsi="SimSun" w:cs="SimSun"/>
        </w:rPr>
        <w:t>：真的啊？）那个鸡他真的是虫草鸡蛋（笑）虫草就是在草原上的嘛，他们那个鸡就是去，真的就是吃。</w:t>
      </w:r>
    </w:p>
    <w:p w14:paraId="7C61B8BB" w14:textId="77777777" w:rsidR="00B364E1" w:rsidRDefault="004E0348">
      <w:pPr>
        <w:spacing w:before="240" w:after="240"/>
        <w:rPr>
          <w:rFonts w:ascii="SimSun" w:eastAsia="SimSun" w:hAnsi="SimSun" w:cs="SimSun"/>
        </w:rPr>
      </w:pPr>
      <w:r>
        <w:rPr>
          <w:rFonts w:ascii="SimSun" w:eastAsia="SimSun" w:hAnsi="SimSun" w:cs="SimSun"/>
        </w:rPr>
        <w:t>J 02:03:49</w:t>
      </w:r>
      <w:r>
        <w:rPr>
          <w:rFonts w:ascii="SimSun" w:eastAsia="SimSun" w:hAnsi="SimSun" w:cs="SimSun"/>
        </w:rPr>
        <w:br/>
      </w:r>
      <w:r>
        <w:rPr>
          <w:rFonts w:ascii="SimSun" w:eastAsia="SimSun" w:hAnsi="SimSun" w:cs="SimSun"/>
        </w:rPr>
        <w:t>真的啊，好有趣啊。对，因为我我没去过，我没去过西藏那边，对。所以说你看他们，你跟他们一起，因为你是跟他们一起放牧对不对？所以你有看到说他们养鸡养其他的，他们都怎么生活这样子。</w:t>
      </w:r>
    </w:p>
    <w:p w14:paraId="7C61B8BC" w14:textId="77777777" w:rsidR="00B364E1" w:rsidRDefault="004E0348">
      <w:pPr>
        <w:spacing w:before="240" w:after="240"/>
        <w:rPr>
          <w:rFonts w:ascii="SimSun" w:eastAsia="SimSun" w:hAnsi="SimSun" w:cs="SimSun"/>
        </w:rPr>
      </w:pPr>
      <w:r>
        <w:rPr>
          <w:rFonts w:ascii="SimSun" w:eastAsia="SimSun" w:hAnsi="SimSun" w:cs="SimSun"/>
        </w:rPr>
        <w:t>S 02:04:03</w:t>
      </w:r>
      <w:r>
        <w:rPr>
          <w:rFonts w:ascii="SimSun" w:eastAsia="SimSun" w:hAnsi="SimSun" w:cs="SimSun"/>
        </w:rPr>
        <w:br/>
      </w:r>
      <w:r>
        <w:rPr>
          <w:rFonts w:ascii="SimSun" w:eastAsia="SimSun" w:hAnsi="SimSun" w:cs="SimSun"/>
        </w:rPr>
        <w:t>对，（</w:t>
      </w:r>
      <w:r>
        <w:rPr>
          <w:rFonts w:ascii="SimSun" w:eastAsia="SimSun" w:hAnsi="SimSun" w:cs="SimSun"/>
        </w:rPr>
        <w:t>J</w:t>
      </w:r>
      <w:r>
        <w:rPr>
          <w:rFonts w:ascii="SimSun" w:eastAsia="SimSun" w:hAnsi="SimSun" w:cs="SimSun"/>
        </w:rPr>
        <w:t>：哇好棒）他们就是把，他们生活，他们日常的饲养环境当中，他就融入了很多，你可以说是民间智慧，然后也可以说是土办法，但很多土办法也是有奇效，你很多各种抗生素都解决不了的事情，加点辣椒面就可以解决（笑）</w:t>
      </w:r>
    </w:p>
    <w:p w14:paraId="7C61B8BD" w14:textId="77777777" w:rsidR="00B364E1" w:rsidRDefault="004E0348">
      <w:pPr>
        <w:spacing w:before="240" w:after="240"/>
        <w:rPr>
          <w:rFonts w:ascii="SimSun" w:eastAsia="SimSun" w:hAnsi="SimSun" w:cs="SimSun"/>
        </w:rPr>
      </w:pPr>
      <w:r>
        <w:rPr>
          <w:rFonts w:ascii="SimSun" w:eastAsia="SimSun" w:hAnsi="SimSun" w:cs="SimSun"/>
        </w:rPr>
        <w:t>J 02:04:31</w:t>
      </w:r>
      <w:r>
        <w:rPr>
          <w:rFonts w:ascii="SimSun" w:eastAsia="SimSun" w:hAnsi="SimSun" w:cs="SimSun"/>
        </w:rPr>
        <w:br/>
      </w:r>
      <w:r>
        <w:rPr>
          <w:rFonts w:ascii="SimSun" w:eastAsia="SimSun" w:hAnsi="SimSun" w:cs="SimSun"/>
        </w:rPr>
        <w:t>对啊，而且抗生素其实说到底也是一个问题，所以有什么能够更，怎么说，对啊更</w:t>
      </w:r>
      <w:r>
        <w:rPr>
          <w:rFonts w:ascii="SimSun" w:eastAsia="SimSun" w:hAnsi="SimSun" w:cs="SimSun"/>
        </w:rPr>
        <w:lastRenderedPageBreak/>
        <w:t>holistically</w:t>
      </w:r>
      <w:r>
        <w:rPr>
          <w:rFonts w:ascii="SimSun" w:eastAsia="SimSun" w:hAnsi="SimSun" w:cs="SimSun"/>
        </w:rPr>
        <w:t>可以</w:t>
      </w:r>
      <w:r>
        <w:rPr>
          <w:rFonts w:ascii="SimSun" w:eastAsia="SimSun" w:hAnsi="SimSun" w:cs="SimSun"/>
        </w:rPr>
        <w:t>treat</w:t>
      </w:r>
      <w:r>
        <w:rPr>
          <w:rFonts w:ascii="SimSun" w:eastAsia="SimSun" w:hAnsi="SimSun" w:cs="SimSun"/>
        </w:rPr>
        <w:t>这些</w:t>
      </w:r>
      <w:r>
        <w:rPr>
          <w:rFonts w:ascii="SimSun" w:eastAsia="SimSun" w:hAnsi="SimSun" w:cs="SimSun"/>
        </w:rPr>
        <w:t>disease</w:t>
      </w:r>
      <w:r>
        <w:rPr>
          <w:rFonts w:ascii="SimSun" w:eastAsia="SimSun" w:hAnsi="SimSun" w:cs="SimSun"/>
        </w:rPr>
        <w:t>的方法，对啊。我也是觉得说我学了</w:t>
      </w:r>
      <w:r>
        <w:rPr>
          <w:rFonts w:ascii="SimSun" w:eastAsia="SimSun" w:hAnsi="SimSun" w:cs="SimSun"/>
        </w:rPr>
        <w:t xml:space="preserve"> </w:t>
      </w:r>
      <w:proofErr w:type="spellStart"/>
      <w:r>
        <w:rPr>
          <w:rFonts w:ascii="SimSun" w:eastAsia="SimSun" w:hAnsi="SimSun" w:cs="SimSun"/>
        </w:rPr>
        <w:t>dvm</w:t>
      </w:r>
      <w:proofErr w:type="spellEnd"/>
      <w:r>
        <w:rPr>
          <w:rFonts w:ascii="SimSun" w:eastAsia="SimSun" w:hAnsi="SimSun" w:cs="SimSun"/>
        </w:rPr>
        <w:t>之后就是拿到这个</w:t>
      </w:r>
      <w:r>
        <w:rPr>
          <w:rFonts w:ascii="SimSun" w:eastAsia="SimSun" w:hAnsi="SimSun" w:cs="SimSun"/>
        </w:rPr>
        <w:t>degree</w:t>
      </w:r>
      <w:r>
        <w:rPr>
          <w:rFonts w:ascii="SimSun" w:eastAsia="SimSun" w:hAnsi="SimSun" w:cs="SimSun"/>
        </w:rPr>
        <w:t>，然后才发现说，哎，其实还有好多好多问题，虽然说有解决方式。</w:t>
      </w:r>
    </w:p>
    <w:p w14:paraId="7C61B8BE"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就觉得虽然说你有这些解决方法是非常应激的，这真的是一个短期的办法，它不是长期的，它不应该是长期的，所以就觉得就很多疑问就很多顾虑说这个系统就感觉是越往怎么说就是一个</w:t>
      </w:r>
      <w:r>
        <w:rPr>
          <w:rFonts w:ascii="SimSun" w:eastAsia="SimSun" w:hAnsi="SimSun" w:cs="SimSun"/>
        </w:rPr>
        <w:t>negative cycle</w:t>
      </w:r>
      <w:r>
        <w:rPr>
          <w:rFonts w:ascii="SimSun" w:eastAsia="SimSun" w:hAnsi="SimSun" w:cs="SimSun"/>
        </w:rPr>
        <w:t>，对感觉对有很多的问题。</w:t>
      </w:r>
    </w:p>
    <w:p w14:paraId="7C61B8BF" w14:textId="77777777" w:rsidR="00B364E1" w:rsidRDefault="004E0348">
      <w:pPr>
        <w:spacing w:before="240" w:after="240"/>
        <w:rPr>
          <w:rFonts w:ascii="SimSun" w:eastAsia="SimSun" w:hAnsi="SimSun" w:cs="SimSun"/>
        </w:rPr>
      </w:pPr>
      <w:r>
        <w:rPr>
          <w:rFonts w:ascii="SimSun" w:eastAsia="SimSun" w:hAnsi="SimSun" w:cs="SimSun"/>
        </w:rPr>
        <w:t>S 02:05:17</w:t>
      </w:r>
      <w:r>
        <w:rPr>
          <w:rFonts w:ascii="SimSun" w:eastAsia="SimSun" w:hAnsi="SimSun" w:cs="SimSun"/>
        </w:rPr>
        <w:br/>
      </w:r>
      <w:r>
        <w:rPr>
          <w:rFonts w:ascii="SimSun" w:eastAsia="SimSun" w:hAnsi="SimSun" w:cs="SimSun"/>
        </w:rPr>
        <w:t>对。然后他们就，我印象很深刻的就是，我感觉他们在饲养期的过程当中，它其实无意识的它融合了好多就关于动物行为学的，然后动物行为学的，然后中兽医的这些，还有一部分的西式的兽医动物动物医学的这些理念，它结合在一起，然后就能够给动物创造一个很很棒的条件。</w:t>
      </w:r>
    </w:p>
    <w:p w14:paraId="7C61B8C0"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我现在，我在国内接触的比较有限的这些兽医的治疗，他们很多强调的都是，很多强调就是我给你吃什么药，然后打什么针，输什么液，做个外科手术。但他很少去强调，很少去看动物的整个它的环境，居住环境是怎么样，动物的情绪是怎么样，他的行为表达的怎么样，然后这，就跟人其实一样的。（</w:t>
      </w:r>
      <w:r>
        <w:rPr>
          <w:rFonts w:ascii="SimSun" w:eastAsia="SimSun" w:hAnsi="SimSun" w:cs="SimSun"/>
        </w:rPr>
        <w:t>J</w:t>
      </w:r>
      <w:r>
        <w:rPr>
          <w:rFonts w:ascii="SimSun" w:eastAsia="SimSun" w:hAnsi="SimSun" w:cs="SimSun"/>
        </w:rPr>
        <w:t>：其实人也是一样），身体就有毛病对不对？你人不开心身体有矛盾，毛病毛病，你可能说：我就要给你吃个什么药，就你能解决。我对于比如说抗抑郁药，你不能说你不能说你那抗抑郁药就治疗一切，你还你还</w:t>
      </w:r>
    </w:p>
    <w:p w14:paraId="7C61B8C1" w14:textId="77777777" w:rsidR="00B364E1" w:rsidRDefault="004E0348">
      <w:pPr>
        <w:spacing w:before="240" w:after="240"/>
        <w:rPr>
          <w:rFonts w:ascii="SimSun" w:eastAsia="SimSun" w:hAnsi="SimSun" w:cs="SimSun"/>
        </w:rPr>
      </w:pPr>
      <w:r>
        <w:rPr>
          <w:rFonts w:ascii="SimSun" w:eastAsia="SimSun" w:hAnsi="SimSun" w:cs="SimSun"/>
        </w:rPr>
        <w:t>J 02:06:46</w:t>
      </w:r>
      <w:r>
        <w:rPr>
          <w:rFonts w:ascii="SimSun" w:eastAsia="SimSun" w:hAnsi="SimSun" w:cs="SimSun"/>
        </w:rPr>
        <w:br/>
      </w:r>
      <w:r>
        <w:rPr>
          <w:rFonts w:ascii="SimSun" w:eastAsia="SimSun" w:hAnsi="SimSun" w:cs="SimSun"/>
        </w:rPr>
        <w:t>对啊，一定要是生活的，日常生活中的一些调整。那抗抑郁药（</w:t>
      </w:r>
      <w:r>
        <w:rPr>
          <w:rFonts w:ascii="SimSun" w:eastAsia="SimSun" w:hAnsi="SimSun" w:cs="SimSun"/>
        </w:rPr>
        <w:t>S</w:t>
      </w:r>
      <w:r>
        <w:rPr>
          <w:rFonts w:ascii="SimSun" w:eastAsia="SimSun" w:hAnsi="SimSun" w:cs="SimSun"/>
        </w:rPr>
        <w:t>：对对）可能是一个短期，先缓冲一下，先帮助一下，但是长期来讲还是有其他的对。</w:t>
      </w:r>
    </w:p>
    <w:p w14:paraId="7C61B8C2" w14:textId="77777777" w:rsidR="00B364E1" w:rsidRDefault="004E0348">
      <w:pPr>
        <w:spacing w:before="240" w:after="240"/>
        <w:rPr>
          <w:rFonts w:ascii="SimSun" w:eastAsia="SimSun" w:hAnsi="SimSun" w:cs="SimSun"/>
        </w:rPr>
      </w:pPr>
      <w:r>
        <w:rPr>
          <w:rFonts w:ascii="SimSun" w:eastAsia="SimSun" w:hAnsi="SimSun" w:cs="SimSun"/>
        </w:rPr>
        <w:t>S 02:06:58</w:t>
      </w:r>
      <w:r>
        <w:rPr>
          <w:rFonts w:ascii="SimSun" w:eastAsia="SimSun" w:hAnsi="SimSun" w:cs="SimSun"/>
        </w:rPr>
        <w:br/>
      </w:r>
      <w:r>
        <w:rPr>
          <w:rFonts w:ascii="SimSun" w:eastAsia="SimSun" w:hAnsi="SimSun" w:cs="SimSun"/>
        </w:rPr>
        <w:t>对，所以我觉得对于动物的养殖，还有像医疗这些都是，这应该把这个眼光放的大一点，不能局限于动物在诊所或者在手术台上的那一刻，而应该放在更长的时间，时间尺度，。</w:t>
      </w:r>
    </w:p>
    <w:p w14:paraId="7C61B8C3" w14:textId="77777777" w:rsidR="00B364E1" w:rsidRDefault="004E0348">
      <w:pPr>
        <w:spacing w:before="240" w:after="240"/>
        <w:rPr>
          <w:rFonts w:ascii="SimSun" w:eastAsia="SimSun" w:hAnsi="SimSun" w:cs="SimSun"/>
        </w:rPr>
      </w:pPr>
      <w:r>
        <w:rPr>
          <w:rFonts w:ascii="SimSun" w:eastAsia="SimSun" w:hAnsi="SimSun" w:cs="SimSun"/>
        </w:rPr>
        <w:t>J 02:07:19</w:t>
      </w:r>
      <w:r>
        <w:rPr>
          <w:rFonts w:ascii="SimSun" w:eastAsia="SimSun" w:hAnsi="SimSun" w:cs="SimSun"/>
        </w:rPr>
        <w:br/>
      </w:r>
      <w:r>
        <w:rPr>
          <w:rFonts w:ascii="SimSun" w:eastAsia="SimSun" w:hAnsi="SimSun" w:cs="SimSun"/>
        </w:rPr>
        <w:t>对，所以其实，对，我也是这样想，才会从兽医这方面先暂停一下，先看看大环境，先看看说，好，现在我们到底知道什么关于农场，关于。因为其实很多到头来也是人，关于说我每一个人的，如果要照顾动物一个动物也算是一个。对啊，要怎么去一个人的一个认知，或者是养殖户的一个认知，或者是宠物对饲主的一些行为或者是一个生活模式，所以，对，所以我才会看一下社会学这方面，看一下说先了解一下下说现在照顾人的人是怎么想的噢（</w:t>
      </w:r>
      <w:r>
        <w:rPr>
          <w:rFonts w:ascii="SimSun" w:eastAsia="SimSun" w:hAnsi="SimSun" w:cs="SimSun"/>
        </w:rPr>
        <w:t>S</w:t>
      </w:r>
      <w:r>
        <w:rPr>
          <w:rFonts w:ascii="SimSun" w:eastAsia="SimSun" w:hAnsi="SimSun" w:cs="SimSun"/>
        </w:rPr>
        <w:t>：很好）谢谢。（笑）</w:t>
      </w:r>
    </w:p>
    <w:p w14:paraId="7C61B8C4"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我觉得，你不是你现在已经，我觉得你也很棒，你现在算是已经有这些体验，然后再去看。对去说你为什么会想要现在去读个</w:t>
      </w:r>
      <w:proofErr w:type="spellStart"/>
      <w:r>
        <w:rPr>
          <w:rFonts w:ascii="SimSun" w:eastAsia="SimSun" w:hAnsi="SimSun" w:cs="SimSun"/>
        </w:rPr>
        <w:t>dvm</w:t>
      </w:r>
      <w:proofErr w:type="spellEnd"/>
      <w:r>
        <w:rPr>
          <w:rFonts w:ascii="SimSun" w:eastAsia="SimSun" w:hAnsi="SimSun" w:cs="SimSun"/>
        </w:rPr>
        <w:t>。</w:t>
      </w:r>
    </w:p>
    <w:p w14:paraId="7C61B8C5" w14:textId="77777777" w:rsidR="00B364E1" w:rsidRDefault="004E0348">
      <w:pPr>
        <w:spacing w:before="240" w:after="240"/>
        <w:rPr>
          <w:rFonts w:ascii="SimSun" w:eastAsia="SimSun" w:hAnsi="SimSun" w:cs="SimSun"/>
        </w:rPr>
      </w:pPr>
      <w:r>
        <w:rPr>
          <w:rFonts w:ascii="SimSun" w:eastAsia="SimSun" w:hAnsi="SimSun" w:cs="SimSun"/>
        </w:rPr>
        <w:lastRenderedPageBreak/>
        <w:t>S 02:08:13</w:t>
      </w:r>
      <w:r>
        <w:rPr>
          <w:rFonts w:ascii="SimSun" w:eastAsia="SimSun" w:hAnsi="SimSun" w:cs="SimSun"/>
        </w:rPr>
        <w:br/>
      </w:r>
      <w:r>
        <w:rPr>
          <w:rFonts w:ascii="SimSun" w:eastAsia="SimSun" w:hAnsi="SimSun" w:cs="SimSun"/>
        </w:rPr>
        <w:t>我就。你是你准备聊一个小时？</w:t>
      </w:r>
    </w:p>
    <w:p w14:paraId="7C61B8C6" w14:textId="77777777" w:rsidR="00B364E1" w:rsidRDefault="004E0348">
      <w:pPr>
        <w:spacing w:before="240" w:after="240"/>
        <w:rPr>
          <w:rFonts w:ascii="SimSun" w:eastAsia="SimSun" w:hAnsi="SimSun" w:cs="SimSun"/>
        </w:rPr>
      </w:pPr>
      <w:r>
        <w:rPr>
          <w:rFonts w:ascii="SimSun" w:eastAsia="SimSun" w:hAnsi="SimSun" w:cs="SimSun"/>
        </w:rPr>
        <w:t>J 02:08:22</w:t>
      </w:r>
      <w:r>
        <w:rPr>
          <w:rFonts w:ascii="SimSun" w:eastAsia="SimSun" w:hAnsi="SimSun" w:cs="SimSun"/>
        </w:rPr>
        <w:br/>
      </w:r>
      <w:r>
        <w:rPr>
          <w:rFonts w:ascii="SimSun" w:eastAsia="SimSun" w:hAnsi="SimSun" w:cs="SimSun"/>
        </w:rPr>
        <w:t>我等他可能</w:t>
      </w:r>
      <w:r>
        <w:rPr>
          <w:rFonts w:ascii="SimSun" w:eastAsia="SimSun" w:hAnsi="SimSun" w:cs="SimSun"/>
        </w:rPr>
        <w:t>3</w:t>
      </w:r>
      <w:r>
        <w:rPr>
          <w:rFonts w:ascii="SimSun" w:eastAsia="SimSun" w:hAnsi="SimSun" w:cs="SimSun"/>
        </w:rPr>
        <w:t>点要走，有另外一个会议，但是我没关系，好，我先看一下现在有没有什么问题，对，因为我觉得你已经跟我讲蛮多关于鸡蛋的事情，所以我给它稍微梳理一下，然后下一次再继续问好了。</w:t>
      </w:r>
      <w:r>
        <w:rPr>
          <w:rFonts w:ascii="SimSun" w:eastAsia="SimSun" w:hAnsi="SimSun" w:cs="SimSun"/>
        </w:rPr>
        <w:t>OK</w:t>
      </w:r>
    </w:p>
    <w:p w14:paraId="7C61B8C7" w14:textId="77777777" w:rsidR="00B364E1" w:rsidRDefault="004E0348">
      <w:pPr>
        <w:spacing w:before="240" w:after="240"/>
        <w:rPr>
          <w:rFonts w:ascii="SimSun" w:eastAsia="SimSun" w:hAnsi="SimSun" w:cs="SimSun"/>
        </w:rPr>
      </w:pPr>
      <w:r>
        <w:rPr>
          <w:rFonts w:ascii="SimSun" w:eastAsia="SimSun" w:hAnsi="SimSun" w:cs="SimSun"/>
        </w:rPr>
        <w:t>S 02:08:37</w:t>
      </w:r>
      <w:r>
        <w:rPr>
          <w:rFonts w:ascii="SimSun" w:eastAsia="SimSun" w:hAnsi="SimSun" w:cs="SimSun"/>
        </w:rPr>
        <w:br/>
      </w:r>
      <w:r>
        <w:rPr>
          <w:rFonts w:ascii="SimSun" w:eastAsia="SimSun" w:hAnsi="SimSun" w:cs="SimSun"/>
        </w:rPr>
        <w:t>对行，然后。对，然后我还有一大堆问题。没有我等等。但是我想我们之后再约时间。然后。今天阿瑞跟我说，他可能一对就是咱们之后校友安排，他可能会安排我和艾玛一对一交流，但我也很想和你一对一影响。</w:t>
      </w:r>
    </w:p>
    <w:p w14:paraId="7C61B8C8"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所以我们在思想的爸爸也很好。</w:t>
      </w:r>
    </w:p>
    <w:p w14:paraId="7C61B8C9" w14:textId="77777777" w:rsidR="00B364E1" w:rsidRDefault="004E0348">
      <w:pPr>
        <w:spacing w:before="240" w:after="240"/>
        <w:rPr>
          <w:rFonts w:ascii="SimSun" w:eastAsia="SimSun" w:hAnsi="SimSun" w:cs="SimSun"/>
        </w:rPr>
      </w:pPr>
      <w:r>
        <w:rPr>
          <w:rFonts w:ascii="SimSun" w:eastAsia="SimSun" w:hAnsi="SimSun" w:cs="SimSun"/>
        </w:rPr>
        <w:t>J 02:09:07</w:t>
      </w:r>
      <w:r>
        <w:rPr>
          <w:rFonts w:ascii="SimSun" w:eastAsia="SimSun" w:hAnsi="SimSun" w:cs="SimSun"/>
        </w:rPr>
        <w:br/>
      </w:r>
      <w:r>
        <w:rPr>
          <w:rFonts w:ascii="SimSun" w:eastAsia="SimSun" w:hAnsi="SimSun" w:cs="SimSun"/>
        </w:rPr>
        <w:t>对爱梦也很好，对，可以看我们多一对一交流，这个可能是要先鸡蛋的一些事情，可能对我可能要拜托你先跟我讲一些关于鸡蛋的一些对岸的刚刚的一些见解，还有购买，下次我们可以讲一下关于购买或者是一个日常的饮食。</w:t>
      </w:r>
    </w:p>
    <w:p w14:paraId="7C61B8CA" w14:textId="77777777" w:rsidR="00B364E1" w:rsidRDefault="004E0348">
      <w:pPr>
        <w:spacing w:before="240" w:after="240"/>
        <w:rPr>
          <w:rFonts w:ascii="SimSun" w:eastAsia="SimSun" w:hAnsi="SimSun" w:cs="SimSun"/>
        </w:rPr>
      </w:pPr>
      <w:r>
        <w:rPr>
          <w:rFonts w:ascii="SimSun" w:eastAsia="SimSun" w:hAnsi="SimSun" w:cs="SimSun"/>
        </w:rPr>
        <w:br/>
      </w:r>
      <w:r>
        <w:rPr>
          <w:rFonts w:ascii="SimSun" w:eastAsia="SimSun" w:hAnsi="SimSun" w:cs="SimSun"/>
        </w:rPr>
        <w:t>对，然后可是今天大概是比较大概率的就是你的看法。</w:t>
      </w:r>
    </w:p>
    <w:p w14:paraId="7C61B8CB" w14:textId="77777777" w:rsidR="00B364E1" w:rsidRDefault="004E0348">
      <w:pPr>
        <w:spacing w:before="240" w:after="240"/>
        <w:rPr>
          <w:rFonts w:ascii="SimSun" w:eastAsia="SimSun" w:hAnsi="SimSun" w:cs="SimSun"/>
        </w:rPr>
      </w:pPr>
      <w:r>
        <w:rPr>
          <w:rFonts w:ascii="SimSun" w:eastAsia="SimSun" w:hAnsi="SimSun" w:cs="SimSun"/>
        </w:rPr>
        <w:t>S 02:09:33</w:t>
      </w:r>
      <w:r>
        <w:rPr>
          <w:rFonts w:ascii="SimSun" w:eastAsia="SimSun" w:hAnsi="SimSun" w:cs="SimSun"/>
        </w:rPr>
        <w:br/>
      </w:r>
      <w:r>
        <w:rPr>
          <w:rFonts w:ascii="SimSun" w:eastAsia="SimSun" w:hAnsi="SimSun" w:cs="SimSun"/>
        </w:rPr>
        <w:t>我觉得</w:t>
      </w:r>
      <w:r>
        <w:rPr>
          <w:rFonts w:ascii="SimSun" w:eastAsia="SimSun" w:hAnsi="SimSun" w:cs="SimSun"/>
        </w:rPr>
        <w:t>ok</w:t>
      </w:r>
      <w:r>
        <w:rPr>
          <w:rFonts w:ascii="SimSun" w:eastAsia="SimSun" w:hAnsi="SimSun" w:cs="SimSun"/>
        </w:rPr>
        <w:t>好没问题，我还挺想跟你了解一下整个界面服务，因为因为我是跨专业的，我还是很紧张的，关于因为我是读环境科学的。</w:t>
      </w:r>
    </w:p>
    <w:sectPr w:rsidR="00B364E1">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B364E1"/>
    <w:rsid w:val="0017796B"/>
    <w:rsid w:val="003E10B6"/>
    <w:rsid w:val="004E0348"/>
    <w:rsid w:val="00B364E1"/>
    <w:rsid w:val="00E765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B6F3"/>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3840</Words>
  <Characters>21894</Characters>
  <Application>Microsoft Office Word</Application>
  <DocSecurity>0</DocSecurity>
  <Lines>182</Lines>
  <Paragraphs>51</Paragraphs>
  <ScaleCrop>false</ScaleCrop>
  <Company/>
  <LinksUpToDate>false</LinksUpToDate>
  <CharactersWithSpaces>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4</cp:revision>
  <dcterms:created xsi:type="dcterms:W3CDTF">2023-11-13T04:23:00Z</dcterms:created>
  <dcterms:modified xsi:type="dcterms:W3CDTF">2023-11-13T04:26:00Z</dcterms:modified>
</cp:coreProperties>
</file>