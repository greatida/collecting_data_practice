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 (2).m4a</w:t>
      </w:r>
    </w:p>
    <w:p>
      <w:pPr>
        <w:spacing w:before="240" w:after="240"/>
        <w:rPr>
          <w:rFonts w:ascii="宋体" w:eastAsia="宋体" w:hAnsi="宋体" w:cs="宋体"/>
          <w:sz w:val="24"/>
          <w:szCs w:val="24"/>
        </w:rPr>
      </w:pPr>
      <w:r>
        <w:rPr>
          <w:rFonts w:ascii="宋体" w:eastAsia="宋体" w:hAnsi="宋体" w:cs="宋体"/>
        </w:rPr>
        <w:t>N 00:08</w:t>
      </w:r>
      <w:r>
        <w:rPr>
          <w:rFonts w:ascii="宋体" w:eastAsia="宋体" w:hAnsi="宋体" w:cs="宋体"/>
        </w:rPr>
        <w:br/>
      </w:r>
      <w:r>
        <w:rPr>
          <w:rFonts w:ascii="宋体" w:eastAsia="宋体" w:hAnsi="宋体" w:cs="宋体"/>
        </w:rPr>
        <w:t> （J：Hello hello，好久不见了。好久了已经。）对，我现在在室外，因为小孩在对面，等一下在对面上滑轮。</w:t>
      </w:r>
    </w:p>
    <w:p>
      <w:pPr>
        <w:spacing w:before="240" w:after="240"/>
        <w:rPr>
          <w:rFonts w:ascii="宋体" w:eastAsia="宋体" w:hAnsi="宋体" w:cs="宋体"/>
          <w:sz w:val="24"/>
          <w:szCs w:val="24"/>
        </w:rPr>
      </w:pPr>
      <w:r>
        <w:rPr>
          <w:rFonts w:ascii="宋体" w:eastAsia="宋体" w:hAnsi="宋体" w:cs="宋体"/>
        </w:rPr>
        <w:t>J 00:37</w:t>
      </w:r>
      <w:r>
        <w:rPr>
          <w:rFonts w:ascii="宋体" w:eastAsia="宋体" w:hAnsi="宋体" w:cs="宋体"/>
        </w:rPr>
        <w:br/>
      </w:r>
      <w:r>
        <w:rPr>
          <w:rFonts w:ascii="宋体" w:eastAsia="宋体" w:hAnsi="宋体" w:cs="宋体"/>
        </w:rPr>
        <w:t>不错，滑轮，那是他吗，好厉害。</w:t>
      </w:r>
    </w:p>
    <w:p>
      <w:pPr>
        <w:spacing w:before="240" w:after="240"/>
        <w:rPr>
          <w:rFonts w:ascii="宋体" w:eastAsia="宋体" w:hAnsi="宋体" w:cs="宋体"/>
          <w:sz w:val="24"/>
          <w:szCs w:val="24"/>
        </w:rPr>
      </w:pPr>
      <w:r>
        <w:rPr>
          <w:rFonts w:ascii="宋体" w:eastAsia="宋体" w:hAnsi="宋体" w:cs="宋体"/>
        </w:rPr>
        <w:t>N 00:42</w:t>
      </w:r>
      <w:r>
        <w:rPr>
          <w:rFonts w:ascii="宋体" w:eastAsia="宋体" w:hAnsi="宋体" w:cs="宋体"/>
        </w:rPr>
        <w:br/>
      </w:r>
      <w:r>
        <w:rPr>
          <w:rFonts w:ascii="宋体" w:eastAsia="宋体" w:hAnsi="宋体" w:cs="宋体"/>
        </w:rPr>
        <w:t>对，他们小朋友在上滑轮课，就是在室外。（J：好棒），他这里是一个广场。</w:t>
      </w:r>
    </w:p>
    <w:p>
      <w:pPr>
        <w:spacing w:before="240" w:after="240"/>
        <w:rPr>
          <w:rFonts w:ascii="宋体" w:eastAsia="宋体" w:hAnsi="宋体" w:cs="宋体"/>
          <w:sz w:val="24"/>
          <w:szCs w:val="24"/>
        </w:rPr>
      </w:pPr>
      <w:r>
        <w:rPr>
          <w:rFonts w:ascii="宋体" w:eastAsia="宋体" w:hAnsi="宋体" w:cs="宋体"/>
        </w:rPr>
        <w:t>J 00:50</w:t>
      </w:r>
      <w:r>
        <w:rPr>
          <w:rFonts w:ascii="宋体" w:eastAsia="宋体" w:hAnsi="宋体" w:cs="宋体"/>
        </w:rPr>
        <w:br/>
      </w:r>
      <w:r>
        <w:rPr>
          <w:rFonts w:ascii="宋体" w:eastAsia="宋体" w:hAnsi="宋体" w:cs="宋体"/>
        </w:rPr>
        <w:t>好厉害啊。上滑轮，这个真的还蛮厉害的，而且这么小，你儿子多大？</w:t>
      </w:r>
    </w:p>
    <w:p>
      <w:pPr>
        <w:spacing w:before="240" w:after="240"/>
        <w:rPr>
          <w:rFonts w:ascii="宋体" w:eastAsia="宋体" w:hAnsi="宋体" w:cs="宋体"/>
          <w:sz w:val="24"/>
          <w:szCs w:val="24"/>
        </w:rPr>
      </w:pPr>
      <w:r>
        <w:rPr>
          <w:rFonts w:ascii="宋体" w:eastAsia="宋体" w:hAnsi="宋体" w:cs="宋体"/>
        </w:rPr>
        <w:t>N 01:01</w:t>
      </w:r>
      <w:r>
        <w:rPr>
          <w:rFonts w:ascii="宋体" w:eastAsia="宋体" w:hAnsi="宋体" w:cs="宋体"/>
        </w:rPr>
        <w:br/>
      </w:r>
      <w:r>
        <w:rPr>
          <w:rFonts w:ascii="宋体" w:eastAsia="宋体" w:hAnsi="宋体" w:cs="宋体"/>
        </w:rPr>
        <w:t>我女儿今年读一年级，6岁。</w:t>
      </w:r>
    </w:p>
    <w:p>
      <w:pPr>
        <w:spacing w:before="240" w:after="240"/>
        <w:rPr>
          <w:rFonts w:ascii="宋体" w:eastAsia="宋体" w:hAnsi="宋体" w:cs="宋体"/>
          <w:sz w:val="24"/>
          <w:szCs w:val="24"/>
        </w:rPr>
      </w:pPr>
      <w:r>
        <w:rPr>
          <w:rFonts w:ascii="宋体" w:eastAsia="宋体" w:hAnsi="宋体" w:cs="宋体"/>
        </w:rPr>
        <w:t>J 01:05</w:t>
      </w:r>
      <w:r>
        <w:rPr>
          <w:rFonts w:ascii="宋体" w:eastAsia="宋体" w:hAnsi="宋体" w:cs="宋体"/>
        </w:rPr>
        <w:br/>
      </w:r>
      <w:r>
        <w:rPr>
          <w:rFonts w:ascii="宋体" w:eastAsia="宋体" w:hAnsi="宋体" w:cs="宋体"/>
        </w:rPr>
        <w:t>好可爱，现在就在上滑轮课，真棒，刚开始吗？</w:t>
      </w:r>
    </w:p>
    <w:p>
      <w:pPr>
        <w:spacing w:before="240" w:after="240"/>
        <w:rPr>
          <w:rFonts w:ascii="宋体" w:eastAsia="宋体" w:hAnsi="宋体" w:cs="宋体"/>
          <w:sz w:val="24"/>
          <w:szCs w:val="24"/>
        </w:rPr>
      </w:pPr>
      <w:r>
        <w:rPr>
          <w:rFonts w:ascii="宋体" w:eastAsia="宋体" w:hAnsi="宋体" w:cs="宋体"/>
        </w:rPr>
        <w:t>N 01:09</w:t>
      </w:r>
      <w:r>
        <w:rPr>
          <w:rFonts w:ascii="宋体" w:eastAsia="宋体" w:hAnsi="宋体" w:cs="宋体"/>
        </w:rPr>
        <w:br/>
      </w:r>
      <w:r>
        <w:rPr>
          <w:rFonts w:ascii="宋体" w:eastAsia="宋体" w:hAnsi="宋体" w:cs="宋体"/>
        </w:rPr>
        <w:t>是可以。你说什么？什么刚开始</w:t>
      </w:r>
    </w:p>
    <w:p>
      <w:pPr>
        <w:spacing w:before="240" w:after="240"/>
        <w:rPr>
          <w:rFonts w:ascii="宋体" w:eastAsia="宋体" w:hAnsi="宋体" w:cs="宋体"/>
          <w:sz w:val="24"/>
          <w:szCs w:val="24"/>
        </w:rPr>
      </w:pPr>
      <w:r>
        <w:rPr>
          <w:rFonts w:ascii="宋体" w:eastAsia="宋体" w:hAnsi="宋体" w:cs="宋体"/>
        </w:rPr>
        <w:t>J 01:13</w:t>
      </w:r>
      <w:r>
        <w:rPr>
          <w:rFonts w:ascii="宋体" w:eastAsia="宋体" w:hAnsi="宋体" w:cs="宋体"/>
        </w:rPr>
        <w:br/>
      </w:r>
      <w:r>
        <w:rPr>
          <w:rFonts w:ascii="宋体" w:eastAsia="宋体" w:hAnsi="宋体" w:cs="宋体"/>
        </w:rPr>
        <w:t>我说他刚开始学吗？</w:t>
      </w:r>
    </w:p>
    <w:p>
      <w:pPr>
        <w:spacing w:before="240" w:after="240"/>
        <w:rPr>
          <w:rFonts w:ascii="宋体" w:eastAsia="宋体" w:hAnsi="宋体" w:cs="宋体"/>
          <w:sz w:val="24"/>
          <w:szCs w:val="24"/>
        </w:rPr>
      </w:pPr>
      <w:r>
        <w:rPr>
          <w:rFonts w:ascii="宋体" w:eastAsia="宋体" w:hAnsi="宋体" w:cs="宋体"/>
        </w:rPr>
        <w:t>N 01:17</w:t>
      </w:r>
      <w:r>
        <w:rPr>
          <w:rFonts w:ascii="宋体" w:eastAsia="宋体" w:hAnsi="宋体" w:cs="宋体"/>
        </w:rPr>
        <w:br/>
      </w:r>
      <w:r>
        <w:rPr>
          <w:rFonts w:ascii="宋体" w:eastAsia="宋体" w:hAnsi="宋体" w:cs="宋体"/>
        </w:rPr>
        <w:t>没有，我们上了一年多了。</w:t>
      </w:r>
    </w:p>
    <w:p>
      <w:pPr>
        <w:spacing w:before="240" w:after="240"/>
        <w:rPr>
          <w:rFonts w:ascii="宋体" w:eastAsia="宋体" w:hAnsi="宋体" w:cs="宋体"/>
          <w:sz w:val="24"/>
          <w:szCs w:val="24"/>
        </w:rPr>
      </w:pPr>
      <w:r>
        <w:rPr>
          <w:rFonts w:ascii="宋体" w:eastAsia="宋体" w:hAnsi="宋体" w:cs="宋体"/>
        </w:rPr>
        <w:t>J 01:20</w:t>
      </w:r>
      <w:r>
        <w:rPr>
          <w:rFonts w:ascii="宋体" w:eastAsia="宋体" w:hAnsi="宋体" w:cs="宋体"/>
        </w:rPr>
        <w:br/>
      </w:r>
      <w:r>
        <w:rPr>
          <w:rFonts w:ascii="宋体" w:eastAsia="宋体" w:hAnsi="宋体" w:cs="宋体"/>
        </w:rPr>
        <w:t>这么久啊，他这么小就可以开始了是吗？</w:t>
      </w:r>
    </w:p>
    <w:p>
      <w:pPr>
        <w:spacing w:before="240" w:after="240"/>
        <w:rPr>
          <w:rFonts w:ascii="宋体" w:eastAsia="宋体" w:hAnsi="宋体" w:cs="宋体"/>
          <w:sz w:val="24"/>
          <w:szCs w:val="24"/>
        </w:rPr>
      </w:pPr>
      <w:r>
        <w:rPr>
          <w:rFonts w:ascii="宋体" w:eastAsia="宋体" w:hAnsi="宋体" w:cs="宋体"/>
        </w:rPr>
        <w:t>N 01:24</w:t>
      </w:r>
      <w:r>
        <w:rPr>
          <w:rFonts w:ascii="宋体" w:eastAsia="宋体" w:hAnsi="宋体" w:cs="宋体"/>
        </w:rPr>
        <w:br/>
      </w:r>
      <w:r>
        <w:rPr>
          <w:rFonts w:ascii="宋体" w:eastAsia="宋体" w:hAnsi="宋体" w:cs="宋体"/>
        </w:rPr>
        <w:t>啊？</w:t>
      </w:r>
    </w:p>
    <w:p>
      <w:pPr>
        <w:spacing w:before="240" w:after="240"/>
        <w:rPr>
          <w:rFonts w:ascii="宋体" w:eastAsia="宋体" w:hAnsi="宋体" w:cs="宋体"/>
          <w:sz w:val="24"/>
          <w:szCs w:val="24"/>
        </w:rPr>
      </w:pPr>
      <w:r>
        <w:rPr>
          <w:rFonts w:ascii="宋体" w:eastAsia="宋体" w:hAnsi="宋体" w:cs="宋体"/>
        </w:rPr>
        <w:t>J 01:25</w:t>
      </w:r>
      <w:r>
        <w:rPr>
          <w:rFonts w:ascii="宋体" w:eastAsia="宋体" w:hAnsi="宋体" w:cs="宋体"/>
        </w:rPr>
        <w:br/>
      </w:r>
      <w:r>
        <w:rPr>
          <w:rFonts w:ascii="宋体" w:eastAsia="宋体" w:hAnsi="宋体" w:cs="宋体"/>
        </w:rPr>
        <w:t>他们那么小就开始啊。</w:t>
      </w:r>
    </w:p>
    <w:p>
      <w:pPr>
        <w:spacing w:before="240" w:after="240"/>
        <w:rPr>
          <w:rFonts w:ascii="宋体" w:eastAsia="宋体" w:hAnsi="宋体" w:cs="宋体"/>
          <w:sz w:val="24"/>
          <w:szCs w:val="24"/>
        </w:rPr>
      </w:pPr>
      <w:r>
        <w:rPr>
          <w:rFonts w:ascii="宋体" w:eastAsia="宋体" w:hAnsi="宋体" w:cs="宋体"/>
        </w:rPr>
        <w:t>N 01:28</w:t>
      </w:r>
      <w:r>
        <w:rPr>
          <w:rFonts w:ascii="宋体" w:eastAsia="宋体" w:hAnsi="宋体" w:cs="宋体"/>
        </w:rPr>
        <w:br/>
      </w:r>
      <w:r>
        <w:rPr>
          <w:rFonts w:ascii="宋体" w:eastAsia="宋体" w:hAnsi="宋体" w:cs="宋体"/>
        </w:rPr>
        <w:t>他们有的三岁多就学着玩。</w:t>
      </w:r>
    </w:p>
    <w:p>
      <w:pPr>
        <w:spacing w:before="240" w:after="240"/>
        <w:rPr>
          <w:rFonts w:ascii="宋体" w:eastAsia="宋体" w:hAnsi="宋体" w:cs="宋体"/>
          <w:sz w:val="24"/>
          <w:szCs w:val="24"/>
        </w:rPr>
      </w:pPr>
      <w:r>
        <w:rPr>
          <w:rFonts w:ascii="宋体" w:eastAsia="宋体" w:hAnsi="宋体" w:cs="宋体"/>
        </w:rPr>
        <w:t>J 01:30</w:t>
      </w:r>
      <w:r>
        <w:rPr>
          <w:rFonts w:ascii="宋体" w:eastAsia="宋体" w:hAnsi="宋体" w:cs="宋体"/>
        </w:rPr>
        <w:br/>
      </w:r>
      <w:r>
        <w:rPr>
          <w:rFonts w:ascii="宋体" w:eastAsia="宋体" w:hAnsi="宋体" w:cs="宋体"/>
        </w:rPr>
        <w:t>好厉害。</w:t>
      </w:r>
    </w:p>
    <w:p>
      <w:pPr>
        <w:spacing w:before="240" w:after="240"/>
        <w:rPr>
          <w:rFonts w:ascii="宋体" w:eastAsia="宋体" w:hAnsi="宋体" w:cs="宋体"/>
          <w:sz w:val="24"/>
          <w:szCs w:val="24"/>
        </w:rPr>
      </w:pPr>
      <w:r>
        <w:rPr>
          <w:rFonts w:ascii="宋体" w:eastAsia="宋体" w:hAnsi="宋体" w:cs="宋体"/>
        </w:rPr>
        <w:t>N 01:33</w:t>
      </w:r>
      <w:r>
        <w:rPr>
          <w:rFonts w:ascii="宋体" w:eastAsia="宋体" w:hAnsi="宋体" w:cs="宋体"/>
        </w:rPr>
        <w:br/>
      </w:r>
      <w:r>
        <w:rPr>
          <w:rFonts w:ascii="宋体" w:eastAsia="宋体" w:hAnsi="宋体" w:cs="宋体"/>
        </w:rPr>
        <w:t>我们都是5岁多才开始。</w:t>
      </w:r>
    </w:p>
    <w:p>
      <w:pPr>
        <w:spacing w:before="240" w:after="240"/>
        <w:rPr>
          <w:rFonts w:ascii="宋体" w:eastAsia="宋体" w:hAnsi="宋体" w:cs="宋体"/>
          <w:sz w:val="24"/>
          <w:szCs w:val="24"/>
        </w:rPr>
      </w:pPr>
      <w:r>
        <w:rPr>
          <w:rFonts w:ascii="宋体" w:eastAsia="宋体" w:hAnsi="宋体" w:cs="宋体"/>
        </w:rPr>
        <w:t>J 01:36</w:t>
      </w:r>
      <w:r>
        <w:rPr>
          <w:rFonts w:ascii="宋体" w:eastAsia="宋体" w:hAnsi="宋体" w:cs="宋体"/>
        </w:rPr>
        <w:br/>
      </w:r>
      <w:r>
        <w:rPr>
          <w:rFonts w:ascii="宋体" w:eastAsia="宋体" w:hAnsi="宋体" w:cs="宋体"/>
        </w:rPr>
        <w:t>是，了解谢谢你，对，不好意思，之前时间上都配不太上来。今天终于可以聊了。对，谢谢，想问一下关于你的像食物，你给我发的那些图片什么的，我觉得特别有趣。第一个我是想问关于鸡的笼子，因为你给我看的照片是你说你回老家拍的是吗？（N：对对对）。笼子它是把它放在里面是要卖吗？还是要做什么？</w:t>
      </w:r>
    </w:p>
    <w:p>
      <w:pPr>
        <w:spacing w:before="240" w:after="240"/>
        <w:rPr>
          <w:rFonts w:ascii="宋体" w:eastAsia="宋体" w:hAnsi="宋体" w:cs="宋体"/>
          <w:sz w:val="24"/>
          <w:szCs w:val="24"/>
        </w:rPr>
      </w:pPr>
      <w:r>
        <w:rPr>
          <w:rFonts w:ascii="宋体" w:eastAsia="宋体" w:hAnsi="宋体" w:cs="宋体"/>
        </w:rPr>
        <w:t>N 02:11</w:t>
      </w:r>
      <w:r>
        <w:rPr>
          <w:rFonts w:ascii="宋体" w:eastAsia="宋体" w:hAnsi="宋体" w:cs="宋体"/>
        </w:rPr>
        <w:br/>
      </w:r>
      <w:r>
        <w:rPr>
          <w:rFonts w:ascii="宋体" w:eastAsia="宋体" w:hAnsi="宋体" w:cs="宋体"/>
        </w:rPr>
        <w:t>他这个就是像，像我们这边如果是农村的话，他如果抓去集市的话，他就拿这样的一个笼子装上再去集市，是这样的。</w:t>
      </w:r>
    </w:p>
    <w:p>
      <w:pPr>
        <w:spacing w:before="240" w:after="240"/>
        <w:rPr>
          <w:rFonts w:ascii="宋体" w:eastAsia="宋体" w:hAnsi="宋体" w:cs="宋体"/>
          <w:sz w:val="24"/>
          <w:szCs w:val="24"/>
        </w:rPr>
      </w:pPr>
      <w:r>
        <w:rPr>
          <w:rFonts w:ascii="宋体" w:eastAsia="宋体" w:hAnsi="宋体" w:cs="宋体"/>
        </w:rPr>
        <w:t>J 02:22</w:t>
      </w:r>
      <w:r>
        <w:rPr>
          <w:rFonts w:ascii="宋体" w:eastAsia="宋体" w:hAnsi="宋体" w:cs="宋体"/>
        </w:rPr>
        <w:br/>
      </w:r>
      <w:r>
        <w:rPr>
          <w:rFonts w:ascii="宋体" w:eastAsia="宋体" w:hAnsi="宋体" w:cs="宋体"/>
        </w:rPr>
        <w:t>所以这个鸡是用来卖的是吗？吃的是吗？还是？</w:t>
      </w:r>
    </w:p>
    <w:p>
      <w:pPr>
        <w:spacing w:before="240" w:after="240"/>
        <w:rPr>
          <w:rFonts w:ascii="宋体" w:eastAsia="宋体" w:hAnsi="宋体" w:cs="宋体"/>
          <w:sz w:val="24"/>
          <w:szCs w:val="24"/>
        </w:rPr>
      </w:pPr>
      <w:r>
        <w:rPr>
          <w:rFonts w:ascii="宋体" w:eastAsia="宋体" w:hAnsi="宋体" w:cs="宋体"/>
        </w:rPr>
        <w:t>N 02:28</w:t>
      </w:r>
      <w:r>
        <w:rPr>
          <w:rFonts w:ascii="宋体" w:eastAsia="宋体" w:hAnsi="宋体" w:cs="宋体"/>
        </w:rPr>
        <w:br/>
      </w:r>
      <w:r>
        <w:rPr>
          <w:rFonts w:ascii="宋体" w:eastAsia="宋体" w:hAnsi="宋体" w:cs="宋体"/>
        </w:rPr>
        <w:t>对，他这个就是抓去集市上卖。</w:t>
      </w:r>
    </w:p>
    <w:p>
      <w:pPr>
        <w:spacing w:before="240" w:after="240"/>
        <w:rPr>
          <w:rFonts w:ascii="宋体" w:eastAsia="宋体" w:hAnsi="宋体" w:cs="宋体"/>
          <w:sz w:val="24"/>
          <w:szCs w:val="24"/>
        </w:rPr>
      </w:pPr>
      <w:r>
        <w:rPr>
          <w:rFonts w:ascii="宋体" w:eastAsia="宋体" w:hAnsi="宋体" w:cs="宋体"/>
        </w:rPr>
        <w:t>J 02:32</w:t>
      </w:r>
      <w:r>
        <w:rPr>
          <w:rFonts w:ascii="宋体" w:eastAsia="宋体" w:hAnsi="宋体" w:cs="宋体"/>
        </w:rPr>
        <w:br/>
      </w:r>
      <w:r>
        <w:rPr>
          <w:rFonts w:ascii="宋体" w:eastAsia="宋体" w:hAnsi="宋体" w:cs="宋体"/>
        </w:rPr>
        <w:t>它就是鸡本来就是肉，可是它会有分，像这些是像老母鸡或者是说普通的鸡肉还是。</w:t>
      </w:r>
    </w:p>
    <w:p>
      <w:pPr>
        <w:spacing w:before="240" w:after="240"/>
        <w:rPr>
          <w:rFonts w:ascii="宋体" w:eastAsia="宋体" w:hAnsi="宋体" w:cs="宋体"/>
          <w:sz w:val="24"/>
          <w:szCs w:val="24"/>
        </w:rPr>
      </w:pPr>
      <w:r>
        <w:rPr>
          <w:rFonts w:ascii="宋体" w:eastAsia="宋体" w:hAnsi="宋体" w:cs="宋体"/>
        </w:rPr>
        <w:t>N 02:44</w:t>
      </w:r>
      <w:r>
        <w:rPr>
          <w:rFonts w:ascii="宋体" w:eastAsia="宋体" w:hAnsi="宋体" w:cs="宋体"/>
        </w:rPr>
        <w:br/>
      </w:r>
      <w:r>
        <w:rPr>
          <w:rFonts w:ascii="宋体" w:eastAsia="宋体" w:hAnsi="宋体" w:cs="宋体"/>
        </w:rPr>
        <w:t>一般有母鸡，公鸡就是这样的。</w:t>
      </w:r>
    </w:p>
    <w:p>
      <w:pPr>
        <w:spacing w:before="240" w:after="240"/>
        <w:rPr>
          <w:rFonts w:ascii="宋体" w:eastAsia="宋体" w:hAnsi="宋体" w:cs="宋体"/>
          <w:sz w:val="24"/>
          <w:szCs w:val="24"/>
        </w:rPr>
      </w:pPr>
      <w:r>
        <w:rPr>
          <w:rFonts w:ascii="宋体" w:eastAsia="宋体" w:hAnsi="宋体" w:cs="宋体"/>
        </w:rPr>
        <w:t>J 02:47</w:t>
      </w:r>
      <w:r>
        <w:rPr>
          <w:rFonts w:ascii="宋体" w:eastAsia="宋体" w:hAnsi="宋体" w:cs="宋体"/>
        </w:rPr>
        <w:br/>
      </w:r>
      <w:r>
        <w:rPr>
          <w:rFonts w:ascii="宋体" w:eastAsia="宋体" w:hAnsi="宋体" w:cs="宋体"/>
        </w:rPr>
        <w:t>不会说像那种。</w:t>
      </w:r>
    </w:p>
    <w:p>
      <w:pPr>
        <w:spacing w:before="240" w:after="240"/>
        <w:rPr>
          <w:rFonts w:ascii="宋体" w:eastAsia="宋体" w:hAnsi="宋体" w:cs="宋体"/>
          <w:sz w:val="24"/>
          <w:szCs w:val="24"/>
        </w:rPr>
      </w:pPr>
      <w:r>
        <w:rPr>
          <w:rFonts w:ascii="宋体" w:eastAsia="宋体" w:hAnsi="宋体" w:cs="宋体"/>
        </w:rPr>
        <w:t>N 02:50</w:t>
      </w:r>
      <w:r>
        <w:rPr>
          <w:rFonts w:ascii="宋体" w:eastAsia="宋体" w:hAnsi="宋体" w:cs="宋体"/>
        </w:rPr>
        <w:br/>
      </w:r>
      <w:r>
        <w:rPr>
          <w:rFonts w:ascii="宋体" w:eastAsia="宋体" w:hAnsi="宋体" w:cs="宋体"/>
        </w:rPr>
        <w:t>母鸡，公鸡像我们在广东这边它还有阉鸡。</w:t>
      </w:r>
    </w:p>
    <w:p>
      <w:pPr>
        <w:spacing w:before="240" w:after="240"/>
        <w:rPr>
          <w:rFonts w:ascii="宋体" w:eastAsia="宋体" w:hAnsi="宋体" w:cs="宋体"/>
          <w:sz w:val="24"/>
          <w:szCs w:val="24"/>
        </w:rPr>
      </w:pPr>
      <w:r>
        <w:rPr>
          <w:rFonts w:ascii="宋体" w:eastAsia="宋体" w:hAnsi="宋体" w:cs="宋体"/>
        </w:rPr>
        <w:t>J 02:55</w:t>
      </w:r>
      <w:r>
        <w:rPr>
          <w:rFonts w:ascii="宋体" w:eastAsia="宋体" w:hAnsi="宋体" w:cs="宋体"/>
        </w:rPr>
        <w:br/>
      </w:r>
      <w:r>
        <w:rPr>
          <w:rFonts w:ascii="宋体" w:eastAsia="宋体" w:hAnsi="宋体" w:cs="宋体"/>
        </w:rPr>
        <w:t>阉鸡是什么？</w:t>
      </w:r>
    </w:p>
    <w:p>
      <w:pPr>
        <w:spacing w:before="240" w:after="240"/>
        <w:rPr>
          <w:rFonts w:ascii="宋体" w:eastAsia="宋体" w:hAnsi="宋体" w:cs="宋体"/>
          <w:sz w:val="24"/>
          <w:szCs w:val="24"/>
        </w:rPr>
      </w:pPr>
      <w:r>
        <w:rPr>
          <w:rFonts w:ascii="宋体" w:eastAsia="宋体" w:hAnsi="宋体" w:cs="宋体"/>
        </w:rPr>
        <w:t>N 02:57</w:t>
      </w:r>
      <w:r>
        <w:rPr>
          <w:rFonts w:ascii="宋体" w:eastAsia="宋体" w:hAnsi="宋体" w:cs="宋体"/>
        </w:rPr>
        <w:br/>
      </w:r>
      <w:r>
        <w:rPr>
          <w:rFonts w:ascii="宋体" w:eastAsia="宋体" w:hAnsi="宋体" w:cs="宋体"/>
        </w:rPr>
        <w:t>阉鸡（笑）好像是那种公鸡，就是把它去除了生育功能的鸡。</w:t>
      </w:r>
    </w:p>
    <w:p>
      <w:pPr>
        <w:spacing w:before="240" w:after="240"/>
        <w:rPr>
          <w:rFonts w:ascii="宋体" w:eastAsia="宋体" w:hAnsi="宋体" w:cs="宋体"/>
          <w:sz w:val="24"/>
          <w:szCs w:val="24"/>
        </w:rPr>
      </w:pPr>
      <w:r>
        <w:rPr>
          <w:rFonts w:ascii="宋体" w:eastAsia="宋体" w:hAnsi="宋体" w:cs="宋体"/>
        </w:rPr>
        <w:t>J 03:04</w:t>
      </w:r>
      <w:r>
        <w:rPr>
          <w:rFonts w:ascii="宋体" w:eastAsia="宋体" w:hAnsi="宋体" w:cs="宋体"/>
        </w:rPr>
        <w:br/>
      </w:r>
      <w:r>
        <w:rPr>
          <w:rFonts w:ascii="宋体" w:eastAsia="宋体" w:hAnsi="宋体" w:cs="宋体"/>
        </w:rPr>
        <w:t>为什么会这样子？</w:t>
      </w:r>
    </w:p>
    <w:p>
      <w:pPr>
        <w:spacing w:before="240" w:after="240"/>
        <w:rPr>
          <w:rFonts w:ascii="宋体" w:eastAsia="宋体" w:hAnsi="宋体" w:cs="宋体"/>
          <w:sz w:val="24"/>
          <w:szCs w:val="24"/>
        </w:rPr>
      </w:pPr>
      <w:r>
        <w:rPr>
          <w:rFonts w:ascii="宋体" w:eastAsia="宋体" w:hAnsi="宋体" w:cs="宋体"/>
        </w:rPr>
        <w:t>N 03:06</w:t>
      </w:r>
      <w:r>
        <w:rPr>
          <w:rFonts w:ascii="宋体" w:eastAsia="宋体" w:hAnsi="宋体" w:cs="宋体"/>
        </w:rPr>
        <w:br/>
      </w:r>
      <w:r>
        <w:rPr>
          <w:rFonts w:ascii="宋体" w:eastAsia="宋体" w:hAnsi="宋体" w:cs="宋体"/>
        </w:rPr>
        <w:t>我也不知道，因为我来广东我才知道还有腌鸡</w:t>
      </w:r>
    </w:p>
    <w:p>
      <w:pPr>
        <w:spacing w:before="240" w:after="240"/>
        <w:rPr>
          <w:rFonts w:ascii="宋体" w:eastAsia="宋体" w:hAnsi="宋体" w:cs="宋体"/>
          <w:sz w:val="24"/>
          <w:szCs w:val="24"/>
        </w:rPr>
      </w:pPr>
      <w:r>
        <w:rPr>
          <w:rFonts w:ascii="宋体" w:eastAsia="宋体" w:hAnsi="宋体" w:cs="宋体"/>
        </w:rPr>
        <w:t>J 03:11</w:t>
      </w:r>
      <w:r>
        <w:rPr>
          <w:rFonts w:ascii="宋体" w:eastAsia="宋体" w:hAnsi="宋体" w:cs="宋体"/>
        </w:rPr>
        <w:br/>
      </w:r>
      <w:r>
        <w:rPr>
          <w:rFonts w:ascii="宋体" w:eastAsia="宋体" w:hAnsi="宋体" w:cs="宋体"/>
        </w:rPr>
        <w:t>你本来在哪里？</w:t>
      </w:r>
    </w:p>
    <w:p>
      <w:pPr>
        <w:spacing w:before="240" w:after="240"/>
        <w:rPr>
          <w:rFonts w:ascii="宋体" w:eastAsia="宋体" w:hAnsi="宋体" w:cs="宋体"/>
          <w:sz w:val="24"/>
          <w:szCs w:val="24"/>
        </w:rPr>
      </w:pPr>
      <w:r>
        <w:rPr>
          <w:rFonts w:ascii="宋体" w:eastAsia="宋体" w:hAnsi="宋体" w:cs="宋体"/>
        </w:rPr>
        <w:t>N 03:14</w:t>
      </w:r>
      <w:r>
        <w:rPr>
          <w:rFonts w:ascii="宋体" w:eastAsia="宋体" w:hAnsi="宋体" w:cs="宋体"/>
        </w:rPr>
        <w:br/>
      </w:r>
      <w:r>
        <w:rPr>
          <w:rFonts w:ascii="宋体" w:eastAsia="宋体" w:hAnsi="宋体" w:cs="宋体"/>
        </w:rPr>
        <w:t>我本来是湖南。</w:t>
      </w:r>
    </w:p>
    <w:p>
      <w:pPr>
        <w:spacing w:before="240" w:after="240"/>
        <w:rPr>
          <w:rFonts w:ascii="宋体" w:eastAsia="宋体" w:hAnsi="宋体" w:cs="宋体"/>
          <w:sz w:val="24"/>
          <w:szCs w:val="24"/>
        </w:rPr>
      </w:pPr>
      <w:r>
        <w:rPr>
          <w:rFonts w:ascii="宋体" w:eastAsia="宋体" w:hAnsi="宋体" w:cs="宋体"/>
        </w:rPr>
        <w:t>J 03:15</w:t>
      </w:r>
      <w:r>
        <w:rPr>
          <w:rFonts w:ascii="宋体" w:eastAsia="宋体" w:hAnsi="宋体" w:cs="宋体"/>
        </w:rPr>
        <w:br/>
      </w:r>
      <w:r>
        <w:rPr>
          <w:rFonts w:ascii="宋体" w:eastAsia="宋体" w:hAnsi="宋体" w:cs="宋体"/>
        </w:rPr>
        <w:t>然后所以山东你是在广东才看到这样子是吗？</w:t>
      </w:r>
    </w:p>
    <w:p>
      <w:pPr>
        <w:spacing w:before="240" w:after="240"/>
        <w:rPr>
          <w:rFonts w:ascii="宋体" w:eastAsia="宋体" w:hAnsi="宋体" w:cs="宋体"/>
          <w:sz w:val="24"/>
          <w:szCs w:val="24"/>
        </w:rPr>
      </w:pPr>
      <w:r>
        <w:rPr>
          <w:rFonts w:ascii="宋体" w:eastAsia="宋体" w:hAnsi="宋体" w:cs="宋体"/>
        </w:rPr>
        <w:t>N 03:20</w:t>
      </w:r>
      <w:r>
        <w:rPr>
          <w:rFonts w:ascii="宋体" w:eastAsia="宋体" w:hAnsi="宋体" w:cs="宋体"/>
        </w:rPr>
        <w:br/>
      </w:r>
      <w:r>
        <w:rPr>
          <w:rFonts w:ascii="宋体" w:eastAsia="宋体" w:hAnsi="宋体" w:cs="宋体"/>
        </w:rPr>
        <w:t>对，但是我给你拍照的这个是，是我回湖南老家拍的，因为广东这边他，就是跟湖南那边他卖鸡这边，公鸡它大多就是说叫阉鸡，就是那种鸡可能就是在那种小时候公鸡就给他做了绝育，可能就是这样子的。</w:t>
      </w:r>
    </w:p>
    <w:p>
      <w:pPr>
        <w:spacing w:before="240" w:after="240"/>
        <w:rPr>
          <w:rFonts w:ascii="宋体" w:eastAsia="宋体" w:hAnsi="宋体" w:cs="宋体"/>
          <w:sz w:val="24"/>
          <w:szCs w:val="24"/>
        </w:rPr>
      </w:pPr>
      <w:r>
        <w:rPr>
          <w:rFonts w:ascii="宋体" w:eastAsia="宋体" w:hAnsi="宋体" w:cs="宋体"/>
        </w:rPr>
        <w:t>J 03:41</w:t>
      </w:r>
      <w:r>
        <w:rPr>
          <w:rFonts w:ascii="宋体" w:eastAsia="宋体" w:hAnsi="宋体" w:cs="宋体"/>
        </w:rPr>
        <w:br/>
      </w:r>
      <w:r>
        <w:rPr>
          <w:rFonts w:ascii="宋体" w:eastAsia="宋体" w:hAnsi="宋体" w:cs="宋体"/>
        </w:rPr>
        <w:t>是是因为口味吗还是什么？</w:t>
      </w:r>
    </w:p>
    <w:p>
      <w:pPr>
        <w:spacing w:before="240" w:after="240"/>
        <w:rPr>
          <w:rFonts w:ascii="宋体" w:eastAsia="宋体" w:hAnsi="宋体" w:cs="宋体"/>
          <w:sz w:val="24"/>
          <w:szCs w:val="24"/>
        </w:rPr>
      </w:pPr>
      <w:r>
        <w:rPr>
          <w:rFonts w:ascii="宋体" w:eastAsia="宋体" w:hAnsi="宋体" w:cs="宋体"/>
        </w:rPr>
        <w:t>N 03:46</w:t>
      </w:r>
      <w:r>
        <w:rPr>
          <w:rFonts w:ascii="宋体" w:eastAsia="宋体" w:hAnsi="宋体" w:cs="宋体"/>
        </w:rPr>
        <w:br/>
      </w:r>
      <w:r>
        <w:rPr>
          <w:rFonts w:ascii="宋体" w:eastAsia="宋体" w:hAnsi="宋体" w:cs="宋体"/>
        </w:rPr>
        <w:t>我也不知道，我也问过他们当地人，他说反正阉鸡，就是那种公鸡经过这种处理以后，就是那个。（网络不好）喂有网络有。</w:t>
      </w:r>
    </w:p>
    <w:p>
      <w:pPr>
        <w:spacing w:before="240" w:after="240"/>
        <w:rPr>
          <w:rFonts w:ascii="宋体" w:eastAsia="宋体" w:hAnsi="宋体" w:cs="宋体"/>
          <w:sz w:val="24"/>
          <w:szCs w:val="24"/>
        </w:rPr>
      </w:pPr>
      <w:r>
        <w:rPr>
          <w:rFonts w:ascii="宋体" w:eastAsia="宋体" w:hAnsi="宋体" w:cs="宋体"/>
        </w:rPr>
        <w:t>J 04:17</w:t>
      </w:r>
      <w:r>
        <w:rPr>
          <w:rFonts w:ascii="宋体" w:eastAsia="宋体" w:hAnsi="宋体" w:cs="宋体"/>
        </w:rPr>
        <w:br/>
      </w:r>
      <w:r>
        <w:rPr>
          <w:rFonts w:ascii="宋体" w:eastAsia="宋体" w:hAnsi="宋体" w:cs="宋体"/>
        </w:rPr>
        <w:t>刚刚停了一下子，刚刚没听到，你你在说公鸡经过处理之后我就听不到了。</w:t>
      </w:r>
    </w:p>
    <w:p>
      <w:pPr>
        <w:spacing w:before="240" w:after="240"/>
        <w:rPr>
          <w:rFonts w:ascii="宋体" w:eastAsia="宋体" w:hAnsi="宋体" w:cs="宋体"/>
          <w:sz w:val="24"/>
          <w:szCs w:val="24"/>
        </w:rPr>
      </w:pPr>
      <w:r>
        <w:rPr>
          <w:rFonts w:ascii="宋体" w:eastAsia="宋体" w:hAnsi="宋体" w:cs="宋体"/>
        </w:rPr>
        <w:t>N 04:26</w:t>
      </w:r>
      <w:r>
        <w:rPr>
          <w:rFonts w:ascii="宋体" w:eastAsia="宋体" w:hAnsi="宋体" w:cs="宋体"/>
        </w:rPr>
        <w:br/>
      </w:r>
      <w:r>
        <w:rPr>
          <w:rFonts w:ascii="宋体" w:eastAsia="宋体" w:hAnsi="宋体" w:cs="宋体"/>
        </w:rPr>
        <w:t>经过处理以后，他们说可能就口感更好一点吧。</w:t>
      </w:r>
    </w:p>
    <w:p>
      <w:pPr>
        <w:spacing w:before="240" w:after="240"/>
        <w:rPr>
          <w:rFonts w:ascii="宋体" w:eastAsia="宋体" w:hAnsi="宋体" w:cs="宋体"/>
          <w:sz w:val="24"/>
          <w:szCs w:val="24"/>
        </w:rPr>
      </w:pPr>
      <w:r>
        <w:rPr>
          <w:rFonts w:ascii="宋体" w:eastAsia="宋体" w:hAnsi="宋体" w:cs="宋体"/>
        </w:rPr>
        <w:t>J 04:32</w:t>
      </w:r>
      <w:r>
        <w:rPr>
          <w:rFonts w:ascii="宋体" w:eastAsia="宋体" w:hAnsi="宋体" w:cs="宋体"/>
        </w:rPr>
        <w:br/>
      </w:r>
      <w:r>
        <w:rPr>
          <w:rFonts w:ascii="宋体" w:eastAsia="宋体" w:hAnsi="宋体" w:cs="宋体"/>
        </w:rPr>
        <w:t>这样子啊，我还真没听说过。</w:t>
      </w:r>
    </w:p>
    <w:p>
      <w:pPr>
        <w:spacing w:before="240" w:after="240"/>
        <w:rPr>
          <w:rFonts w:ascii="宋体" w:eastAsia="宋体" w:hAnsi="宋体" w:cs="宋体"/>
          <w:sz w:val="24"/>
          <w:szCs w:val="24"/>
        </w:rPr>
      </w:pPr>
      <w:r>
        <w:rPr>
          <w:rFonts w:ascii="宋体" w:eastAsia="宋体" w:hAnsi="宋体" w:cs="宋体"/>
        </w:rPr>
        <w:t>N 04:36</w:t>
      </w:r>
      <w:r>
        <w:rPr>
          <w:rFonts w:ascii="宋体" w:eastAsia="宋体" w:hAnsi="宋体" w:cs="宋体"/>
        </w:rPr>
        <w:br/>
      </w:r>
      <w:r>
        <w:rPr>
          <w:rFonts w:ascii="宋体" w:eastAsia="宋体" w:hAnsi="宋体" w:cs="宋体"/>
        </w:rPr>
        <w:t>我也是在广东这边才，我也是在广东这边才知道的，因为以前我们老家他直接就有母鸡和公鸡，没有说是阉鸡，但是这里就是有阉鸡是这样子的，并且它做过这种绝育的阉鸡，它好像还卖贵一点</w:t>
      </w:r>
    </w:p>
    <w:p>
      <w:pPr>
        <w:spacing w:before="240" w:after="240"/>
        <w:rPr>
          <w:rFonts w:ascii="宋体" w:eastAsia="宋体" w:hAnsi="宋体" w:cs="宋体"/>
          <w:sz w:val="24"/>
          <w:szCs w:val="24"/>
        </w:rPr>
      </w:pPr>
      <w:r>
        <w:rPr>
          <w:rFonts w:ascii="宋体" w:eastAsia="宋体" w:hAnsi="宋体" w:cs="宋体"/>
        </w:rPr>
        <w:t>J 04:57</w:t>
      </w:r>
      <w:r>
        <w:rPr>
          <w:rFonts w:ascii="宋体" w:eastAsia="宋体" w:hAnsi="宋体" w:cs="宋体"/>
        </w:rPr>
        <w:br/>
      </w:r>
      <w:r>
        <w:rPr>
          <w:rFonts w:ascii="宋体" w:eastAsia="宋体" w:hAnsi="宋体" w:cs="宋体"/>
        </w:rPr>
        <w:t>是吗？这样子。它公鸡公鸡和母鸡的价钱会有差吗？</w:t>
      </w:r>
    </w:p>
    <w:p>
      <w:pPr>
        <w:spacing w:before="240" w:after="240"/>
        <w:rPr>
          <w:rFonts w:ascii="宋体" w:eastAsia="宋体" w:hAnsi="宋体" w:cs="宋体"/>
          <w:sz w:val="24"/>
          <w:szCs w:val="24"/>
        </w:rPr>
      </w:pPr>
      <w:r>
        <w:rPr>
          <w:rFonts w:ascii="宋体" w:eastAsia="宋体" w:hAnsi="宋体" w:cs="宋体"/>
        </w:rPr>
        <w:t>N 05:02</w:t>
      </w:r>
      <w:r>
        <w:rPr>
          <w:rFonts w:ascii="宋体" w:eastAsia="宋体" w:hAnsi="宋体" w:cs="宋体"/>
        </w:rPr>
        <w:br/>
      </w:r>
      <w:r>
        <w:rPr>
          <w:rFonts w:ascii="宋体" w:eastAsia="宋体" w:hAnsi="宋体" w:cs="宋体"/>
        </w:rPr>
        <w:t>会啊，一般反正也要看地域，有的反正是老母鸡会贵一点。</w:t>
      </w:r>
    </w:p>
    <w:p>
      <w:pPr>
        <w:spacing w:before="240" w:after="240"/>
        <w:rPr>
          <w:rFonts w:ascii="宋体" w:eastAsia="宋体" w:hAnsi="宋体" w:cs="宋体"/>
          <w:sz w:val="24"/>
          <w:szCs w:val="24"/>
        </w:rPr>
      </w:pPr>
      <w:r>
        <w:rPr>
          <w:rFonts w:ascii="宋体" w:eastAsia="宋体" w:hAnsi="宋体" w:cs="宋体"/>
        </w:rPr>
        <w:t>J 05:13</w:t>
      </w:r>
      <w:r>
        <w:rPr>
          <w:rFonts w:ascii="宋体" w:eastAsia="宋体" w:hAnsi="宋体" w:cs="宋体"/>
        </w:rPr>
        <w:br/>
      </w:r>
      <w:r>
        <w:rPr>
          <w:rFonts w:ascii="宋体" w:eastAsia="宋体" w:hAnsi="宋体" w:cs="宋体"/>
        </w:rPr>
        <w:t>如果是普通的母鸡，它没怎么生过蛋吗？是这个意思吗？</w:t>
      </w:r>
    </w:p>
    <w:p>
      <w:pPr>
        <w:spacing w:before="240" w:after="240"/>
        <w:rPr>
          <w:rFonts w:ascii="宋体" w:eastAsia="宋体" w:hAnsi="宋体" w:cs="宋体"/>
          <w:sz w:val="24"/>
          <w:szCs w:val="24"/>
        </w:rPr>
      </w:pPr>
      <w:r>
        <w:rPr>
          <w:rFonts w:ascii="宋体" w:eastAsia="宋体" w:hAnsi="宋体" w:cs="宋体"/>
        </w:rPr>
        <w:t>N 05:19</w:t>
      </w:r>
      <w:r>
        <w:rPr>
          <w:rFonts w:ascii="宋体" w:eastAsia="宋体" w:hAnsi="宋体" w:cs="宋体"/>
        </w:rPr>
        <w:br/>
      </w:r>
      <w:r>
        <w:rPr>
          <w:rFonts w:ascii="宋体" w:eastAsia="宋体" w:hAnsi="宋体" w:cs="宋体"/>
        </w:rPr>
        <w:t>那个就是嫩，普通的母鸡，它可能就是那种鸡好像它必须要喂定，喂到一定的时间，喂够一定的时长它才能下蛋，所以这边快要下蛋或者是下蛋那种鸡才能称作老母鸡。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般它，老母鸡的话，它一般在烹饪当中，它可能就是倾向于煲汤（J：是）炖汤喝。那种嫩一点的鸡，假如像广东这边，他们可能就做那种手撕鸡，就是那种，只要把它煮几分钟然后就弄上来，然后用灼灼那种料吃，可能就那样的，因为不然如果你太老了的话，你煮的时间不够长，你可能就没有这么松软，就可能咬不动。</w:t>
      </w:r>
    </w:p>
    <w:p>
      <w:pPr>
        <w:spacing w:before="240" w:after="240"/>
        <w:rPr>
          <w:rFonts w:ascii="宋体" w:eastAsia="宋体" w:hAnsi="宋体" w:cs="宋体"/>
          <w:sz w:val="24"/>
          <w:szCs w:val="24"/>
        </w:rPr>
      </w:pPr>
      <w:r>
        <w:rPr>
          <w:rFonts w:ascii="宋体" w:eastAsia="宋体" w:hAnsi="宋体" w:cs="宋体"/>
        </w:rPr>
        <w:t>J 06:16</w:t>
      </w:r>
      <w:r>
        <w:rPr>
          <w:rFonts w:ascii="宋体" w:eastAsia="宋体" w:hAnsi="宋体" w:cs="宋体"/>
        </w:rPr>
        <w:br/>
      </w:r>
      <w:r>
        <w:rPr>
          <w:rFonts w:ascii="宋体" w:eastAsia="宋体" w:hAnsi="宋体" w:cs="宋体"/>
        </w:rPr>
        <w:t>所以他这样就需要煲汤，要煮更久让它慢慢熬是吧？</w:t>
      </w:r>
    </w:p>
    <w:p>
      <w:pPr>
        <w:spacing w:before="240" w:after="240"/>
        <w:rPr>
          <w:rFonts w:ascii="宋体" w:eastAsia="宋体" w:hAnsi="宋体" w:cs="宋体"/>
          <w:sz w:val="24"/>
          <w:szCs w:val="24"/>
        </w:rPr>
      </w:pPr>
      <w:r>
        <w:rPr>
          <w:rFonts w:ascii="宋体" w:eastAsia="宋体" w:hAnsi="宋体" w:cs="宋体"/>
        </w:rPr>
        <w:t>N 06:21</w:t>
      </w:r>
      <w:r>
        <w:rPr>
          <w:rFonts w:ascii="宋体" w:eastAsia="宋体" w:hAnsi="宋体" w:cs="宋体"/>
        </w:rPr>
        <w:br/>
      </w:r>
      <w:r>
        <w:rPr>
          <w:rFonts w:ascii="宋体" w:eastAsia="宋体" w:hAnsi="宋体" w:cs="宋体"/>
        </w:rPr>
        <w:t>对对对，所以就是熬汤一般，用来煮汤，一般都倾向于买老母鸡，因为它，鸡喂的时间长，它的骨头就更硬，它需要烹饪的时间就会更久一点。</w:t>
      </w:r>
    </w:p>
    <w:p>
      <w:pPr>
        <w:spacing w:before="240" w:after="240"/>
        <w:rPr>
          <w:rFonts w:ascii="宋体" w:eastAsia="宋体" w:hAnsi="宋体" w:cs="宋体"/>
          <w:sz w:val="24"/>
          <w:szCs w:val="24"/>
        </w:rPr>
      </w:pPr>
      <w:r>
        <w:rPr>
          <w:rFonts w:ascii="宋体" w:eastAsia="宋体" w:hAnsi="宋体" w:cs="宋体"/>
        </w:rPr>
        <w:t>J 06:37</w:t>
      </w:r>
      <w:r>
        <w:rPr>
          <w:rFonts w:ascii="宋体" w:eastAsia="宋体" w:hAnsi="宋体" w:cs="宋体"/>
        </w:rPr>
        <w:br/>
      </w:r>
      <w:r>
        <w:rPr>
          <w:rFonts w:ascii="宋体" w:eastAsia="宋体" w:hAnsi="宋体" w:cs="宋体"/>
        </w:rPr>
        <w:t>是有道理。所以老母鸡还会比较贵一点，那些普通的母鸡它就说，你的意思就是说他还没有到生蛋的这个时间他就来卖了是吗？</w:t>
      </w:r>
    </w:p>
    <w:p>
      <w:pPr>
        <w:spacing w:before="240" w:after="240"/>
        <w:rPr>
          <w:rFonts w:ascii="宋体" w:eastAsia="宋体" w:hAnsi="宋体" w:cs="宋体"/>
          <w:sz w:val="24"/>
          <w:szCs w:val="24"/>
        </w:rPr>
      </w:pPr>
      <w:r>
        <w:rPr>
          <w:rFonts w:ascii="宋体" w:eastAsia="宋体" w:hAnsi="宋体" w:cs="宋体"/>
        </w:rPr>
        <w:t>N 06:52</w:t>
      </w:r>
      <w:r>
        <w:rPr>
          <w:rFonts w:ascii="宋体" w:eastAsia="宋体" w:hAnsi="宋体" w:cs="宋体"/>
        </w:rPr>
        <w:br/>
      </w:r>
      <w:r>
        <w:rPr>
          <w:rFonts w:ascii="宋体" w:eastAsia="宋体" w:hAnsi="宋体" w:cs="宋体"/>
        </w:rPr>
        <w:t>对，我们这边说可能就是嫩一点的鸡。就是这样子的</w:t>
      </w:r>
    </w:p>
    <w:p>
      <w:pPr>
        <w:spacing w:before="240" w:after="240"/>
        <w:rPr>
          <w:rFonts w:ascii="宋体" w:eastAsia="宋体" w:hAnsi="宋体" w:cs="宋体"/>
          <w:sz w:val="24"/>
          <w:szCs w:val="24"/>
        </w:rPr>
      </w:pPr>
      <w:r>
        <w:rPr>
          <w:rFonts w:ascii="宋体" w:eastAsia="宋体" w:hAnsi="宋体" w:cs="宋体"/>
        </w:rPr>
        <w:t>J 06:57</w:t>
      </w:r>
      <w:r>
        <w:rPr>
          <w:rFonts w:ascii="宋体" w:eastAsia="宋体" w:hAnsi="宋体" w:cs="宋体"/>
        </w:rPr>
        <w:br/>
      </w:r>
      <w:r>
        <w:rPr>
          <w:rFonts w:ascii="宋体" w:eastAsia="宋体" w:hAnsi="宋体" w:cs="宋体"/>
        </w:rPr>
        <w:t>就是嫩一点的鸡就还没有下过蛋。</w:t>
      </w:r>
    </w:p>
    <w:p>
      <w:pPr>
        <w:spacing w:before="240" w:after="240"/>
        <w:rPr>
          <w:rFonts w:ascii="宋体" w:eastAsia="宋体" w:hAnsi="宋体" w:cs="宋体"/>
          <w:sz w:val="24"/>
          <w:szCs w:val="24"/>
        </w:rPr>
      </w:pPr>
      <w:r>
        <w:rPr>
          <w:rFonts w:ascii="宋体" w:eastAsia="宋体" w:hAnsi="宋体" w:cs="宋体"/>
        </w:rPr>
        <w:t>N 07:02</w:t>
      </w:r>
      <w:r>
        <w:rPr>
          <w:rFonts w:ascii="宋体" w:eastAsia="宋体" w:hAnsi="宋体" w:cs="宋体"/>
        </w:rPr>
        <w:br/>
      </w:r>
      <w:r>
        <w:rPr>
          <w:rFonts w:ascii="宋体" w:eastAsia="宋体" w:hAnsi="宋体" w:cs="宋体"/>
        </w:rPr>
        <w:t>对，但是像一般我们去买菜的话，就没有说说要嫩一点的鸡，只是说，你没说的话，他可能都给你抓嫩一点的。因为，或者是你要求你就说：我要老一点的，他才会给你抓老一点。就像我们老家好像公鸡母鸡价钱没有差别。之前我给你拍那个视频是上次我去，以前给你发过，去爬山那里它有一个散养的那个，它那里它公鸡就会贵一点，叫阉鸡嘛，贵一点。</w:t>
      </w:r>
    </w:p>
    <w:p>
      <w:pPr>
        <w:spacing w:before="240" w:after="240"/>
        <w:rPr>
          <w:rFonts w:ascii="宋体" w:eastAsia="宋体" w:hAnsi="宋体" w:cs="宋体"/>
          <w:sz w:val="24"/>
          <w:szCs w:val="24"/>
        </w:rPr>
      </w:pPr>
      <w:r>
        <w:rPr>
          <w:rFonts w:ascii="宋体" w:eastAsia="宋体" w:hAnsi="宋体" w:cs="宋体"/>
        </w:rPr>
        <w:t>J 07:34</w:t>
      </w:r>
      <w:r>
        <w:rPr>
          <w:rFonts w:ascii="宋体" w:eastAsia="宋体" w:hAnsi="宋体" w:cs="宋体"/>
        </w:rPr>
        <w:br/>
      </w:r>
      <w:r>
        <w:rPr>
          <w:rFonts w:ascii="宋体" w:eastAsia="宋体" w:hAnsi="宋体" w:cs="宋体"/>
        </w:rPr>
        <w:t>那就是阉鸡，所以在广东爬山是吧？（N：对对对）你们会专门跟他的农户去定吗？还是就爬山那一次去而已？</w:t>
      </w:r>
    </w:p>
    <w:p>
      <w:pPr>
        <w:spacing w:before="240" w:after="240"/>
        <w:rPr>
          <w:rFonts w:ascii="宋体" w:eastAsia="宋体" w:hAnsi="宋体" w:cs="宋体"/>
          <w:sz w:val="24"/>
          <w:szCs w:val="24"/>
        </w:rPr>
      </w:pPr>
      <w:r>
        <w:rPr>
          <w:rFonts w:ascii="宋体" w:eastAsia="宋体" w:hAnsi="宋体" w:cs="宋体"/>
        </w:rPr>
        <w:t>N 07:48</w:t>
      </w:r>
      <w:r>
        <w:rPr>
          <w:rFonts w:ascii="宋体" w:eastAsia="宋体" w:hAnsi="宋体" w:cs="宋体"/>
        </w:rPr>
        <w:br/>
      </w:r>
      <w:r>
        <w:rPr>
          <w:rFonts w:ascii="宋体" w:eastAsia="宋体" w:hAnsi="宋体" w:cs="宋体"/>
        </w:rPr>
        <w:t>他有电话，因为也不需要定，因为如果人多的话，你可以提前给他打电话预定，让他帮你处理好你就可以拿走，但是我们，因为是周末去是平时的周末，他没有碰到那种像中国这边有那种逢年过节，他就是买的人比较要多，就会比较拥挤那样，像平时周末的话人不太多，你如果不赶时间的话，他鸡它处理起来很快。</w:t>
      </w:r>
    </w:p>
    <w:p>
      <w:pPr>
        <w:spacing w:before="240" w:after="240"/>
        <w:rPr>
          <w:rFonts w:ascii="宋体" w:eastAsia="宋体" w:hAnsi="宋体" w:cs="宋体"/>
          <w:sz w:val="24"/>
          <w:szCs w:val="24"/>
        </w:rPr>
      </w:pPr>
      <w:r>
        <w:rPr>
          <w:rFonts w:ascii="宋体" w:eastAsia="宋体" w:hAnsi="宋体" w:cs="宋体"/>
        </w:rPr>
        <w:t>J 08:18</w:t>
      </w:r>
      <w:r>
        <w:rPr>
          <w:rFonts w:ascii="宋体" w:eastAsia="宋体" w:hAnsi="宋体" w:cs="宋体"/>
        </w:rPr>
        <w:br/>
      </w:r>
      <w:r>
        <w:rPr>
          <w:rFonts w:ascii="宋体" w:eastAsia="宋体" w:hAnsi="宋体" w:cs="宋体"/>
        </w:rPr>
        <w:t>他就帮你处理好这样子。</w:t>
      </w:r>
    </w:p>
    <w:p>
      <w:pPr>
        <w:spacing w:before="240" w:after="240"/>
        <w:rPr>
          <w:rFonts w:ascii="宋体" w:eastAsia="宋体" w:hAnsi="宋体" w:cs="宋体"/>
          <w:sz w:val="24"/>
          <w:szCs w:val="24"/>
        </w:rPr>
      </w:pPr>
      <w:r>
        <w:rPr>
          <w:rFonts w:ascii="宋体" w:eastAsia="宋体" w:hAnsi="宋体" w:cs="宋体"/>
        </w:rPr>
        <w:t>N 08:22</w:t>
      </w:r>
      <w:r>
        <w:rPr>
          <w:rFonts w:ascii="宋体" w:eastAsia="宋体" w:hAnsi="宋体" w:cs="宋体"/>
        </w:rPr>
        <w:br/>
      </w:r>
      <w:r>
        <w:rPr>
          <w:rFonts w:ascii="宋体" w:eastAsia="宋体" w:hAnsi="宋体" w:cs="宋体"/>
        </w:rPr>
        <w:t>你是不是没看过就是处理这个鸡是吗？（笑）</w:t>
      </w:r>
    </w:p>
    <w:p>
      <w:pPr>
        <w:spacing w:before="240" w:after="240"/>
        <w:rPr>
          <w:rFonts w:ascii="宋体" w:eastAsia="宋体" w:hAnsi="宋体" w:cs="宋体"/>
          <w:sz w:val="24"/>
          <w:szCs w:val="24"/>
        </w:rPr>
      </w:pPr>
      <w:r>
        <w:rPr>
          <w:rFonts w:ascii="宋体" w:eastAsia="宋体" w:hAnsi="宋体" w:cs="宋体"/>
        </w:rPr>
        <w:t>J 08:26</w:t>
      </w:r>
      <w:r>
        <w:rPr>
          <w:rFonts w:ascii="宋体" w:eastAsia="宋体" w:hAnsi="宋体" w:cs="宋体"/>
        </w:rPr>
        <w:br/>
      </w:r>
      <w:r>
        <w:rPr>
          <w:rFonts w:ascii="宋体" w:eastAsia="宋体" w:hAnsi="宋体" w:cs="宋体"/>
        </w:rPr>
        <w:t>还真的没有，你们，他会给你看吗？</w:t>
      </w:r>
    </w:p>
    <w:p>
      <w:pPr>
        <w:spacing w:before="240" w:after="240"/>
        <w:rPr>
          <w:rFonts w:ascii="宋体" w:eastAsia="宋体" w:hAnsi="宋体" w:cs="宋体"/>
          <w:sz w:val="24"/>
          <w:szCs w:val="24"/>
        </w:rPr>
      </w:pPr>
      <w:r>
        <w:rPr>
          <w:rFonts w:ascii="宋体" w:eastAsia="宋体" w:hAnsi="宋体" w:cs="宋体"/>
        </w:rPr>
        <w:t>N 08:30</w:t>
      </w:r>
      <w:r>
        <w:rPr>
          <w:rFonts w:ascii="宋体" w:eastAsia="宋体" w:hAnsi="宋体" w:cs="宋体"/>
        </w:rPr>
        <w:br/>
      </w:r>
      <w:r>
        <w:rPr>
          <w:rFonts w:ascii="宋体" w:eastAsia="宋体" w:hAnsi="宋体" w:cs="宋体"/>
        </w:rPr>
        <w:t>当然了，现场宰杀的，你们在国外是不是一般鸡都是经过处理好，都是躺在冰箱的是不是。</w:t>
      </w:r>
    </w:p>
    <w:p>
      <w:pPr>
        <w:spacing w:before="240" w:after="240"/>
        <w:rPr>
          <w:rFonts w:ascii="宋体" w:eastAsia="宋体" w:hAnsi="宋体" w:cs="宋体"/>
          <w:sz w:val="24"/>
          <w:szCs w:val="24"/>
        </w:rPr>
      </w:pPr>
      <w:r>
        <w:rPr>
          <w:rFonts w:ascii="宋体" w:eastAsia="宋体" w:hAnsi="宋体" w:cs="宋体"/>
        </w:rPr>
        <w:t>J 08:41</w:t>
      </w:r>
      <w:r>
        <w:rPr>
          <w:rFonts w:ascii="宋体" w:eastAsia="宋体" w:hAnsi="宋体" w:cs="宋体"/>
        </w:rPr>
        <w:br/>
      </w:r>
      <w:r>
        <w:rPr>
          <w:rFonts w:ascii="宋体" w:eastAsia="宋体" w:hAnsi="宋体" w:cs="宋体"/>
        </w:rPr>
        <w:t>对，躺在冰箱都已经没有头，不会看到头的。</w:t>
      </w:r>
    </w:p>
    <w:p>
      <w:pPr>
        <w:spacing w:before="240" w:after="240"/>
        <w:rPr>
          <w:rFonts w:ascii="宋体" w:eastAsia="宋体" w:hAnsi="宋体" w:cs="宋体"/>
          <w:sz w:val="24"/>
          <w:szCs w:val="24"/>
        </w:rPr>
      </w:pPr>
      <w:r>
        <w:rPr>
          <w:rFonts w:ascii="宋体" w:eastAsia="宋体" w:hAnsi="宋体" w:cs="宋体"/>
        </w:rPr>
        <w:t>N 08:45</w:t>
      </w:r>
      <w:r>
        <w:rPr>
          <w:rFonts w:ascii="宋体" w:eastAsia="宋体" w:hAnsi="宋体" w:cs="宋体"/>
        </w:rPr>
        <w:br/>
      </w:r>
      <w:r>
        <w:rPr>
          <w:rFonts w:ascii="宋体" w:eastAsia="宋体" w:hAnsi="宋体" w:cs="宋体"/>
        </w:rPr>
        <w:t>头都把它处理掉了是吧？</w:t>
      </w:r>
    </w:p>
    <w:p>
      <w:pPr>
        <w:spacing w:before="240" w:after="240"/>
        <w:rPr>
          <w:rFonts w:ascii="宋体" w:eastAsia="宋体" w:hAnsi="宋体" w:cs="宋体"/>
          <w:sz w:val="24"/>
          <w:szCs w:val="24"/>
        </w:rPr>
      </w:pPr>
      <w:r>
        <w:rPr>
          <w:rFonts w:ascii="宋体" w:eastAsia="宋体" w:hAnsi="宋体" w:cs="宋体"/>
        </w:rPr>
        <w:t>J 08:47</w:t>
      </w:r>
      <w:r>
        <w:rPr>
          <w:rFonts w:ascii="宋体" w:eastAsia="宋体" w:hAnsi="宋体" w:cs="宋体"/>
        </w:rPr>
        <w:br/>
      </w:r>
      <w:r>
        <w:rPr>
          <w:rFonts w:ascii="宋体" w:eastAsia="宋体" w:hAnsi="宋体" w:cs="宋体"/>
        </w:rPr>
        <w:t>对都是处理好的，都是一块一块的肉，这样子连连什么那些都看不到，对。</w:t>
      </w:r>
    </w:p>
    <w:p>
      <w:pPr>
        <w:spacing w:before="240" w:after="240"/>
        <w:rPr>
          <w:rFonts w:ascii="宋体" w:eastAsia="宋体" w:hAnsi="宋体" w:cs="宋体"/>
          <w:sz w:val="24"/>
          <w:szCs w:val="24"/>
        </w:rPr>
      </w:pPr>
      <w:r>
        <w:rPr>
          <w:rFonts w:ascii="宋体" w:eastAsia="宋体" w:hAnsi="宋体" w:cs="宋体"/>
        </w:rPr>
        <w:t>N 08:55</w:t>
      </w:r>
      <w:r>
        <w:rPr>
          <w:rFonts w:ascii="宋体" w:eastAsia="宋体" w:hAnsi="宋体" w:cs="宋体"/>
        </w:rPr>
        <w:br/>
      </w:r>
      <w:r>
        <w:rPr>
          <w:rFonts w:ascii="宋体" w:eastAsia="宋体" w:hAnsi="宋体" w:cs="宋体"/>
        </w:rPr>
        <w:t>我们这边在市场买，它也是可，现场宰杀就是活鸡。</w:t>
      </w:r>
    </w:p>
    <w:p>
      <w:pPr>
        <w:spacing w:before="240" w:after="240"/>
        <w:rPr>
          <w:rFonts w:ascii="宋体" w:eastAsia="宋体" w:hAnsi="宋体" w:cs="宋体"/>
          <w:sz w:val="24"/>
          <w:szCs w:val="24"/>
        </w:rPr>
      </w:pPr>
      <w:r>
        <w:rPr>
          <w:rFonts w:ascii="宋体" w:eastAsia="宋体" w:hAnsi="宋体" w:cs="宋体"/>
        </w:rPr>
        <w:t>J 09:00</w:t>
      </w:r>
      <w:r>
        <w:rPr>
          <w:rFonts w:ascii="宋体" w:eastAsia="宋体" w:hAnsi="宋体" w:cs="宋体"/>
        </w:rPr>
        <w:br/>
      </w:r>
      <w:r>
        <w:rPr>
          <w:rFonts w:ascii="宋体" w:eastAsia="宋体" w:hAnsi="宋体" w:cs="宋体"/>
        </w:rPr>
        <w:t>他就是，所以你买了，因为我看到你的活鸡，他就直接在现场给你宰杀是吗？还是你要带回家自己处理？</w:t>
      </w:r>
    </w:p>
    <w:p>
      <w:pPr>
        <w:spacing w:before="240" w:after="240"/>
        <w:rPr>
          <w:rFonts w:ascii="宋体" w:eastAsia="宋体" w:hAnsi="宋体" w:cs="宋体"/>
          <w:sz w:val="24"/>
          <w:szCs w:val="24"/>
        </w:rPr>
      </w:pPr>
      <w:r>
        <w:rPr>
          <w:rFonts w:ascii="宋体" w:eastAsia="宋体" w:hAnsi="宋体" w:cs="宋体"/>
        </w:rPr>
        <w:t>N 09:08</w:t>
      </w:r>
      <w:r>
        <w:rPr>
          <w:rFonts w:ascii="宋体" w:eastAsia="宋体" w:hAnsi="宋体" w:cs="宋体"/>
        </w:rPr>
        <w:br/>
      </w:r>
      <w:r>
        <w:rPr>
          <w:rFonts w:ascii="宋体" w:eastAsia="宋体" w:hAnsi="宋体" w:cs="宋体"/>
        </w:rPr>
        <w:t>像我给你拍照那个是在我们老家，我们老家那边他，因为它是农户，那种当地的农民，他自己村民自己养的，他在市场赶集卖的话，他就是卖活的，你自己要回家去处理，（J：真的啊，回家怎么处理？）回家像我们，像我们这一代，你们可能不知道，爸爸妈妈他们自己会宰杀的</w:t>
      </w:r>
    </w:p>
    <w:p>
      <w:pPr>
        <w:spacing w:before="240" w:after="240"/>
        <w:rPr>
          <w:rFonts w:ascii="宋体" w:eastAsia="宋体" w:hAnsi="宋体" w:cs="宋体"/>
          <w:sz w:val="24"/>
          <w:szCs w:val="24"/>
        </w:rPr>
      </w:pPr>
      <w:r>
        <w:rPr>
          <w:rFonts w:ascii="宋体" w:eastAsia="宋体" w:hAnsi="宋体" w:cs="宋体"/>
        </w:rPr>
        <w:t>J 09:40</w:t>
      </w:r>
      <w:r>
        <w:rPr>
          <w:rFonts w:ascii="宋体" w:eastAsia="宋体" w:hAnsi="宋体" w:cs="宋体"/>
        </w:rPr>
        <w:br/>
      </w:r>
      <w:r>
        <w:rPr>
          <w:rFonts w:ascii="宋体" w:eastAsia="宋体" w:hAnsi="宋体" w:cs="宋体"/>
        </w:rPr>
        <w:t>是吗，你也会吗？</w:t>
      </w:r>
    </w:p>
    <w:p>
      <w:pPr>
        <w:spacing w:before="240" w:after="240"/>
        <w:rPr>
          <w:rFonts w:ascii="宋体" w:eastAsia="宋体" w:hAnsi="宋体" w:cs="宋体"/>
          <w:sz w:val="24"/>
          <w:szCs w:val="24"/>
        </w:rPr>
      </w:pPr>
      <w:r>
        <w:rPr>
          <w:rFonts w:ascii="宋体" w:eastAsia="宋体" w:hAnsi="宋体" w:cs="宋体"/>
        </w:rPr>
        <w:t>N 09:42</w:t>
      </w:r>
      <w:r>
        <w:rPr>
          <w:rFonts w:ascii="宋体" w:eastAsia="宋体" w:hAnsi="宋体" w:cs="宋体"/>
        </w:rPr>
        <w:br/>
      </w:r>
      <w:r>
        <w:rPr>
          <w:rFonts w:ascii="宋体" w:eastAsia="宋体" w:hAnsi="宋体" w:cs="宋体"/>
        </w:rPr>
        <w:t>我不会，我不敢（笑）我们。</w:t>
      </w:r>
    </w:p>
    <w:p>
      <w:pPr>
        <w:spacing w:before="240" w:after="240"/>
        <w:rPr>
          <w:rFonts w:ascii="宋体" w:eastAsia="宋体" w:hAnsi="宋体" w:cs="宋体"/>
          <w:sz w:val="24"/>
          <w:szCs w:val="24"/>
        </w:rPr>
      </w:pPr>
      <w:r>
        <w:rPr>
          <w:rFonts w:ascii="宋体" w:eastAsia="宋体" w:hAnsi="宋体" w:cs="宋体"/>
        </w:rPr>
        <w:t>J 09:49</w:t>
      </w:r>
      <w:r>
        <w:rPr>
          <w:rFonts w:ascii="宋体" w:eastAsia="宋体" w:hAnsi="宋体" w:cs="宋体"/>
        </w:rPr>
        <w:br/>
      </w:r>
      <w:r>
        <w:rPr>
          <w:rFonts w:ascii="宋体" w:eastAsia="宋体" w:hAnsi="宋体" w:cs="宋体"/>
        </w:rPr>
        <w:t>对都直接断头吗？还是怎么样？</w:t>
      </w:r>
    </w:p>
    <w:p>
      <w:pPr>
        <w:spacing w:before="240" w:after="240"/>
        <w:rPr>
          <w:rFonts w:ascii="宋体" w:eastAsia="宋体" w:hAnsi="宋体" w:cs="宋体"/>
          <w:sz w:val="24"/>
          <w:szCs w:val="24"/>
        </w:rPr>
      </w:pPr>
      <w:r>
        <w:rPr>
          <w:rFonts w:ascii="宋体" w:eastAsia="宋体" w:hAnsi="宋体" w:cs="宋体"/>
        </w:rPr>
        <w:t>N 09:53</w:t>
      </w:r>
      <w:r>
        <w:rPr>
          <w:rFonts w:ascii="宋体" w:eastAsia="宋体" w:hAnsi="宋体" w:cs="宋体"/>
        </w:rPr>
        <w:br/>
      </w:r>
      <w:r>
        <w:rPr>
          <w:rFonts w:ascii="宋体" w:eastAsia="宋体" w:hAnsi="宋体" w:cs="宋体"/>
        </w:rPr>
        <w:t>对，直接就是把鸡的，把它脖子那里拔一下毛，然后就把它割一个口，然后如果你要流鸡血的话，它就会帮你把鸡血留住，然后拿个碗盛上，然后他那个鸡让他就是那个了，然后他就用热水泡一下，他们这边还有那种仪器，拔毛的仪器，如果你是去市场的话，他丢在这里面一下就处理好了，就毛都拔光了。</w:t>
      </w:r>
    </w:p>
    <w:p>
      <w:pPr>
        <w:spacing w:before="240" w:after="240"/>
        <w:rPr>
          <w:rFonts w:ascii="宋体" w:eastAsia="宋体" w:hAnsi="宋体" w:cs="宋体"/>
          <w:sz w:val="24"/>
          <w:szCs w:val="24"/>
        </w:rPr>
      </w:pPr>
      <w:r>
        <w:rPr>
          <w:rFonts w:ascii="宋体" w:eastAsia="宋体" w:hAnsi="宋体" w:cs="宋体"/>
        </w:rPr>
        <w:t>J 10:24</w:t>
      </w:r>
      <w:r>
        <w:rPr>
          <w:rFonts w:ascii="宋体" w:eastAsia="宋体" w:hAnsi="宋体" w:cs="宋体"/>
        </w:rPr>
        <w:br/>
      </w:r>
      <w:r>
        <w:rPr>
          <w:rFonts w:ascii="宋体" w:eastAsia="宋体" w:hAnsi="宋体" w:cs="宋体"/>
        </w:rPr>
        <w:t>对，那不是应该要快点，对，不是尽快杀吗？</w:t>
      </w:r>
    </w:p>
    <w:p>
      <w:pPr>
        <w:spacing w:before="240" w:after="240"/>
        <w:rPr>
          <w:rFonts w:ascii="宋体" w:eastAsia="宋体" w:hAnsi="宋体" w:cs="宋体"/>
          <w:sz w:val="24"/>
          <w:szCs w:val="24"/>
        </w:rPr>
      </w:pPr>
      <w:r>
        <w:rPr>
          <w:rFonts w:ascii="宋体" w:eastAsia="宋体" w:hAnsi="宋体" w:cs="宋体"/>
        </w:rPr>
        <w:t>N 10:32</w:t>
      </w:r>
      <w:r>
        <w:rPr>
          <w:rFonts w:ascii="宋体" w:eastAsia="宋体" w:hAnsi="宋体" w:cs="宋体"/>
        </w:rPr>
        <w:br/>
      </w:r>
      <w:r>
        <w:rPr>
          <w:rFonts w:ascii="宋体" w:eastAsia="宋体" w:hAnsi="宋体" w:cs="宋体"/>
        </w:rPr>
        <w:t>什么叫尽快杀？</w:t>
      </w:r>
    </w:p>
    <w:p>
      <w:pPr>
        <w:spacing w:before="240" w:after="240"/>
        <w:rPr>
          <w:rFonts w:ascii="宋体" w:eastAsia="宋体" w:hAnsi="宋体" w:cs="宋体"/>
          <w:sz w:val="24"/>
          <w:szCs w:val="24"/>
        </w:rPr>
      </w:pPr>
      <w:r>
        <w:rPr>
          <w:rFonts w:ascii="宋体" w:eastAsia="宋体" w:hAnsi="宋体" w:cs="宋体"/>
        </w:rPr>
        <w:t>J 10:33</w:t>
      </w:r>
      <w:r>
        <w:rPr>
          <w:rFonts w:ascii="宋体" w:eastAsia="宋体" w:hAnsi="宋体" w:cs="宋体"/>
        </w:rPr>
        <w:br/>
      </w:r>
      <w:r>
        <w:rPr>
          <w:rFonts w:ascii="宋体" w:eastAsia="宋体" w:hAnsi="宋体" w:cs="宋体"/>
        </w:rPr>
        <w:t>不是应该要快一点杀让他死得更痛快一点。不是。</w:t>
      </w:r>
    </w:p>
    <w:p>
      <w:pPr>
        <w:spacing w:before="240" w:after="240"/>
        <w:rPr>
          <w:rFonts w:ascii="宋体" w:eastAsia="宋体" w:hAnsi="宋体" w:cs="宋体"/>
          <w:sz w:val="24"/>
          <w:szCs w:val="24"/>
        </w:rPr>
      </w:pPr>
      <w:r>
        <w:rPr>
          <w:rFonts w:ascii="宋体" w:eastAsia="宋体" w:hAnsi="宋体" w:cs="宋体"/>
        </w:rPr>
        <w:t>N 10:39</w:t>
      </w:r>
      <w:r>
        <w:rPr>
          <w:rFonts w:ascii="宋体" w:eastAsia="宋体" w:hAnsi="宋体" w:cs="宋体"/>
        </w:rPr>
        <w:br/>
      </w:r>
      <w:r>
        <w:rPr>
          <w:rFonts w:ascii="宋体" w:eastAsia="宋体" w:hAnsi="宋体" w:cs="宋体"/>
        </w:rPr>
        <w:t>对他们一般卖鸡的他好会处理，他一般用那个刀，一刀就会到位的，就是这样子的。然后他让他全部死彻底了，然后就用开水烫一下，然后就，你这个都没看过是吗？</w:t>
      </w:r>
    </w:p>
    <w:p>
      <w:pPr>
        <w:spacing w:before="240" w:after="240"/>
        <w:rPr>
          <w:rFonts w:ascii="宋体" w:eastAsia="宋体" w:hAnsi="宋体" w:cs="宋体"/>
          <w:sz w:val="24"/>
          <w:szCs w:val="24"/>
        </w:rPr>
      </w:pPr>
      <w:r>
        <w:rPr>
          <w:rFonts w:ascii="宋体" w:eastAsia="宋体" w:hAnsi="宋体" w:cs="宋体"/>
        </w:rPr>
        <w:t>J 10:57</w:t>
      </w:r>
      <w:r>
        <w:rPr>
          <w:rFonts w:ascii="宋体" w:eastAsia="宋体" w:hAnsi="宋体" w:cs="宋体"/>
        </w:rPr>
        <w:br/>
      </w:r>
      <w:r>
        <w:rPr>
          <w:rFonts w:ascii="宋体" w:eastAsia="宋体" w:hAnsi="宋体" w:cs="宋体"/>
        </w:rPr>
        <w:t>没有，我看过工业化的那种，视频我看过，工业化的那种都是仪器全部全自动的那种，我倒是看过。</w:t>
      </w:r>
    </w:p>
    <w:p>
      <w:pPr>
        <w:spacing w:before="240" w:after="240"/>
        <w:rPr>
          <w:rFonts w:ascii="宋体" w:eastAsia="宋体" w:hAnsi="宋体" w:cs="宋体"/>
          <w:sz w:val="24"/>
          <w:szCs w:val="24"/>
        </w:rPr>
      </w:pPr>
      <w:r>
        <w:rPr>
          <w:rFonts w:ascii="宋体" w:eastAsia="宋体" w:hAnsi="宋体" w:cs="宋体"/>
        </w:rPr>
        <w:t>N 11:11</w:t>
      </w:r>
      <w:r>
        <w:rPr>
          <w:rFonts w:ascii="宋体" w:eastAsia="宋体" w:hAnsi="宋体" w:cs="宋体"/>
        </w:rPr>
        <w:br/>
      </w:r>
      <w:r>
        <w:rPr>
          <w:rFonts w:ascii="宋体" w:eastAsia="宋体" w:hAnsi="宋体" w:cs="宋体"/>
        </w:rPr>
        <w:t>那这边没有。你不是说你爸爸在上海吗？（J：对）。但是好像大城市也是没有的，对吧？</w:t>
      </w:r>
    </w:p>
    <w:p>
      <w:pPr>
        <w:spacing w:before="240" w:after="240"/>
        <w:rPr>
          <w:rFonts w:ascii="宋体" w:eastAsia="宋体" w:hAnsi="宋体" w:cs="宋体"/>
          <w:sz w:val="24"/>
          <w:szCs w:val="24"/>
        </w:rPr>
      </w:pPr>
      <w:r>
        <w:rPr>
          <w:rFonts w:ascii="宋体" w:eastAsia="宋体" w:hAnsi="宋体" w:cs="宋体"/>
        </w:rPr>
        <w:t>J 11:22</w:t>
      </w:r>
      <w:r>
        <w:rPr>
          <w:rFonts w:ascii="宋体" w:eastAsia="宋体" w:hAnsi="宋体" w:cs="宋体"/>
        </w:rPr>
        <w:br/>
      </w:r>
      <w:r>
        <w:rPr>
          <w:rFonts w:ascii="宋体" w:eastAsia="宋体" w:hAnsi="宋体" w:cs="宋体"/>
        </w:rPr>
        <w:t>对，我现在就在上海，对我妈妈说去市场也不会，都是杀好的。对。</w:t>
      </w:r>
    </w:p>
    <w:p>
      <w:pPr>
        <w:spacing w:before="240" w:after="240"/>
        <w:rPr>
          <w:rFonts w:ascii="宋体" w:eastAsia="宋体" w:hAnsi="宋体" w:cs="宋体"/>
          <w:sz w:val="24"/>
          <w:szCs w:val="24"/>
        </w:rPr>
      </w:pPr>
      <w:r>
        <w:rPr>
          <w:rFonts w:ascii="宋体" w:eastAsia="宋体" w:hAnsi="宋体" w:cs="宋体"/>
        </w:rPr>
        <w:t>N 11:28</w:t>
      </w:r>
      <w:r>
        <w:rPr>
          <w:rFonts w:ascii="宋体" w:eastAsia="宋体" w:hAnsi="宋体" w:cs="宋体"/>
        </w:rPr>
        <w:br/>
      </w:r>
      <w:r>
        <w:rPr>
          <w:rFonts w:ascii="宋体" w:eastAsia="宋体" w:hAnsi="宋体" w:cs="宋体"/>
        </w:rPr>
        <w:t>但是上海应该也有市场有这种活鸡。</w:t>
      </w:r>
    </w:p>
    <w:p>
      <w:pPr>
        <w:spacing w:before="240" w:after="240"/>
        <w:rPr>
          <w:rFonts w:ascii="宋体" w:eastAsia="宋体" w:hAnsi="宋体" w:cs="宋体"/>
          <w:sz w:val="24"/>
          <w:szCs w:val="24"/>
        </w:rPr>
      </w:pPr>
      <w:r>
        <w:rPr>
          <w:rFonts w:ascii="宋体" w:eastAsia="宋体" w:hAnsi="宋体" w:cs="宋体"/>
        </w:rPr>
        <w:t>J 11:31</w:t>
      </w:r>
      <w:r>
        <w:rPr>
          <w:rFonts w:ascii="宋体" w:eastAsia="宋体" w:hAnsi="宋体" w:cs="宋体"/>
        </w:rPr>
        <w:br/>
      </w:r>
      <w:r>
        <w:rPr>
          <w:rFonts w:ascii="宋体" w:eastAsia="宋体" w:hAnsi="宋体" w:cs="宋体"/>
        </w:rPr>
        <w:t>可能吧，我们家可能就不太会去，不太知道，对。不太会去那边，对。</w:t>
      </w:r>
    </w:p>
    <w:p>
      <w:pPr>
        <w:spacing w:before="240" w:after="240"/>
        <w:rPr>
          <w:rFonts w:ascii="宋体" w:eastAsia="宋体" w:hAnsi="宋体" w:cs="宋体"/>
          <w:sz w:val="24"/>
          <w:szCs w:val="24"/>
        </w:rPr>
      </w:pPr>
      <w:r>
        <w:rPr>
          <w:rFonts w:ascii="宋体" w:eastAsia="宋体" w:hAnsi="宋体" w:cs="宋体"/>
        </w:rPr>
        <w:t>N 11:39</w:t>
      </w:r>
      <w:r>
        <w:rPr>
          <w:rFonts w:ascii="宋体" w:eastAsia="宋体" w:hAnsi="宋体" w:cs="宋体"/>
        </w:rPr>
        <w:br/>
      </w:r>
      <w:r>
        <w:rPr>
          <w:rFonts w:ascii="宋体" w:eastAsia="宋体" w:hAnsi="宋体" w:cs="宋体"/>
        </w:rPr>
        <w:t>因为以前以前我在北京的话，它有的市场也是有活鸡，它可能有的地方它，可能那种大一点的城市，它可能为了那种现在又有疫情的话，它可能不允许卖这种活鸡，是不是？</w:t>
      </w:r>
    </w:p>
    <w:p>
      <w:pPr>
        <w:spacing w:before="240" w:after="240"/>
        <w:rPr>
          <w:rFonts w:ascii="宋体" w:eastAsia="宋体" w:hAnsi="宋体" w:cs="宋体"/>
          <w:sz w:val="24"/>
          <w:szCs w:val="24"/>
        </w:rPr>
      </w:pPr>
      <w:r>
        <w:rPr>
          <w:rFonts w:ascii="宋体" w:eastAsia="宋体" w:hAnsi="宋体" w:cs="宋体"/>
        </w:rPr>
        <w:t>J 11:54</w:t>
      </w:r>
      <w:r>
        <w:rPr>
          <w:rFonts w:ascii="宋体" w:eastAsia="宋体" w:hAnsi="宋体" w:cs="宋体"/>
        </w:rPr>
        <w:br/>
      </w:r>
      <w:r>
        <w:rPr>
          <w:rFonts w:ascii="宋体" w:eastAsia="宋体" w:hAnsi="宋体" w:cs="宋体"/>
        </w:rPr>
        <w:t>我觉得现在应该管制会比较严格，因为可能像食品安全，环境的一个污染，其实我觉得还是有比较多的一些考虑因素，尤其是大城市里面，对，（N：是是是）他可能管控比较严格，对。</w:t>
      </w:r>
    </w:p>
    <w:p>
      <w:pPr>
        <w:spacing w:before="240" w:after="240"/>
        <w:rPr>
          <w:rFonts w:ascii="宋体" w:eastAsia="宋体" w:hAnsi="宋体" w:cs="宋体"/>
          <w:sz w:val="24"/>
          <w:szCs w:val="24"/>
        </w:rPr>
      </w:pPr>
      <w:r>
        <w:rPr>
          <w:rFonts w:ascii="宋体" w:eastAsia="宋体" w:hAnsi="宋体" w:cs="宋体"/>
        </w:rPr>
        <w:t>N 12:11</w:t>
      </w:r>
      <w:r>
        <w:rPr>
          <w:rFonts w:ascii="宋体" w:eastAsia="宋体" w:hAnsi="宋体" w:cs="宋体"/>
        </w:rPr>
        <w:br/>
      </w:r>
      <w:r>
        <w:rPr>
          <w:rFonts w:ascii="宋体" w:eastAsia="宋体" w:hAnsi="宋体" w:cs="宋体"/>
        </w:rPr>
        <w:t>大城市一般它都是统一宰杀，然后都是处理好的，然后才。啊你回国了是吗？</w:t>
      </w:r>
    </w:p>
    <w:p>
      <w:pPr>
        <w:spacing w:before="240" w:after="240"/>
        <w:rPr>
          <w:rFonts w:ascii="宋体" w:eastAsia="宋体" w:hAnsi="宋体" w:cs="宋体"/>
          <w:sz w:val="24"/>
          <w:szCs w:val="24"/>
        </w:rPr>
      </w:pPr>
      <w:r>
        <w:rPr>
          <w:rFonts w:ascii="宋体" w:eastAsia="宋体" w:hAnsi="宋体" w:cs="宋体"/>
        </w:rPr>
        <w:t>J 12:18</w:t>
      </w:r>
      <w:r>
        <w:rPr>
          <w:rFonts w:ascii="宋体" w:eastAsia="宋体" w:hAnsi="宋体" w:cs="宋体"/>
        </w:rPr>
        <w:br/>
      </w:r>
      <w:r>
        <w:rPr>
          <w:rFonts w:ascii="宋体" w:eastAsia="宋体" w:hAnsi="宋体" w:cs="宋体"/>
        </w:rPr>
        <w:t>对我现在在上海。对，我回来了，有隔离一段时间，但是现在是正常了。对是，所以这样子我还真的是觉得比较新奇，真的没，有听说过，但是真的没想象过，因为觉得说因为我自己是完全，我不敢我会。</w:t>
      </w:r>
    </w:p>
    <w:p>
      <w:pPr>
        <w:spacing w:before="240" w:after="240"/>
        <w:rPr>
          <w:rFonts w:ascii="宋体" w:eastAsia="宋体" w:hAnsi="宋体" w:cs="宋体"/>
          <w:sz w:val="24"/>
          <w:szCs w:val="24"/>
        </w:rPr>
      </w:pPr>
      <w:r>
        <w:rPr>
          <w:rFonts w:ascii="宋体" w:eastAsia="宋体" w:hAnsi="宋体" w:cs="宋体"/>
        </w:rPr>
        <w:t>N 12:41</w:t>
      </w:r>
      <w:r>
        <w:rPr>
          <w:rFonts w:ascii="宋体" w:eastAsia="宋体" w:hAnsi="宋体" w:cs="宋体"/>
        </w:rPr>
        <w:br/>
      </w:r>
      <w:r>
        <w:rPr>
          <w:rFonts w:ascii="宋体" w:eastAsia="宋体" w:hAnsi="宋体" w:cs="宋体"/>
        </w:rPr>
        <w:t>你爸爸妈妈都没有经历过吗？</w:t>
      </w:r>
    </w:p>
    <w:p>
      <w:pPr>
        <w:spacing w:before="240" w:after="240"/>
        <w:rPr>
          <w:rFonts w:ascii="宋体" w:eastAsia="宋体" w:hAnsi="宋体" w:cs="宋体"/>
          <w:sz w:val="24"/>
          <w:szCs w:val="24"/>
        </w:rPr>
      </w:pPr>
      <w:r>
        <w:rPr>
          <w:rFonts w:ascii="宋体" w:eastAsia="宋体" w:hAnsi="宋体" w:cs="宋体"/>
        </w:rPr>
        <w:t>J 12:46</w:t>
      </w:r>
      <w:r>
        <w:rPr>
          <w:rFonts w:ascii="宋体" w:eastAsia="宋体" w:hAnsi="宋体" w:cs="宋体"/>
        </w:rPr>
        <w:br/>
      </w:r>
      <w:r>
        <w:rPr>
          <w:rFonts w:ascii="宋体" w:eastAsia="宋体" w:hAnsi="宋体" w:cs="宋体"/>
        </w:rPr>
        <w:t>我妈妈说他杀过鱼。对，他之前小时候杀过鱼，但是他们也讲的很少，对，可能就比较早，我出生前就来上海了，所以也有一段时间了，可能现在购买饮食习惯也不太一样了，就不太会对没有什么看过这种活鸡或者是宰杀这样子。对，我还是比较怕一点，我觉得就是生死，要杀的话，我会怕说（N：对对对对）。</w:t>
      </w:r>
    </w:p>
    <w:p>
      <w:pPr>
        <w:spacing w:before="240" w:after="240"/>
        <w:rPr>
          <w:rFonts w:ascii="宋体" w:eastAsia="宋体" w:hAnsi="宋体" w:cs="宋体"/>
          <w:sz w:val="24"/>
          <w:szCs w:val="24"/>
        </w:rPr>
      </w:pPr>
      <w:r>
        <w:rPr>
          <w:rFonts w:ascii="宋体" w:eastAsia="宋体" w:hAnsi="宋体" w:cs="宋体"/>
        </w:rPr>
        <w:t>N 13:22</w:t>
      </w:r>
      <w:r>
        <w:rPr>
          <w:rFonts w:ascii="宋体" w:eastAsia="宋体" w:hAnsi="宋体" w:cs="宋体"/>
        </w:rPr>
        <w:br/>
      </w:r>
      <w:r>
        <w:rPr>
          <w:rFonts w:ascii="宋体" w:eastAsia="宋体" w:hAnsi="宋体" w:cs="宋体"/>
        </w:rPr>
        <w:t>所以我一般也不敢，都是，如果我要买的话，如果直接从农户手上买的话，他要帮我处理我才愿意买。（笑）</w:t>
      </w:r>
    </w:p>
    <w:p>
      <w:pPr>
        <w:spacing w:before="240" w:after="240"/>
        <w:rPr>
          <w:rFonts w:ascii="宋体" w:eastAsia="宋体" w:hAnsi="宋体" w:cs="宋体"/>
          <w:sz w:val="24"/>
          <w:szCs w:val="24"/>
        </w:rPr>
      </w:pPr>
      <w:r>
        <w:rPr>
          <w:rFonts w:ascii="宋体" w:eastAsia="宋体" w:hAnsi="宋体" w:cs="宋体"/>
        </w:rPr>
        <w:t>J 13:32</w:t>
      </w:r>
      <w:r>
        <w:rPr>
          <w:rFonts w:ascii="宋体" w:eastAsia="宋体" w:hAnsi="宋体" w:cs="宋体"/>
        </w:rPr>
        <w:br/>
      </w:r>
      <w:r>
        <w:rPr>
          <w:rFonts w:ascii="宋体" w:eastAsia="宋体" w:hAnsi="宋体" w:cs="宋体"/>
        </w:rPr>
        <w:t>是对，那有道理。对，也希望他处理的好一点，因为我觉得也是比较有经验的，他们可能就杀得比较痛快一点，也不会有任何。</w:t>
      </w:r>
    </w:p>
    <w:p>
      <w:pPr>
        <w:spacing w:before="240" w:after="240"/>
        <w:rPr>
          <w:rFonts w:ascii="宋体" w:eastAsia="宋体" w:hAnsi="宋体" w:cs="宋体"/>
          <w:sz w:val="24"/>
          <w:szCs w:val="24"/>
        </w:rPr>
      </w:pPr>
      <w:r>
        <w:rPr>
          <w:rFonts w:ascii="宋体" w:eastAsia="宋体" w:hAnsi="宋体" w:cs="宋体"/>
        </w:rPr>
        <w:t>N 13:44</w:t>
      </w:r>
      <w:r>
        <w:rPr>
          <w:rFonts w:ascii="宋体" w:eastAsia="宋体" w:hAnsi="宋体" w:cs="宋体"/>
        </w:rPr>
        <w:br/>
      </w:r>
      <w:r>
        <w:rPr>
          <w:rFonts w:ascii="宋体" w:eastAsia="宋体" w:hAnsi="宋体" w:cs="宋体"/>
        </w:rPr>
        <w:t>你在国内的话你可以，你可以看一下视频，这种视频应该可以找到，像抖在抖音里面你叫抖音吗？</w:t>
      </w:r>
    </w:p>
    <w:p>
      <w:pPr>
        <w:spacing w:before="240" w:after="240"/>
        <w:rPr>
          <w:rFonts w:ascii="宋体" w:eastAsia="宋体" w:hAnsi="宋体" w:cs="宋体"/>
          <w:sz w:val="24"/>
          <w:szCs w:val="24"/>
        </w:rPr>
      </w:pPr>
      <w:r>
        <w:rPr>
          <w:rFonts w:ascii="宋体" w:eastAsia="宋体" w:hAnsi="宋体" w:cs="宋体"/>
        </w:rPr>
        <w:t>J 13:55</w:t>
      </w:r>
      <w:r>
        <w:rPr>
          <w:rFonts w:ascii="宋体" w:eastAsia="宋体" w:hAnsi="宋体" w:cs="宋体"/>
        </w:rPr>
        <w:br/>
      </w:r>
      <w:r>
        <w:rPr>
          <w:rFonts w:ascii="宋体" w:eastAsia="宋体" w:hAnsi="宋体" w:cs="宋体"/>
        </w:rPr>
        <w:t>对知道，是有。对它里面会有放吗？不是比较血腥吗？</w:t>
      </w:r>
    </w:p>
    <w:p>
      <w:pPr>
        <w:spacing w:before="240" w:after="240"/>
        <w:rPr>
          <w:rFonts w:ascii="宋体" w:eastAsia="宋体" w:hAnsi="宋体" w:cs="宋体"/>
          <w:sz w:val="24"/>
          <w:szCs w:val="24"/>
        </w:rPr>
      </w:pPr>
      <w:r>
        <w:rPr>
          <w:rFonts w:ascii="宋体" w:eastAsia="宋体" w:hAnsi="宋体" w:cs="宋体"/>
        </w:rPr>
        <w:t>N 14:04</w:t>
      </w:r>
      <w:r>
        <w:rPr>
          <w:rFonts w:ascii="宋体" w:eastAsia="宋体" w:hAnsi="宋体" w:cs="宋体"/>
        </w:rPr>
        <w:br/>
      </w:r>
      <w:r>
        <w:rPr>
          <w:rFonts w:ascii="宋体" w:eastAsia="宋体" w:hAnsi="宋体" w:cs="宋体"/>
        </w:rPr>
        <w:t>我不知道有没有屏蔽，到时候我找找，要是有我推给你。</w:t>
      </w:r>
    </w:p>
    <w:p>
      <w:pPr>
        <w:spacing w:before="240" w:after="240"/>
        <w:rPr>
          <w:rFonts w:ascii="宋体" w:eastAsia="宋体" w:hAnsi="宋体" w:cs="宋体"/>
          <w:sz w:val="24"/>
          <w:szCs w:val="24"/>
        </w:rPr>
      </w:pPr>
      <w:r>
        <w:rPr>
          <w:rFonts w:ascii="宋体" w:eastAsia="宋体" w:hAnsi="宋体" w:cs="宋体"/>
        </w:rPr>
        <w:t>J 14:08</w:t>
      </w:r>
      <w:r>
        <w:rPr>
          <w:rFonts w:ascii="宋体" w:eastAsia="宋体" w:hAnsi="宋体" w:cs="宋体"/>
        </w:rPr>
        <w:br/>
      </w:r>
      <w:r>
        <w:rPr>
          <w:rFonts w:ascii="宋体" w:eastAsia="宋体" w:hAnsi="宋体" w:cs="宋体"/>
        </w:rPr>
        <w:t>谢谢好好可以。</w:t>
      </w:r>
    </w:p>
    <w:p>
      <w:pPr>
        <w:spacing w:before="240" w:after="240"/>
        <w:rPr>
          <w:rFonts w:ascii="宋体" w:eastAsia="宋体" w:hAnsi="宋体" w:cs="宋体"/>
          <w:sz w:val="24"/>
          <w:szCs w:val="24"/>
        </w:rPr>
      </w:pPr>
      <w:r>
        <w:rPr>
          <w:rFonts w:ascii="宋体" w:eastAsia="宋体" w:hAnsi="宋体" w:cs="宋体"/>
        </w:rPr>
        <w:t>N 14:12</w:t>
      </w:r>
      <w:r>
        <w:rPr>
          <w:rFonts w:ascii="宋体" w:eastAsia="宋体" w:hAnsi="宋体" w:cs="宋体"/>
        </w:rPr>
        <w:br/>
      </w:r>
      <w:r>
        <w:rPr>
          <w:rFonts w:ascii="宋体" w:eastAsia="宋体" w:hAnsi="宋体" w:cs="宋体"/>
        </w:rPr>
        <w:t>他们应该，但是如果太残忍的画面他应该会屏蔽掉吧。</w:t>
      </w:r>
    </w:p>
    <w:p>
      <w:pPr>
        <w:spacing w:before="240" w:after="240"/>
        <w:rPr>
          <w:rFonts w:ascii="宋体" w:eastAsia="宋体" w:hAnsi="宋体" w:cs="宋体"/>
          <w:sz w:val="24"/>
          <w:szCs w:val="24"/>
        </w:rPr>
      </w:pPr>
      <w:r>
        <w:rPr>
          <w:rFonts w:ascii="宋体" w:eastAsia="宋体" w:hAnsi="宋体" w:cs="宋体"/>
        </w:rPr>
        <w:t>J 14:16</w:t>
      </w:r>
      <w:r>
        <w:rPr>
          <w:rFonts w:ascii="宋体" w:eastAsia="宋体" w:hAnsi="宋体" w:cs="宋体"/>
        </w:rPr>
        <w:br/>
      </w:r>
      <w:r>
        <w:rPr>
          <w:rFonts w:ascii="宋体" w:eastAsia="宋体" w:hAnsi="宋体" w:cs="宋体"/>
        </w:rPr>
        <w:t>对，我觉得应该可能会屏蔽掉，他可能会觉得对不太好的。（N：太血腥了哦）对了解。还真的是农村的感觉真的是完全不一样。还有养鸡，（N：是是是）如果讲到像蛋鸡，就是这种母鸡下蛋的，他，就是你有听说过那种像，我也不知道像工厂这样子的一个养殖方式吗？因为我们都是讲到像土鸡散养，你也给我看了视频，我不知道你们你有没有在湖南或者是说在广东有看过那种。比较大规模的那种像笼子里面养的，你有听说过吗？</w:t>
      </w:r>
    </w:p>
    <w:p>
      <w:pPr>
        <w:spacing w:before="240" w:after="240"/>
        <w:rPr>
          <w:rFonts w:ascii="宋体" w:eastAsia="宋体" w:hAnsi="宋体" w:cs="宋体"/>
          <w:sz w:val="24"/>
          <w:szCs w:val="24"/>
        </w:rPr>
      </w:pPr>
      <w:r>
        <w:rPr>
          <w:rFonts w:ascii="宋体" w:eastAsia="宋体" w:hAnsi="宋体" w:cs="宋体"/>
        </w:rPr>
        <w:t>N 15:01</w:t>
      </w:r>
      <w:r>
        <w:rPr>
          <w:rFonts w:ascii="宋体" w:eastAsia="宋体" w:hAnsi="宋体" w:cs="宋体"/>
        </w:rPr>
        <w:br/>
      </w:r>
      <w:r>
        <w:rPr>
          <w:rFonts w:ascii="宋体" w:eastAsia="宋体" w:hAnsi="宋体" w:cs="宋体"/>
        </w:rPr>
        <w:t>那种我知道。他们有专人养过，以前我们老家也有类似这样的鸡场，它可能是大的笼子，可能更像流水线那样的。（J：对对对）是不是？就是统一弄在那种笼子里面，然后有那种统一的喂食的东西就是那样的。（J：对）。他不是就像，他那个也应该不叫散养，他应该叫笼子养的那种。（J：对，鸡场的是吧）就是鸡场的鸡。</w:t>
      </w:r>
    </w:p>
    <w:p>
      <w:pPr>
        <w:spacing w:before="240" w:after="240"/>
        <w:rPr>
          <w:rFonts w:ascii="宋体" w:eastAsia="宋体" w:hAnsi="宋体" w:cs="宋体"/>
          <w:sz w:val="24"/>
          <w:szCs w:val="24"/>
        </w:rPr>
      </w:pPr>
      <w:r>
        <w:rPr>
          <w:rFonts w:ascii="宋体" w:eastAsia="宋体" w:hAnsi="宋体" w:cs="宋体"/>
        </w:rPr>
        <w:t>J 15:39</w:t>
      </w:r>
      <w:r>
        <w:rPr>
          <w:rFonts w:ascii="宋体" w:eastAsia="宋体" w:hAnsi="宋体" w:cs="宋体"/>
        </w:rPr>
        <w:br/>
      </w:r>
      <w:r>
        <w:rPr>
          <w:rFonts w:ascii="宋体" w:eastAsia="宋体" w:hAnsi="宋体" w:cs="宋体"/>
        </w:rPr>
        <w:t>他们的鸡都是，因为我的了解，就是国外很多。他比较有效率，然后好像我是这样听说，你觉得在国内这样子的养殖多吗？</w:t>
      </w:r>
    </w:p>
    <w:p>
      <w:pPr>
        <w:spacing w:before="240" w:after="240"/>
        <w:rPr>
          <w:rFonts w:ascii="宋体" w:eastAsia="宋体" w:hAnsi="宋体" w:cs="宋体"/>
          <w:sz w:val="24"/>
          <w:szCs w:val="24"/>
        </w:rPr>
      </w:pPr>
      <w:r>
        <w:rPr>
          <w:rFonts w:ascii="宋体" w:eastAsia="宋体" w:hAnsi="宋体" w:cs="宋体"/>
        </w:rPr>
        <w:t>N 15:54</w:t>
      </w:r>
      <w:r>
        <w:rPr>
          <w:rFonts w:ascii="宋体" w:eastAsia="宋体" w:hAnsi="宋体" w:cs="宋体"/>
        </w:rPr>
        <w:br/>
      </w:r>
      <w:r>
        <w:rPr>
          <w:rFonts w:ascii="宋体" w:eastAsia="宋体" w:hAnsi="宋体" w:cs="宋体"/>
        </w:rPr>
        <w:t>什么样的，就是国内这种？国内这种肯定多，如果你像供超市那种有品牌的，那肯定都是这种有效率的养法。不然他怎么才，它怎么才会有量产呢。它这个量它他就保证不了啊，如果你像真正的那种土鸡蛋，它从量上它没法保证的，他给超市供货，他不可能会给他有数量上，不会的，都会断供的。就是像如果他那种就像正宗的农村他养鸡，他一般都不会养太多的，最多他就是养个几十只、上百只那都不得了了。但是你如果，对，如果你下蛋的话，下蛋的话，它有的鸡它可能就像太热的话，那时候我们是暑假回去的，那时候湖南好热，他有的鸡他就不下蛋。</w:t>
      </w:r>
    </w:p>
    <w:p>
      <w:pPr>
        <w:spacing w:before="240" w:after="240"/>
        <w:rPr>
          <w:rFonts w:ascii="宋体" w:eastAsia="宋体" w:hAnsi="宋体" w:cs="宋体"/>
          <w:sz w:val="24"/>
          <w:szCs w:val="24"/>
        </w:rPr>
      </w:pPr>
      <w:r>
        <w:rPr>
          <w:rFonts w:ascii="宋体" w:eastAsia="宋体" w:hAnsi="宋体" w:cs="宋体"/>
        </w:rPr>
        <w:t>J 16:59</w:t>
      </w:r>
      <w:r>
        <w:rPr>
          <w:rFonts w:ascii="宋体" w:eastAsia="宋体" w:hAnsi="宋体" w:cs="宋体"/>
        </w:rPr>
        <w:br/>
      </w:r>
      <w:r>
        <w:rPr>
          <w:rFonts w:ascii="宋体" w:eastAsia="宋体" w:hAnsi="宋体" w:cs="宋体"/>
        </w:rPr>
        <w:t>它产量就很低，其实这样子它如果一天它只能产个（N：对对对）几十个蛋，对还。</w:t>
      </w:r>
    </w:p>
    <w:p>
      <w:pPr>
        <w:spacing w:before="240" w:after="240"/>
        <w:rPr>
          <w:rFonts w:ascii="宋体" w:eastAsia="宋体" w:hAnsi="宋体" w:cs="宋体"/>
          <w:sz w:val="24"/>
          <w:szCs w:val="24"/>
        </w:rPr>
      </w:pPr>
      <w:r>
        <w:rPr>
          <w:rFonts w:ascii="宋体" w:eastAsia="宋体" w:hAnsi="宋体" w:cs="宋体"/>
        </w:rPr>
        <w:t>N 17:07</w:t>
      </w:r>
      <w:r>
        <w:rPr>
          <w:rFonts w:ascii="宋体" w:eastAsia="宋体" w:hAnsi="宋体" w:cs="宋体"/>
        </w:rPr>
        <w:br/>
      </w:r>
      <w:r>
        <w:rPr>
          <w:rFonts w:ascii="宋体" w:eastAsia="宋体" w:hAnsi="宋体" w:cs="宋体"/>
        </w:rPr>
        <w:t>对对对，他有，对，因为他那个鸡他也不是说有的时候天天，一天一个，他不这样，他可能有的时候几天，两天一个都有可能，所以你你说的那种像流水线那种养鸡，它可能都是成千上万只那种，有很多的。</w:t>
      </w:r>
    </w:p>
    <w:p>
      <w:pPr>
        <w:spacing w:before="240" w:after="240"/>
        <w:rPr>
          <w:rFonts w:ascii="宋体" w:eastAsia="宋体" w:hAnsi="宋体" w:cs="宋体"/>
          <w:sz w:val="24"/>
          <w:szCs w:val="24"/>
        </w:rPr>
      </w:pPr>
      <w:r>
        <w:rPr>
          <w:rFonts w:ascii="宋体" w:eastAsia="宋体" w:hAnsi="宋体" w:cs="宋体"/>
        </w:rPr>
        <w:t>J 17:26</w:t>
      </w:r>
      <w:r>
        <w:rPr>
          <w:rFonts w:ascii="宋体" w:eastAsia="宋体" w:hAnsi="宋体" w:cs="宋体"/>
        </w:rPr>
        <w:br/>
      </w:r>
      <w:r>
        <w:rPr>
          <w:rFonts w:ascii="宋体" w:eastAsia="宋体" w:hAnsi="宋体" w:cs="宋体"/>
        </w:rPr>
        <w:t>是那种，对这样子它才能供应这种超市，而且中国又这么大。</w:t>
      </w:r>
    </w:p>
    <w:p>
      <w:pPr>
        <w:spacing w:before="240" w:after="240"/>
        <w:rPr>
          <w:rFonts w:ascii="宋体" w:eastAsia="宋体" w:hAnsi="宋体" w:cs="宋体"/>
          <w:sz w:val="24"/>
          <w:szCs w:val="24"/>
        </w:rPr>
      </w:pPr>
      <w:r>
        <w:rPr>
          <w:rFonts w:ascii="宋体" w:eastAsia="宋体" w:hAnsi="宋体" w:cs="宋体"/>
        </w:rPr>
        <w:t>N 17:35</w:t>
      </w:r>
      <w:r>
        <w:rPr>
          <w:rFonts w:ascii="宋体" w:eastAsia="宋体" w:hAnsi="宋体" w:cs="宋体"/>
        </w:rPr>
        <w:br/>
      </w:r>
      <w:r>
        <w:rPr>
          <w:rFonts w:ascii="宋体" w:eastAsia="宋体" w:hAnsi="宋体" w:cs="宋体"/>
        </w:rPr>
        <w:t>对对对，并且你说的这种机制的，如果是市场化的这种，有品牌的，你如果不是特别的小众品牌的土鸡蛋，它一般都是像你说的这种养法，它会几个月就长很大，就可以成熟，羽毛就成熟就可以卖，是这样子的，所以他，所以它那个鸡就很嫩，吃起来就是鸡的那种口感，就不是，没有这种我给你发像我爬山这种散养鸡的口感好，它炒出来它就会很香。是这样子的</w:t>
      </w:r>
    </w:p>
    <w:p>
      <w:pPr>
        <w:spacing w:before="240" w:after="240"/>
        <w:rPr>
          <w:rFonts w:ascii="宋体" w:eastAsia="宋体" w:hAnsi="宋体" w:cs="宋体"/>
          <w:sz w:val="24"/>
          <w:szCs w:val="24"/>
        </w:rPr>
      </w:pPr>
      <w:r>
        <w:rPr>
          <w:rFonts w:ascii="宋体" w:eastAsia="宋体" w:hAnsi="宋体" w:cs="宋体"/>
        </w:rPr>
        <w:t>J 18:14</w:t>
      </w:r>
      <w:r>
        <w:rPr>
          <w:rFonts w:ascii="宋体" w:eastAsia="宋体" w:hAnsi="宋体" w:cs="宋体"/>
        </w:rPr>
        <w:br/>
      </w:r>
      <w:r>
        <w:rPr>
          <w:rFonts w:ascii="宋体" w:eastAsia="宋体" w:hAnsi="宋体" w:cs="宋体"/>
        </w:rPr>
        <w:t>是这样子，你去，所以你觉得在超市你说口感上它就是有蛮大的差别是吗？你自己体验的时候。你对。</w:t>
      </w:r>
    </w:p>
    <w:p>
      <w:pPr>
        <w:spacing w:before="240" w:after="240"/>
        <w:rPr>
          <w:rFonts w:ascii="宋体" w:eastAsia="宋体" w:hAnsi="宋体" w:cs="宋体"/>
          <w:sz w:val="24"/>
          <w:szCs w:val="24"/>
        </w:rPr>
      </w:pPr>
      <w:r>
        <w:rPr>
          <w:rFonts w:ascii="宋体" w:eastAsia="宋体" w:hAnsi="宋体" w:cs="宋体"/>
        </w:rPr>
        <w:t>N 18:27</w:t>
      </w:r>
      <w:r>
        <w:rPr>
          <w:rFonts w:ascii="宋体" w:eastAsia="宋体" w:hAnsi="宋体" w:cs="宋体"/>
        </w:rPr>
        <w:br/>
      </w:r>
      <w:r>
        <w:rPr>
          <w:rFonts w:ascii="宋体" w:eastAsia="宋体" w:hAnsi="宋体" w:cs="宋体"/>
        </w:rPr>
        <w:t>对啊，这个是，如果你在国内如果有过这个生活经验的都知道，大多数都是想愿意购买这种城镇的这种土养鸡啊，但是你如果买到那种，如果你想买这种特别正宗的，就像人家专门农家农村喂那种鸡，人家都有的喂了快一年，一年多才卖，这样它喂的时间长，并且它不喂饲料的，他都是吃那种米啊，吃那种人类吃的一些食物，就是给他喂一点玉米，那种玉米粒，你应该知道吗？（J：知道）玉米粒啊、米啊、稻谷啊或者是吃一些剩饭啊，这种都是吃这种五谷杂粮的，或者是像农村有的种了菜，就给他弄点那种蔬菜，喂这些的。他不喂饲料，所以它口感很好的。</w:t>
      </w:r>
    </w:p>
    <w:p>
      <w:pPr>
        <w:spacing w:before="240" w:after="240"/>
        <w:rPr>
          <w:rFonts w:ascii="宋体" w:eastAsia="宋体" w:hAnsi="宋体" w:cs="宋体"/>
          <w:sz w:val="24"/>
          <w:szCs w:val="24"/>
        </w:rPr>
      </w:pPr>
      <w:r>
        <w:rPr>
          <w:rFonts w:ascii="宋体" w:eastAsia="宋体" w:hAnsi="宋体" w:cs="宋体"/>
        </w:rPr>
        <w:t>J 19:35</w:t>
      </w:r>
      <w:r>
        <w:rPr>
          <w:rFonts w:ascii="宋体" w:eastAsia="宋体" w:hAnsi="宋体" w:cs="宋体"/>
        </w:rPr>
        <w:br/>
      </w:r>
      <w:r>
        <w:rPr>
          <w:rFonts w:ascii="宋体" w:eastAsia="宋体" w:hAnsi="宋体" w:cs="宋体"/>
        </w:rPr>
        <w:t>是这样子。你觉得他蛋是不是也会有差别？他生的蛋，对吧？</w:t>
      </w:r>
    </w:p>
    <w:p>
      <w:pPr>
        <w:spacing w:before="240" w:after="240"/>
        <w:rPr>
          <w:rFonts w:ascii="宋体" w:eastAsia="宋体" w:hAnsi="宋体" w:cs="宋体"/>
          <w:sz w:val="24"/>
          <w:szCs w:val="24"/>
        </w:rPr>
      </w:pPr>
      <w:r>
        <w:rPr>
          <w:rFonts w:ascii="宋体" w:eastAsia="宋体" w:hAnsi="宋体" w:cs="宋体"/>
        </w:rPr>
        <w:t>N 19:42</w:t>
      </w:r>
      <w:r>
        <w:rPr>
          <w:rFonts w:ascii="宋体" w:eastAsia="宋体" w:hAnsi="宋体" w:cs="宋体"/>
        </w:rPr>
        <w:br/>
      </w:r>
      <w:r>
        <w:rPr>
          <w:rFonts w:ascii="宋体" w:eastAsia="宋体" w:hAnsi="宋体" w:cs="宋体"/>
        </w:rPr>
        <w:t>蛋当然啦，蛋是有很大的差别的。他可能蛋他那种，蛋的，你说很大差别，它可能差别一点点，蛋就没有鸡那么明显。蛋他因为我小孩他奶奶他也自己养鸡，但是他养的不多，可能就十几只20只那样子的，他就像我们过年的时候去他奶奶家，他们那种下的蛋如果是当时下的然后很新鲜，你煮的话那种蛋就是很q弹，跟市面上卖那种蛋还是不一样的，然后他吃起来也会很香。</w:t>
      </w:r>
    </w:p>
    <w:p>
      <w:pPr>
        <w:spacing w:before="240" w:after="240"/>
        <w:rPr>
          <w:rFonts w:ascii="宋体" w:eastAsia="宋体" w:hAnsi="宋体" w:cs="宋体"/>
          <w:sz w:val="24"/>
          <w:szCs w:val="24"/>
        </w:rPr>
      </w:pPr>
      <w:r>
        <w:rPr>
          <w:rFonts w:ascii="宋体" w:eastAsia="宋体" w:hAnsi="宋体" w:cs="宋体"/>
        </w:rPr>
        <w:t>J 20:24</w:t>
      </w:r>
      <w:r>
        <w:rPr>
          <w:rFonts w:ascii="宋体" w:eastAsia="宋体" w:hAnsi="宋体" w:cs="宋体"/>
        </w:rPr>
        <w:br/>
      </w:r>
      <w:r>
        <w:rPr>
          <w:rFonts w:ascii="宋体" w:eastAsia="宋体" w:hAnsi="宋体" w:cs="宋体"/>
        </w:rPr>
        <w:t>这样子啊，所以他就真的，你觉得这真的有差，你奶奶就是。</w:t>
      </w:r>
    </w:p>
    <w:p>
      <w:pPr>
        <w:spacing w:before="240" w:after="240"/>
        <w:rPr>
          <w:rFonts w:ascii="宋体" w:eastAsia="宋体" w:hAnsi="宋体" w:cs="宋体"/>
          <w:sz w:val="24"/>
          <w:szCs w:val="24"/>
        </w:rPr>
      </w:pPr>
      <w:r>
        <w:rPr>
          <w:rFonts w:ascii="宋体" w:eastAsia="宋体" w:hAnsi="宋体" w:cs="宋体"/>
        </w:rPr>
        <w:t>N 20:30</w:t>
      </w:r>
      <w:r>
        <w:rPr>
          <w:rFonts w:ascii="宋体" w:eastAsia="宋体" w:hAnsi="宋体" w:cs="宋体"/>
        </w:rPr>
        <w:br/>
      </w:r>
      <w:r>
        <w:rPr>
          <w:rFonts w:ascii="宋体" w:eastAsia="宋体" w:hAnsi="宋体" w:cs="宋体"/>
        </w:rPr>
        <w:t>对对对，但是你如果在超市的话，偶尔也会买到这种蛋，也很香，是这样子的。所以蛋其实它可能就是新鲜是最重要，越新鲜嘛，不是说要买一个星期以内的是最好的。</w:t>
      </w:r>
    </w:p>
    <w:p>
      <w:pPr>
        <w:spacing w:before="240" w:after="240"/>
        <w:rPr>
          <w:rFonts w:ascii="宋体" w:eastAsia="宋体" w:hAnsi="宋体" w:cs="宋体"/>
          <w:sz w:val="24"/>
          <w:szCs w:val="24"/>
        </w:rPr>
      </w:pPr>
      <w:r>
        <w:rPr>
          <w:rFonts w:ascii="宋体" w:eastAsia="宋体" w:hAnsi="宋体" w:cs="宋体"/>
        </w:rPr>
        <w:t>J 20:47</w:t>
      </w:r>
      <w:r>
        <w:rPr>
          <w:rFonts w:ascii="宋体" w:eastAsia="宋体" w:hAnsi="宋体" w:cs="宋体"/>
        </w:rPr>
        <w:br/>
      </w:r>
      <w:r>
        <w:rPr>
          <w:rFonts w:ascii="宋体" w:eastAsia="宋体" w:hAnsi="宋体" w:cs="宋体"/>
        </w:rPr>
        <w:t>一个星期以内，而且你们就会吃的会比较尽量赶紧吃是吗？就不会放。不会买一堆。</w:t>
      </w:r>
    </w:p>
    <w:p>
      <w:pPr>
        <w:spacing w:before="240" w:after="240"/>
        <w:rPr>
          <w:rFonts w:ascii="宋体" w:eastAsia="宋体" w:hAnsi="宋体" w:cs="宋体"/>
          <w:sz w:val="24"/>
          <w:szCs w:val="24"/>
        </w:rPr>
      </w:pPr>
      <w:r>
        <w:rPr>
          <w:rFonts w:ascii="宋体" w:eastAsia="宋体" w:hAnsi="宋体" w:cs="宋体"/>
        </w:rPr>
        <w:t>N 20:55</w:t>
      </w:r>
      <w:r>
        <w:rPr>
          <w:rFonts w:ascii="宋体" w:eastAsia="宋体" w:hAnsi="宋体" w:cs="宋体"/>
        </w:rPr>
        <w:br/>
      </w:r>
      <w:r>
        <w:rPr>
          <w:rFonts w:ascii="宋体" w:eastAsia="宋体" w:hAnsi="宋体" w:cs="宋体"/>
        </w:rPr>
        <w:t>反正我们家是，每个人我们家就是一人一个蛋，反正每天要消耗三个蛋是这样子的。（笑）</w:t>
      </w:r>
    </w:p>
    <w:p>
      <w:pPr>
        <w:spacing w:before="240" w:after="240"/>
        <w:rPr>
          <w:rFonts w:ascii="宋体" w:eastAsia="宋体" w:hAnsi="宋体" w:cs="宋体"/>
          <w:sz w:val="24"/>
          <w:szCs w:val="24"/>
        </w:rPr>
      </w:pPr>
      <w:r>
        <w:rPr>
          <w:rFonts w:ascii="宋体" w:eastAsia="宋体" w:hAnsi="宋体" w:cs="宋体"/>
        </w:rPr>
        <w:t>J 21:02</w:t>
      </w:r>
      <w:r>
        <w:rPr>
          <w:rFonts w:ascii="宋体" w:eastAsia="宋体" w:hAnsi="宋体" w:cs="宋体"/>
        </w:rPr>
        <w:br/>
      </w:r>
      <w:r>
        <w:rPr>
          <w:rFonts w:ascii="宋体" w:eastAsia="宋体" w:hAnsi="宋体" w:cs="宋体"/>
        </w:rPr>
        <w:t>对，而且你好像上次有说你每一次也会控制不会买太多是吗？就是一盒（N：对对对）你就买一盒，（N：一盒，一盒就30个）你不会多买，那就10天，对，（N：不会买太多）所以每次都是10天就会去再买了。</w:t>
      </w:r>
    </w:p>
    <w:p>
      <w:pPr>
        <w:spacing w:before="240" w:after="240"/>
        <w:rPr>
          <w:rFonts w:ascii="宋体" w:eastAsia="宋体" w:hAnsi="宋体" w:cs="宋体"/>
          <w:sz w:val="24"/>
          <w:szCs w:val="24"/>
        </w:rPr>
      </w:pPr>
      <w:r>
        <w:rPr>
          <w:rFonts w:ascii="宋体" w:eastAsia="宋体" w:hAnsi="宋体" w:cs="宋体"/>
        </w:rPr>
        <w:t>N 21:19</w:t>
      </w:r>
      <w:r>
        <w:rPr>
          <w:rFonts w:ascii="宋体" w:eastAsia="宋体" w:hAnsi="宋体" w:cs="宋体"/>
        </w:rPr>
        <w:br/>
      </w:r>
      <w:r>
        <w:rPr>
          <w:rFonts w:ascii="宋体" w:eastAsia="宋体" w:hAnsi="宋体" w:cs="宋体"/>
        </w:rPr>
        <w:t>对啊对啊，如果有的时候可能遇到那种散的蛋，如果你不买这种盒装蛋的话，你去市场买，他就按斤卖，不是按盒卖，就是多少钱一斤。</w:t>
      </w:r>
    </w:p>
    <w:p>
      <w:pPr>
        <w:spacing w:before="240" w:after="240"/>
        <w:rPr>
          <w:rFonts w:ascii="宋体" w:eastAsia="宋体" w:hAnsi="宋体" w:cs="宋体"/>
          <w:sz w:val="24"/>
          <w:szCs w:val="24"/>
        </w:rPr>
      </w:pPr>
      <w:r>
        <w:rPr>
          <w:rFonts w:ascii="宋体" w:eastAsia="宋体" w:hAnsi="宋体" w:cs="宋体"/>
        </w:rPr>
        <w:t>J 21:31</w:t>
      </w:r>
      <w:r>
        <w:rPr>
          <w:rFonts w:ascii="宋体" w:eastAsia="宋体" w:hAnsi="宋体" w:cs="宋体"/>
        </w:rPr>
        <w:br/>
      </w:r>
      <w:r>
        <w:rPr>
          <w:rFonts w:ascii="宋体" w:eastAsia="宋体" w:hAnsi="宋体" w:cs="宋体"/>
        </w:rPr>
        <w:t>对，可是你也会挑就是大概30克。三十枚是吗？</w:t>
      </w:r>
    </w:p>
    <w:p>
      <w:pPr>
        <w:spacing w:before="240" w:after="240"/>
        <w:rPr>
          <w:rFonts w:ascii="宋体" w:eastAsia="宋体" w:hAnsi="宋体" w:cs="宋体"/>
          <w:sz w:val="24"/>
          <w:szCs w:val="24"/>
        </w:rPr>
      </w:pPr>
      <w:r>
        <w:rPr>
          <w:rFonts w:ascii="宋体" w:eastAsia="宋体" w:hAnsi="宋体" w:cs="宋体"/>
        </w:rPr>
        <w:t>N 21:38</w:t>
      </w:r>
      <w:r>
        <w:rPr>
          <w:rFonts w:ascii="宋体" w:eastAsia="宋体" w:hAnsi="宋体" w:cs="宋体"/>
        </w:rPr>
        <w:br/>
      </w:r>
      <w:r>
        <w:rPr>
          <w:rFonts w:ascii="宋体" w:eastAsia="宋体" w:hAnsi="宋体" w:cs="宋体"/>
        </w:rPr>
        <w:t>对对对，也会买个二三十个这样的。对对</w:t>
      </w:r>
    </w:p>
    <w:p>
      <w:pPr>
        <w:spacing w:before="240" w:after="240"/>
        <w:rPr>
          <w:rFonts w:ascii="宋体" w:eastAsia="宋体" w:hAnsi="宋体" w:cs="宋体"/>
          <w:sz w:val="24"/>
          <w:szCs w:val="24"/>
        </w:rPr>
      </w:pPr>
      <w:r>
        <w:rPr>
          <w:rFonts w:ascii="宋体" w:eastAsia="宋体" w:hAnsi="宋体" w:cs="宋体"/>
        </w:rPr>
        <w:t>J 21:40</w:t>
      </w:r>
      <w:r>
        <w:rPr>
          <w:rFonts w:ascii="宋体" w:eastAsia="宋体" w:hAnsi="宋体" w:cs="宋体"/>
        </w:rPr>
        <w:br/>
      </w:r>
      <w:r>
        <w:rPr>
          <w:rFonts w:ascii="宋体" w:eastAsia="宋体" w:hAnsi="宋体" w:cs="宋体"/>
        </w:rPr>
        <w:t>那你在市场挑选的话，你怎么知道你怎么去分辨就是正宗的土鸡蛋？</w:t>
      </w:r>
    </w:p>
    <w:p>
      <w:pPr>
        <w:spacing w:before="240" w:after="240"/>
        <w:rPr>
          <w:rFonts w:ascii="宋体" w:eastAsia="宋体" w:hAnsi="宋体" w:cs="宋体"/>
          <w:sz w:val="24"/>
          <w:szCs w:val="24"/>
        </w:rPr>
      </w:pPr>
      <w:r>
        <w:rPr>
          <w:rFonts w:ascii="宋体" w:eastAsia="宋体" w:hAnsi="宋体" w:cs="宋体"/>
        </w:rPr>
        <w:t>N 21:49</w:t>
      </w:r>
      <w:r>
        <w:rPr>
          <w:rFonts w:ascii="宋体" w:eastAsia="宋体" w:hAnsi="宋体" w:cs="宋体"/>
        </w:rPr>
        <w:br/>
      </w:r>
      <w:r>
        <w:rPr>
          <w:rFonts w:ascii="宋体" w:eastAsia="宋体" w:hAnsi="宋体" w:cs="宋体"/>
        </w:rPr>
        <w:t>他会贴很多牌，因为我目前一直没有去那个市场，因为那个市场就是卖鸡蛋的地方，它的品种更齐全，要是我到时候国庆节如果去到那个市场，我也可以给你提供一个照片，你可以看一看，（J：好呀）。他已经给你区别好了，它有很多种蛋，它是什么散养蛋、农家蛋，然后湖南农家蛋，它有的还可能甚至给你分一下地域是这样子的。</w:t>
      </w:r>
    </w:p>
    <w:p>
      <w:pPr>
        <w:spacing w:before="240" w:after="240"/>
        <w:rPr>
          <w:rFonts w:ascii="宋体" w:eastAsia="宋体" w:hAnsi="宋体" w:cs="宋体"/>
          <w:sz w:val="24"/>
          <w:szCs w:val="24"/>
        </w:rPr>
      </w:pPr>
      <w:r>
        <w:rPr>
          <w:rFonts w:ascii="宋体" w:eastAsia="宋体" w:hAnsi="宋体" w:cs="宋体"/>
        </w:rPr>
        <w:t>J 22:20</w:t>
      </w:r>
      <w:r>
        <w:rPr>
          <w:rFonts w:ascii="宋体" w:eastAsia="宋体" w:hAnsi="宋体" w:cs="宋体"/>
        </w:rPr>
        <w:br/>
      </w:r>
      <w:r>
        <w:rPr>
          <w:rFonts w:ascii="宋体" w:eastAsia="宋体" w:hAnsi="宋体" w:cs="宋体"/>
        </w:rPr>
        <w:t>所以你会看它的地点是吗？</w:t>
      </w:r>
    </w:p>
    <w:p>
      <w:pPr>
        <w:spacing w:before="240" w:after="240"/>
        <w:rPr>
          <w:rFonts w:ascii="宋体" w:eastAsia="宋体" w:hAnsi="宋体" w:cs="宋体"/>
          <w:sz w:val="24"/>
          <w:szCs w:val="24"/>
        </w:rPr>
      </w:pPr>
      <w:r>
        <w:rPr>
          <w:rFonts w:ascii="宋体" w:eastAsia="宋体" w:hAnsi="宋体" w:cs="宋体"/>
        </w:rPr>
        <w:t>N 22:24</w:t>
      </w:r>
      <w:r>
        <w:rPr>
          <w:rFonts w:ascii="宋体" w:eastAsia="宋体" w:hAnsi="宋体" w:cs="宋体"/>
        </w:rPr>
        <w:br/>
      </w:r>
      <w:r>
        <w:rPr>
          <w:rFonts w:ascii="宋体" w:eastAsia="宋体" w:hAnsi="宋体" w:cs="宋体"/>
        </w:rPr>
        <w:t>对，然后他还会有价格啊，都写在上面。一般你会问他哪种好吃一点，他一般会告诉你贵一点的好吃一点，所以你自己也会都买一下，就比较一下。你觉得哪个好吃，下次你可以就会回购，是这样子的。</w:t>
      </w:r>
    </w:p>
    <w:p>
      <w:pPr>
        <w:spacing w:before="240" w:after="240"/>
        <w:rPr>
          <w:rFonts w:ascii="宋体" w:eastAsia="宋体" w:hAnsi="宋体" w:cs="宋体"/>
          <w:sz w:val="24"/>
          <w:szCs w:val="24"/>
        </w:rPr>
      </w:pPr>
      <w:r>
        <w:rPr>
          <w:rFonts w:ascii="宋体" w:eastAsia="宋体" w:hAnsi="宋体" w:cs="宋体"/>
        </w:rPr>
        <w:t>J 22:41</w:t>
      </w:r>
      <w:r>
        <w:rPr>
          <w:rFonts w:ascii="宋体" w:eastAsia="宋体" w:hAnsi="宋体" w:cs="宋体"/>
        </w:rPr>
        <w:br/>
      </w:r>
      <w:r>
        <w:rPr>
          <w:rFonts w:ascii="宋体" w:eastAsia="宋体" w:hAnsi="宋体" w:cs="宋体"/>
        </w:rPr>
        <w:t>你有挑到特别好吃的，然后你会经常回购的吗？</w:t>
      </w:r>
    </w:p>
    <w:p>
      <w:pPr>
        <w:spacing w:before="240" w:after="240"/>
        <w:rPr>
          <w:rFonts w:ascii="宋体" w:eastAsia="宋体" w:hAnsi="宋体" w:cs="宋体"/>
          <w:sz w:val="24"/>
          <w:szCs w:val="24"/>
        </w:rPr>
      </w:pPr>
      <w:r>
        <w:rPr>
          <w:rFonts w:ascii="宋体" w:eastAsia="宋体" w:hAnsi="宋体" w:cs="宋体"/>
        </w:rPr>
        <w:t>N 22:48</w:t>
      </w:r>
      <w:r>
        <w:rPr>
          <w:rFonts w:ascii="宋体" w:eastAsia="宋体" w:hAnsi="宋体" w:cs="宋体"/>
        </w:rPr>
        <w:br/>
      </w:r>
      <w:r>
        <w:rPr>
          <w:rFonts w:ascii="宋体" w:eastAsia="宋体" w:hAnsi="宋体" w:cs="宋体"/>
        </w:rPr>
        <w:t>也有，他有的鸡蛋很贵，那种我不知道是什么蛋我忘记了，假如普通的鸡蛋可能15，15块18块一斤，一斤我也忘记有多少个，可能就是有10个不到那样子，但是有的蛋它有一种蛋很小很小的，就是是普通鸡蛋的大概一半或者是1/3这么大，他那种蛋可能他卖都要按个卖，就是两三块一个。</w:t>
      </w:r>
    </w:p>
    <w:p>
      <w:pPr>
        <w:spacing w:before="240" w:after="240"/>
        <w:rPr>
          <w:rFonts w:ascii="宋体" w:eastAsia="宋体" w:hAnsi="宋体" w:cs="宋体"/>
          <w:sz w:val="24"/>
          <w:szCs w:val="24"/>
        </w:rPr>
      </w:pPr>
      <w:r>
        <w:rPr>
          <w:rFonts w:ascii="宋体" w:eastAsia="宋体" w:hAnsi="宋体" w:cs="宋体"/>
        </w:rPr>
        <w:t>J 23:17</w:t>
      </w:r>
      <w:r>
        <w:rPr>
          <w:rFonts w:ascii="宋体" w:eastAsia="宋体" w:hAnsi="宋体" w:cs="宋体"/>
        </w:rPr>
        <w:br/>
      </w:r>
      <w:r>
        <w:rPr>
          <w:rFonts w:ascii="宋体" w:eastAsia="宋体" w:hAnsi="宋体" w:cs="宋体"/>
        </w:rPr>
        <w:t>两三块一个。你这种你有买过吗？或者它为什么会这么贵呢？</w:t>
      </w:r>
    </w:p>
    <w:p>
      <w:pPr>
        <w:spacing w:before="240" w:after="240"/>
        <w:rPr>
          <w:rFonts w:ascii="宋体" w:eastAsia="宋体" w:hAnsi="宋体" w:cs="宋体"/>
          <w:sz w:val="24"/>
          <w:szCs w:val="24"/>
        </w:rPr>
      </w:pPr>
      <w:r>
        <w:rPr>
          <w:rFonts w:ascii="宋体" w:eastAsia="宋体" w:hAnsi="宋体" w:cs="宋体"/>
        </w:rPr>
        <w:t>N 23:23</w:t>
      </w:r>
      <w:r>
        <w:rPr>
          <w:rFonts w:ascii="宋体" w:eastAsia="宋体" w:hAnsi="宋体" w:cs="宋体"/>
        </w:rPr>
        <w:br/>
      </w:r>
      <w:r>
        <w:rPr>
          <w:rFonts w:ascii="宋体" w:eastAsia="宋体" w:hAnsi="宋体" w:cs="宋体"/>
        </w:rPr>
        <w:t>买过。但是我觉得它这个口感也不好吃，它可能就是一种特殊的鸡产的蛋，具体我忘记叫什么鸡了。下次我要是这两天因为国庆了，我们这边不是要放7天假，到时候如果做菜的话，我们可能去大市场，我到时候会给你拍一张照片看一下。</w:t>
      </w:r>
    </w:p>
    <w:p>
      <w:pPr>
        <w:spacing w:before="240" w:after="240"/>
        <w:rPr>
          <w:rFonts w:ascii="宋体" w:eastAsia="宋体" w:hAnsi="宋体" w:cs="宋体"/>
          <w:sz w:val="24"/>
          <w:szCs w:val="24"/>
        </w:rPr>
      </w:pPr>
      <w:r>
        <w:rPr>
          <w:rFonts w:ascii="宋体" w:eastAsia="宋体" w:hAnsi="宋体" w:cs="宋体"/>
        </w:rPr>
        <w:t>J 23:45</w:t>
      </w:r>
      <w:r>
        <w:rPr>
          <w:rFonts w:ascii="宋体" w:eastAsia="宋体" w:hAnsi="宋体" w:cs="宋体"/>
        </w:rPr>
        <w:br/>
      </w:r>
      <w:r>
        <w:rPr>
          <w:rFonts w:ascii="宋体" w:eastAsia="宋体" w:hAnsi="宋体" w:cs="宋体"/>
        </w:rPr>
        <w:t>好谢谢。</w:t>
      </w:r>
    </w:p>
    <w:p>
      <w:pPr>
        <w:spacing w:before="240" w:after="240"/>
        <w:rPr>
          <w:rFonts w:ascii="宋体" w:eastAsia="宋体" w:hAnsi="宋体" w:cs="宋体"/>
          <w:sz w:val="24"/>
          <w:szCs w:val="24"/>
        </w:rPr>
      </w:pPr>
      <w:r>
        <w:rPr>
          <w:rFonts w:ascii="宋体" w:eastAsia="宋体" w:hAnsi="宋体" w:cs="宋体"/>
        </w:rPr>
        <w:t>N 23:47</w:t>
      </w:r>
      <w:r>
        <w:rPr>
          <w:rFonts w:ascii="宋体" w:eastAsia="宋体" w:hAnsi="宋体" w:cs="宋体"/>
        </w:rPr>
        <w:br/>
      </w:r>
      <w:r>
        <w:rPr>
          <w:rFonts w:ascii="宋体" w:eastAsia="宋体" w:hAnsi="宋体" w:cs="宋体"/>
        </w:rPr>
        <w:t>它那个品种比较多，它那个市场，因为我当时我是答应你去，但是一直最近没有去那边。</w:t>
      </w:r>
    </w:p>
    <w:p>
      <w:pPr>
        <w:spacing w:before="240" w:after="240"/>
        <w:rPr>
          <w:rFonts w:ascii="宋体" w:eastAsia="宋体" w:hAnsi="宋体" w:cs="宋体"/>
          <w:sz w:val="24"/>
          <w:szCs w:val="24"/>
        </w:rPr>
      </w:pPr>
      <w:r>
        <w:rPr>
          <w:rFonts w:ascii="宋体" w:eastAsia="宋体" w:hAnsi="宋体" w:cs="宋体"/>
        </w:rPr>
        <w:t>J 23:54</w:t>
      </w:r>
      <w:r>
        <w:rPr>
          <w:rFonts w:ascii="宋体" w:eastAsia="宋体" w:hAnsi="宋体" w:cs="宋体"/>
        </w:rPr>
        <w:br/>
      </w:r>
      <w:r>
        <w:rPr>
          <w:rFonts w:ascii="宋体" w:eastAsia="宋体" w:hAnsi="宋体" w:cs="宋体"/>
        </w:rPr>
        <w:t>是没事，但你下次有机会去的时候再拍几张照就好了，谢谢，但是所以你平常去的就是超市就没有那么多品相是吗？</w:t>
      </w:r>
    </w:p>
    <w:p>
      <w:pPr>
        <w:spacing w:before="240" w:after="240"/>
        <w:rPr>
          <w:rFonts w:ascii="宋体" w:eastAsia="宋体" w:hAnsi="宋体" w:cs="宋体"/>
          <w:sz w:val="24"/>
          <w:szCs w:val="24"/>
        </w:rPr>
      </w:pPr>
      <w:r>
        <w:rPr>
          <w:rFonts w:ascii="宋体" w:eastAsia="宋体" w:hAnsi="宋体" w:cs="宋体"/>
        </w:rPr>
        <w:t>N 24:06</w:t>
      </w:r>
      <w:r>
        <w:rPr>
          <w:rFonts w:ascii="宋体" w:eastAsia="宋体" w:hAnsi="宋体" w:cs="宋体"/>
        </w:rPr>
        <w:br/>
      </w:r>
      <w:r>
        <w:rPr>
          <w:rFonts w:ascii="宋体" w:eastAsia="宋体" w:hAnsi="宋体" w:cs="宋体"/>
        </w:rPr>
        <w:t>没有，因为我住，我家这附近，它就有超市，很多超市，还有那种一个小型的菜市场，就是没有，没有我说的它规模这么大，但是它也足够齐全，就是我之前给你拍那种照片，它可能鸡蛋的种类没有这么多，它也是那种按斤卖的，就没有像那个，它那么多，它标了很多自己写了很多牌，什么蛋什么蛋，有乌鸡蛋，它那种壳是绿壳鸡蛋嘛，都会有。</w:t>
      </w:r>
    </w:p>
    <w:p>
      <w:pPr>
        <w:spacing w:before="240" w:after="240"/>
        <w:rPr>
          <w:rFonts w:ascii="宋体" w:eastAsia="宋体" w:hAnsi="宋体" w:cs="宋体"/>
          <w:sz w:val="24"/>
          <w:szCs w:val="24"/>
        </w:rPr>
      </w:pPr>
      <w:r>
        <w:rPr>
          <w:rFonts w:ascii="宋体" w:eastAsia="宋体" w:hAnsi="宋体" w:cs="宋体"/>
        </w:rPr>
        <w:t>J 24:39</w:t>
      </w:r>
      <w:r>
        <w:rPr>
          <w:rFonts w:ascii="宋体" w:eastAsia="宋体" w:hAnsi="宋体" w:cs="宋体"/>
        </w:rPr>
        <w:br/>
      </w:r>
      <w:r>
        <w:rPr>
          <w:rFonts w:ascii="宋体" w:eastAsia="宋体" w:hAnsi="宋体" w:cs="宋体"/>
        </w:rPr>
        <w:t>是了解，但是上次标的还是标的蛮多的，你怎么知道，就是因为你刚刚提到说超市不是，很多可能的供应超市的，都是那种笼养的流水线的，你怎么去分辨，他会不会你。</w:t>
      </w:r>
    </w:p>
    <w:p>
      <w:pPr>
        <w:spacing w:before="240" w:after="240"/>
        <w:rPr>
          <w:rFonts w:ascii="宋体" w:eastAsia="宋体" w:hAnsi="宋体" w:cs="宋体"/>
          <w:sz w:val="24"/>
          <w:szCs w:val="24"/>
        </w:rPr>
      </w:pPr>
      <w:r>
        <w:rPr>
          <w:rFonts w:ascii="宋体" w:eastAsia="宋体" w:hAnsi="宋体" w:cs="宋体"/>
        </w:rPr>
        <w:t>N 24:58</w:t>
      </w:r>
      <w:r>
        <w:rPr>
          <w:rFonts w:ascii="宋体" w:eastAsia="宋体" w:hAnsi="宋体" w:cs="宋体"/>
        </w:rPr>
        <w:br/>
      </w:r>
      <w:r>
        <w:rPr>
          <w:rFonts w:ascii="宋体" w:eastAsia="宋体" w:hAnsi="宋体" w:cs="宋体"/>
        </w:rPr>
        <w:t>他有商标啊，他会他会有那个标啊，他会什么什么玉米蛋啊，一般买这种。因为我以前买过他圣迪乐村他还是好像还有一个什么什么鸟王的那种蛋，它有个叫保洁蛋的，我就觉得一点都不好吃。</w:t>
      </w:r>
    </w:p>
    <w:p>
      <w:pPr>
        <w:spacing w:before="240" w:after="240"/>
        <w:rPr>
          <w:rFonts w:ascii="宋体" w:eastAsia="宋体" w:hAnsi="宋体" w:cs="宋体"/>
          <w:sz w:val="24"/>
          <w:szCs w:val="24"/>
        </w:rPr>
      </w:pPr>
      <w:r>
        <w:rPr>
          <w:rFonts w:ascii="宋体" w:eastAsia="宋体" w:hAnsi="宋体" w:cs="宋体"/>
        </w:rPr>
        <w:t>J 25:22</w:t>
      </w:r>
      <w:r>
        <w:rPr>
          <w:rFonts w:ascii="宋体" w:eastAsia="宋体" w:hAnsi="宋体" w:cs="宋体"/>
        </w:rPr>
        <w:br/>
      </w:r>
      <w:r>
        <w:rPr>
          <w:rFonts w:ascii="宋体" w:eastAsia="宋体" w:hAnsi="宋体" w:cs="宋体"/>
        </w:rPr>
        <w:t>保洁蛋，那是什么？</w:t>
      </w:r>
    </w:p>
    <w:p>
      <w:pPr>
        <w:spacing w:before="240" w:after="240"/>
        <w:rPr>
          <w:rFonts w:ascii="宋体" w:eastAsia="宋体" w:hAnsi="宋体" w:cs="宋体"/>
          <w:sz w:val="24"/>
          <w:szCs w:val="24"/>
        </w:rPr>
      </w:pPr>
      <w:r>
        <w:rPr>
          <w:rFonts w:ascii="宋体" w:eastAsia="宋体" w:hAnsi="宋体" w:cs="宋体"/>
        </w:rPr>
        <w:t>N 25:23</w:t>
      </w:r>
      <w:r>
        <w:rPr>
          <w:rFonts w:ascii="宋体" w:eastAsia="宋体" w:hAnsi="宋体" w:cs="宋体"/>
        </w:rPr>
        <w:br/>
      </w:r>
      <w:r>
        <w:rPr>
          <w:rFonts w:ascii="宋体" w:eastAsia="宋体" w:hAnsi="宋体" w:cs="宋体"/>
        </w:rPr>
        <w:t>对，我也不知道它为什么叫保洁蛋</w:t>
      </w:r>
    </w:p>
    <w:p>
      <w:pPr>
        <w:spacing w:before="240" w:after="240"/>
        <w:rPr>
          <w:rFonts w:ascii="宋体" w:eastAsia="宋体" w:hAnsi="宋体" w:cs="宋体"/>
          <w:sz w:val="24"/>
          <w:szCs w:val="24"/>
        </w:rPr>
      </w:pPr>
      <w:r>
        <w:rPr>
          <w:rFonts w:ascii="宋体" w:eastAsia="宋体" w:hAnsi="宋体" w:cs="宋体"/>
        </w:rPr>
        <w:t>J 25:26</w:t>
      </w:r>
      <w:r>
        <w:rPr>
          <w:rFonts w:ascii="宋体" w:eastAsia="宋体" w:hAnsi="宋体" w:cs="宋体"/>
        </w:rPr>
        <w:br/>
      </w:r>
      <w:r>
        <w:rPr>
          <w:rFonts w:ascii="宋体" w:eastAsia="宋体" w:hAnsi="宋体" w:cs="宋体"/>
        </w:rPr>
        <w:t>听起来是好像，也不是特别吸引人，就好像应该是比较干净的意思是吗？</w:t>
      </w:r>
    </w:p>
    <w:p>
      <w:pPr>
        <w:spacing w:before="240" w:after="240"/>
        <w:rPr>
          <w:rFonts w:ascii="宋体" w:eastAsia="宋体" w:hAnsi="宋体" w:cs="宋体"/>
          <w:sz w:val="24"/>
          <w:szCs w:val="24"/>
        </w:rPr>
      </w:pPr>
      <w:r>
        <w:rPr>
          <w:rFonts w:ascii="宋体" w:eastAsia="宋体" w:hAnsi="宋体" w:cs="宋体"/>
        </w:rPr>
        <w:t>N 25:33</w:t>
      </w:r>
      <w:r>
        <w:rPr>
          <w:rFonts w:ascii="宋体" w:eastAsia="宋体" w:hAnsi="宋体" w:cs="宋体"/>
        </w:rPr>
        <w:br/>
      </w:r>
      <w:r>
        <w:rPr>
          <w:rFonts w:ascii="宋体" w:eastAsia="宋体" w:hAnsi="宋体" w:cs="宋体"/>
        </w:rPr>
        <w:t>对对对，可能就是。然后其他我们一般在超市比较，之前我给你拍照片，就比较是爱选购那种玉米蛋，就吃玉米的这种（J：哦饲料）五谷蛋呀，就是这样子的。</w:t>
      </w:r>
    </w:p>
    <w:p>
      <w:pPr>
        <w:spacing w:before="240" w:after="240"/>
        <w:rPr>
          <w:rFonts w:ascii="宋体" w:eastAsia="宋体" w:hAnsi="宋体" w:cs="宋体"/>
          <w:sz w:val="24"/>
          <w:szCs w:val="24"/>
        </w:rPr>
      </w:pPr>
      <w:r>
        <w:rPr>
          <w:rFonts w:ascii="宋体" w:eastAsia="宋体" w:hAnsi="宋体" w:cs="宋体"/>
        </w:rPr>
        <w:t>J 25:53</w:t>
      </w:r>
      <w:r>
        <w:rPr>
          <w:rFonts w:ascii="宋体" w:eastAsia="宋体" w:hAnsi="宋体" w:cs="宋体"/>
        </w:rPr>
        <w:br/>
      </w:r>
      <w:r>
        <w:rPr>
          <w:rFonts w:ascii="宋体" w:eastAsia="宋体" w:hAnsi="宋体" w:cs="宋体"/>
        </w:rPr>
        <w:t>是是是，对五谷蛋，好像我看到有散养什么的（N：对对对），这些词你会专门看。</w:t>
      </w:r>
    </w:p>
    <w:p>
      <w:pPr>
        <w:spacing w:before="240" w:after="240"/>
        <w:rPr>
          <w:rFonts w:ascii="宋体" w:eastAsia="宋体" w:hAnsi="宋体" w:cs="宋体"/>
          <w:sz w:val="24"/>
          <w:szCs w:val="24"/>
        </w:rPr>
      </w:pPr>
      <w:r>
        <w:rPr>
          <w:rFonts w:ascii="宋体" w:eastAsia="宋体" w:hAnsi="宋体" w:cs="宋体"/>
        </w:rPr>
        <w:t>N 25:59</w:t>
      </w:r>
      <w:r>
        <w:rPr>
          <w:rFonts w:ascii="宋体" w:eastAsia="宋体" w:hAnsi="宋体" w:cs="宋体"/>
        </w:rPr>
        <w:br/>
      </w:r>
      <w:r>
        <w:rPr>
          <w:rFonts w:ascii="宋体" w:eastAsia="宋体" w:hAnsi="宋体" w:cs="宋体"/>
        </w:rPr>
        <w:t>对对对，它会有区分的这样子的。</w:t>
      </w:r>
    </w:p>
    <w:p>
      <w:pPr>
        <w:spacing w:before="240" w:after="240"/>
        <w:rPr>
          <w:rFonts w:ascii="宋体" w:eastAsia="宋体" w:hAnsi="宋体" w:cs="宋体"/>
          <w:sz w:val="24"/>
          <w:szCs w:val="24"/>
        </w:rPr>
      </w:pPr>
      <w:r>
        <w:rPr>
          <w:rFonts w:ascii="宋体" w:eastAsia="宋体" w:hAnsi="宋体" w:cs="宋体"/>
        </w:rPr>
        <w:t>J 26:04</w:t>
      </w:r>
      <w:r>
        <w:rPr>
          <w:rFonts w:ascii="宋体" w:eastAsia="宋体" w:hAnsi="宋体" w:cs="宋体"/>
        </w:rPr>
        <w:br/>
      </w:r>
      <w:r>
        <w:rPr>
          <w:rFonts w:ascii="宋体" w:eastAsia="宋体" w:hAnsi="宋体" w:cs="宋体"/>
        </w:rPr>
        <w:t>你对于那种其他的像，因为我知道现在国内比较多功能，但类似的像什么富硒或者是宝宝的蛋，我不知道你们那边有这样子的品类吗？</w:t>
      </w:r>
    </w:p>
    <w:p>
      <w:pPr>
        <w:spacing w:before="240" w:after="240"/>
        <w:rPr>
          <w:rFonts w:ascii="宋体" w:eastAsia="宋体" w:hAnsi="宋体" w:cs="宋体"/>
          <w:sz w:val="24"/>
          <w:szCs w:val="24"/>
        </w:rPr>
      </w:pPr>
      <w:r>
        <w:rPr>
          <w:rFonts w:ascii="宋体" w:eastAsia="宋体" w:hAnsi="宋体" w:cs="宋体"/>
        </w:rPr>
        <w:t>N 26:17</w:t>
      </w:r>
      <w:r>
        <w:rPr>
          <w:rFonts w:ascii="宋体" w:eastAsia="宋体" w:hAnsi="宋体" w:cs="宋体"/>
        </w:rPr>
        <w:br/>
      </w:r>
      <w:r>
        <w:rPr>
          <w:rFonts w:ascii="宋体" w:eastAsia="宋体" w:hAnsi="宋体" w:cs="宋体"/>
        </w:rPr>
        <w:t>富硒蛋目前还没有看到。（J：是）宝宝蛋还，目前鸡蛋品类好像还没有看到过，在这边。</w:t>
      </w:r>
    </w:p>
    <w:p>
      <w:pPr>
        <w:spacing w:before="240" w:after="240"/>
        <w:rPr>
          <w:rFonts w:ascii="宋体" w:eastAsia="宋体" w:hAnsi="宋体" w:cs="宋体"/>
          <w:sz w:val="24"/>
          <w:szCs w:val="24"/>
        </w:rPr>
      </w:pPr>
      <w:r>
        <w:rPr>
          <w:rFonts w:ascii="宋体" w:eastAsia="宋体" w:hAnsi="宋体" w:cs="宋体"/>
        </w:rPr>
        <w:t>J 26:29</w:t>
      </w:r>
      <w:r>
        <w:rPr>
          <w:rFonts w:ascii="宋体" w:eastAsia="宋体" w:hAnsi="宋体" w:cs="宋体"/>
        </w:rPr>
        <w:br/>
      </w:r>
      <w:r>
        <w:rPr>
          <w:rFonts w:ascii="宋体" w:eastAsia="宋体" w:hAnsi="宋体" w:cs="宋体"/>
        </w:rPr>
        <w:t>是，你会，如果说对有这样子的产品，你会感觉怎么样子？如果他说就是对象宝宝孕妇比较好，你觉得会对你有吸引力吗？</w:t>
      </w:r>
    </w:p>
    <w:p>
      <w:pPr>
        <w:spacing w:before="240" w:after="240"/>
        <w:rPr>
          <w:rFonts w:ascii="宋体" w:eastAsia="宋体" w:hAnsi="宋体" w:cs="宋体"/>
          <w:sz w:val="24"/>
          <w:szCs w:val="24"/>
        </w:rPr>
      </w:pPr>
      <w:r>
        <w:rPr>
          <w:rFonts w:ascii="宋体" w:eastAsia="宋体" w:hAnsi="宋体" w:cs="宋体"/>
        </w:rPr>
        <w:t>N 26:44</w:t>
      </w:r>
      <w:r>
        <w:rPr>
          <w:rFonts w:ascii="宋体" w:eastAsia="宋体" w:hAnsi="宋体" w:cs="宋体"/>
        </w:rPr>
        <w:br/>
      </w:r>
      <w:r>
        <w:rPr>
          <w:rFonts w:ascii="宋体" w:eastAsia="宋体" w:hAnsi="宋体" w:cs="宋体"/>
        </w:rPr>
        <w:t>也会去试一下，如果品质好，吃起来还可以，也会买。</w:t>
      </w:r>
    </w:p>
    <w:p>
      <w:pPr>
        <w:spacing w:before="240" w:after="240"/>
        <w:rPr>
          <w:rFonts w:ascii="宋体" w:eastAsia="宋体" w:hAnsi="宋体" w:cs="宋体"/>
          <w:sz w:val="24"/>
          <w:szCs w:val="24"/>
        </w:rPr>
      </w:pPr>
      <w:r>
        <w:rPr>
          <w:rFonts w:ascii="宋体" w:eastAsia="宋体" w:hAnsi="宋体" w:cs="宋体"/>
        </w:rPr>
        <w:t>J 26:51</w:t>
      </w:r>
      <w:r>
        <w:rPr>
          <w:rFonts w:ascii="宋体" w:eastAsia="宋体" w:hAnsi="宋体" w:cs="宋体"/>
        </w:rPr>
        <w:br/>
      </w:r>
      <w:r>
        <w:rPr>
          <w:rFonts w:ascii="宋体" w:eastAsia="宋体" w:hAnsi="宋体" w:cs="宋体"/>
        </w:rPr>
        <w:t>是你的意思是吃起来可以，你的意思是像做水煮蛋的时候会特别去做一下水煮蛋比较一下吗？还是什么样子？</w:t>
      </w:r>
    </w:p>
    <w:p>
      <w:pPr>
        <w:spacing w:before="240" w:after="240"/>
        <w:rPr>
          <w:rFonts w:ascii="宋体" w:eastAsia="宋体" w:hAnsi="宋体" w:cs="宋体"/>
          <w:sz w:val="24"/>
          <w:szCs w:val="24"/>
        </w:rPr>
      </w:pPr>
      <w:r>
        <w:rPr>
          <w:rFonts w:ascii="宋体" w:eastAsia="宋体" w:hAnsi="宋体" w:cs="宋体"/>
        </w:rPr>
        <w:t>N 27:02</w:t>
      </w:r>
      <w:r>
        <w:rPr>
          <w:rFonts w:ascii="宋体" w:eastAsia="宋体" w:hAnsi="宋体" w:cs="宋体"/>
        </w:rPr>
        <w:br/>
      </w:r>
      <w:r>
        <w:rPr>
          <w:rFonts w:ascii="宋体" w:eastAsia="宋体" w:hAnsi="宋体" w:cs="宋体"/>
        </w:rPr>
        <w:t>一般就水煮蛋啊，那个鸡蛋你就可以从口感，就是能辨别它好不好吃嘛，你们一般是不是不怎么吃水煮蛋，都是生煎比较那个是吧？（J：都有）我们家一般为了方便都是都是水煮蛋，就水煮一下很方便就这样。</w:t>
      </w:r>
    </w:p>
    <w:p>
      <w:pPr>
        <w:spacing w:before="240" w:after="240"/>
        <w:rPr>
          <w:rFonts w:ascii="宋体" w:eastAsia="宋体" w:hAnsi="宋体" w:cs="宋体"/>
          <w:sz w:val="24"/>
          <w:szCs w:val="24"/>
        </w:rPr>
      </w:pPr>
      <w:r>
        <w:rPr>
          <w:rFonts w:ascii="宋体" w:eastAsia="宋体" w:hAnsi="宋体" w:cs="宋体"/>
        </w:rPr>
        <w:t>J 27:29</w:t>
      </w:r>
      <w:r>
        <w:rPr>
          <w:rFonts w:ascii="宋体" w:eastAsia="宋体" w:hAnsi="宋体" w:cs="宋体"/>
        </w:rPr>
        <w:br/>
      </w:r>
      <w:r>
        <w:rPr>
          <w:rFonts w:ascii="宋体" w:eastAsia="宋体" w:hAnsi="宋体" w:cs="宋体"/>
        </w:rPr>
        <w:t>因为我看到对，你说。</w:t>
      </w:r>
    </w:p>
    <w:p>
      <w:pPr>
        <w:spacing w:before="240" w:after="240"/>
        <w:rPr>
          <w:rFonts w:ascii="宋体" w:eastAsia="宋体" w:hAnsi="宋体" w:cs="宋体"/>
          <w:sz w:val="24"/>
          <w:szCs w:val="24"/>
        </w:rPr>
      </w:pPr>
      <w:r>
        <w:rPr>
          <w:rFonts w:ascii="宋体" w:eastAsia="宋体" w:hAnsi="宋体" w:cs="宋体"/>
        </w:rPr>
        <w:t>N 27:33</w:t>
      </w:r>
      <w:r>
        <w:rPr>
          <w:rFonts w:ascii="宋体" w:eastAsia="宋体" w:hAnsi="宋体" w:cs="宋体"/>
        </w:rPr>
        <w:br/>
      </w:r>
      <w:r>
        <w:rPr>
          <w:rFonts w:ascii="宋体" w:eastAsia="宋体" w:hAnsi="宋体" w:cs="宋体"/>
        </w:rPr>
        <w:t>因为煎蛋的话，你不太吃得出来口感差别。如果，水煮的话那个就会很有区别，就是你蛋新不新鲜啊，如果你不新鲜的话，吃起来就很硬，一点都不q弹的那种感觉，（J：是是是，它的口感）对，没有蛋香的那种味道。</w:t>
      </w:r>
    </w:p>
    <w:p>
      <w:pPr>
        <w:spacing w:before="240" w:after="240"/>
        <w:rPr>
          <w:rFonts w:ascii="宋体" w:eastAsia="宋体" w:hAnsi="宋体" w:cs="宋体"/>
          <w:sz w:val="24"/>
          <w:szCs w:val="24"/>
        </w:rPr>
      </w:pPr>
      <w:r>
        <w:rPr>
          <w:rFonts w:ascii="宋体" w:eastAsia="宋体" w:hAnsi="宋体" w:cs="宋体"/>
        </w:rPr>
        <w:t>J 28:02</w:t>
      </w:r>
      <w:r>
        <w:rPr>
          <w:rFonts w:ascii="宋体" w:eastAsia="宋体" w:hAnsi="宋体" w:cs="宋体"/>
        </w:rPr>
        <w:br/>
      </w:r>
      <w:r>
        <w:rPr>
          <w:rFonts w:ascii="宋体" w:eastAsia="宋体" w:hAnsi="宋体" w:cs="宋体"/>
        </w:rPr>
        <w:t>了解，那你会看它的颜色吗？你觉得它的颜色有什么，会有什么好坏吗？</w:t>
      </w:r>
    </w:p>
    <w:p>
      <w:pPr>
        <w:spacing w:before="240" w:after="240"/>
        <w:rPr>
          <w:rFonts w:ascii="宋体" w:eastAsia="宋体" w:hAnsi="宋体" w:cs="宋体"/>
          <w:sz w:val="24"/>
          <w:szCs w:val="24"/>
        </w:rPr>
      </w:pPr>
      <w:r>
        <w:rPr>
          <w:rFonts w:ascii="宋体" w:eastAsia="宋体" w:hAnsi="宋体" w:cs="宋体"/>
        </w:rPr>
        <w:t>N 28:09</w:t>
      </w:r>
      <w:r>
        <w:rPr>
          <w:rFonts w:ascii="宋体" w:eastAsia="宋体" w:hAnsi="宋体" w:cs="宋体"/>
        </w:rPr>
        <w:br/>
      </w:r>
      <w:r>
        <w:rPr>
          <w:rFonts w:ascii="宋体" w:eastAsia="宋体" w:hAnsi="宋体" w:cs="宋体"/>
        </w:rPr>
        <w:t>颜色它可能蛋黄更金黄一点。</w:t>
      </w:r>
    </w:p>
    <w:p>
      <w:pPr>
        <w:spacing w:before="240" w:after="240"/>
        <w:rPr>
          <w:rFonts w:ascii="宋体" w:eastAsia="宋体" w:hAnsi="宋体" w:cs="宋体"/>
          <w:sz w:val="24"/>
          <w:szCs w:val="24"/>
        </w:rPr>
      </w:pPr>
      <w:r>
        <w:rPr>
          <w:rFonts w:ascii="宋体" w:eastAsia="宋体" w:hAnsi="宋体" w:cs="宋体"/>
        </w:rPr>
        <w:t>J 28:12</w:t>
      </w:r>
      <w:r>
        <w:rPr>
          <w:rFonts w:ascii="宋体" w:eastAsia="宋体" w:hAnsi="宋体" w:cs="宋体"/>
        </w:rPr>
        <w:br/>
      </w:r>
      <w:r>
        <w:rPr>
          <w:rFonts w:ascii="宋体" w:eastAsia="宋体" w:hAnsi="宋体" w:cs="宋体"/>
        </w:rPr>
        <w:t>你觉得金黄更好是吗？</w:t>
      </w:r>
    </w:p>
    <w:p>
      <w:pPr>
        <w:spacing w:before="240" w:after="240"/>
        <w:rPr>
          <w:rFonts w:ascii="宋体" w:eastAsia="宋体" w:hAnsi="宋体" w:cs="宋体"/>
          <w:sz w:val="24"/>
          <w:szCs w:val="24"/>
        </w:rPr>
      </w:pPr>
      <w:r>
        <w:rPr>
          <w:rFonts w:ascii="宋体" w:eastAsia="宋体" w:hAnsi="宋体" w:cs="宋体"/>
        </w:rPr>
        <w:t>N 28:17</w:t>
      </w:r>
      <w:r>
        <w:rPr>
          <w:rFonts w:ascii="宋体" w:eastAsia="宋体" w:hAnsi="宋体" w:cs="宋体"/>
        </w:rPr>
        <w:br/>
      </w:r>
      <w:r>
        <w:rPr>
          <w:rFonts w:ascii="宋体" w:eastAsia="宋体" w:hAnsi="宋体" w:cs="宋体"/>
        </w:rPr>
        <w:t>对对对，蛋黄会更加颜色深一点的那种蛋，偏好吃一点。</w:t>
      </w:r>
    </w:p>
    <w:p>
      <w:pPr>
        <w:spacing w:before="240" w:after="240"/>
        <w:rPr>
          <w:rFonts w:ascii="宋体" w:eastAsia="宋体" w:hAnsi="宋体" w:cs="宋体"/>
          <w:sz w:val="24"/>
          <w:szCs w:val="24"/>
        </w:rPr>
      </w:pPr>
      <w:r>
        <w:rPr>
          <w:rFonts w:ascii="宋体" w:eastAsia="宋体" w:hAnsi="宋体" w:cs="宋体"/>
        </w:rPr>
        <w:t>J 28:25</w:t>
      </w:r>
      <w:r>
        <w:rPr>
          <w:rFonts w:ascii="宋体" w:eastAsia="宋体" w:hAnsi="宋体" w:cs="宋体"/>
        </w:rPr>
        <w:br/>
      </w:r>
      <w:r>
        <w:rPr>
          <w:rFonts w:ascii="宋体" w:eastAsia="宋体" w:hAnsi="宋体" w:cs="宋体"/>
        </w:rPr>
        <w:t>就会比较好吃这样子。（N：是是是）了解。你会所以你不太买那种，如果没有标志的你就不会买了是吗？如果是有一些品牌，你刚刚提到的那些。</w:t>
      </w:r>
    </w:p>
    <w:p>
      <w:pPr>
        <w:spacing w:before="240" w:after="240"/>
        <w:rPr>
          <w:rFonts w:ascii="宋体" w:eastAsia="宋体" w:hAnsi="宋体" w:cs="宋体"/>
          <w:sz w:val="24"/>
          <w:szCs w:val="24"/>
        </w:rPr>
      </w:pPr>
      <w:r>
        <w:rPr>
          <w:rFonts w:ascii="宋体" w:eastAsia="宋体" w:hAnsi="宋体" w:cs="宋体"/>
        </w:rPr>
        <w:t>N 28:43</w:t>
      </w:r>
      <w:r>
        <w:rPr>
          <w:rFonts w:ascii="宋体" w:eastAsia="宋体" w:hAnsi="宋体" w:cs="宋体"/>
        </w:rPr>
        <w:br/>
      </w:r>
      <w:r>
        <w:rPr>
          <w:rFonts w:ascii="宋体" w:eastAsia="宋体" w:hAnsi="宋体" w:cs="宋体"/>
        </w:rPr>
        <w:t>如果在超市的话，它如果没有标注说是散养，但是在超市的话一般买就比较放心。如果外面的话，对，一般你在超市买东西它还是有保障的，但是在外面的话一般就是因为我们也不是那种特别大的城市，所以基本上如果是农夫啊散养蛋的话，也会买一下试一下咯，就是这样子的</w:t>
      </w:r>
    </w:p>
    <w:p>
      <w:pPr>
        <w:spacing w:before="240" w:after="240"/>
        <w:rPr>
          <w:rFonts w:ascii="宋体" w:eastAsia="宋体" w:hAnsi="宋体" w:cs="宋体"/>
          <w:sz w:val="24"/>
          <w:szCs w:val="24"/>
        </w:rPr>
      </w:pPr>
      <w:r>
        <w:rPr>
          <w:rFonts w:ascii="宋体" w:eastAsia="宋体" w:hAnsi="宋体" w:cs="宋体"/>
        </w:rPr>
        <w:t>J 29:10</w:t>
      </w:r>
      <w:r>
        <w:rPr>
          <w:rFonts w:ascii="宋体" w:eastAsia="宋体" w:hAnsi="宋体" w:cs="宋体"/>
        </w:rPr>
        <w:br/>
      </w:r>
      <w:r>
        <w:rPr>
          <w:rFonts w:ascii="宋体" w:eastAsia="宋体" w:hAnsi="宋体" w:cs="宋体"/>
        </w:rPr>
        <w:t>你会有偏向到哪里买吗？像你会比较偏向去超市买的多，还是像这种小的菜场这样子？</w:t>
      </w:r>
    </w:p>
    <w:p>
      <w:pPr>
        <w:spacing w:before="240" w:after="240"/>
        <w:rPr>
          <w:rFonts w:ascii="宋体" w:eastAsia="宋体" w:hAnsi="宋体" w:cs="宋体"/>
          <w:sz w:val="24"/>
          <w:szCs w:val="24"/>
        </w:rPr>
      </w:pPr>
      <w:r>
        <w:rPr>
          <w:rFonts w:ascii="宋体" w:eastAsia="宋体" w:hAnsi="宋体" w:cs="宋体"/>
        </w:rPr>
        <w:t>N 29:22</w:t>
      </w:r>
      <w:r>
        <w:rPr>
          <w:rFonts w:ascii="宋体" w:eastAsia="宋体" w:hAnsi="宋体" w:cs="宋体"/>
        </w:rPr>
        <w:br/>
      </w:r>
      <w:r>
        <w:rPr>
          <w:rFonts w:ascii="宋体" w:eastAsia="宋体" w:hAnsi="宋体" w:cs="宋体"/>
        </w:rPr>
        <w:t>我会一般就是，也没有偏向，就是东买买西买买，因为怕就像你喝牛奶一样，你不可能老喝一个品牌，就是最好换着。因为你看一个品牌万一出事了，你都是喝那个品牌的奶就不太好，就是这样子的，就是为了安全，所以都会去尝试是这样，也不会长期的注重一个品牌是这样子的。</w:t>
      </w:r>
    </w:p>
    <w:p>
      <w:pPr>
        <w:spacing w:before="240" w:after="240"/>
        <w:rPr>
          <w:rFonts w:ascii="宋体" w:eastAsia="宋体" w:hAnsi="宋体" w:cs="宋体"/>
          <w:sz w:val="24"/>
          <w:szCs w:val="24"/>
        </w:rPr>
      </w:pPr>
      <w:r>
        <w:rPr>
          <w:rFonts w:ascii="宋体" w:eastAsia="宋体" w:hAnsi="宋体" w:cs="宋体"/>
        </w:rPr>
        <w:t>J 29:50</w:t>
      </w:r>
      <w:r>
        <w:rPr>
          <w:rFonts w:ascii="宋体" w:eastAsia="宋体" w:hAnsi="宋体" w:cs="宋体"/>
        </w:rPr>
        <w:br/>
      </w:r>
      <w:r>
        <w:rPr>
          <w:rFonts w:ascii="宋体" w:eastAsia="宋体" w:hAnsi="宋体" w:cs="宋体"/>
        </w:rPr>
        <w:t>这样子，如果你像吃到一个比较好一点的蛋，你会经常，会不会比较常会回购。</w:t>
      </w:r>
    </w:p>
    <w:p>
      <w:pPr>
        <w:spacing w:before="240" w:after="240"/>
        <w:rPr>
          <w:rFonts w:ascii="宋体" w:eastAsia="宋体" w:hAnsi="宋体" w:cs="宋体"/>
          <w:sz w:val="24"/>
          <w:szCs w:val="24"/>
        </w:rPr>
      </w:pPr>
      <w:r>
        <w:rPr>
          <w:rFonts w:ascii="宋体" w:eastAsia="宋体" w:hAnsi="宋体" w:cs="宋体"/>
        </w:rPr>
        <w:t>N 29:58</w:t>
      </w:r>
      <w:r>
        <w:rPr>
          <w:rFonts w:ascii="宋体" w:eastAsia="宋体" w:hAnsi="宋体" w:cs="宋体"/>
        </w:rPr>
        <w:br/>
      </w:r>
      <w:r>
        <w:rPr>
          <w:rFonts w:ascii="宋体" w:eastAsia="宋体" w:hAnsi="宋体" w:cs="宋体"/>
        </w:rPr>
        <w:t>对，如果是吃到一个品牌，觉得特别放心的那种，回购的次数会非常多，就是说可能买的频率会高，这样会有的。</w:t>
      </w:r>
    </w:p>
    <w:p>
      <w:pPr>
        <w:spacing w:before="240" w:after="240"/>
        <w:rPr>
          <w:rFonts w:ascii="宋体" w:eastAsia="宋体" w:hAnsi="宋体" w:cs="宋体"/>
          <w:sz w:val="24"/>
          <w:szCs w:val="24"/>
        </w:rPr>
      </w:pPr>
      <w:r>
        <w:rPr>
          <w:rFonts w:ascii="宋体" w:eastAsia="宋体" w:hAnsi="宋体" w:cs="宋体"/>
        </w:rPr>
        <w:t>J 30:11</w:t>
      </w:r>
      <w:r>
        <w:rPr>
          <w:rFonts w:ascii="宋体" w:eastAsia="宋体" w:hAnsi="宋体" w:cs="宋体"/>
        </w:rPr>
        <w:br/>
      </w:r>
      <w:r>
        <w:rPr>
          <w:rFonts w:ascii="宋体" w:eastAsia="宋体" w:hAnsi="宋体" w:cs="宋体"/>
        </w:rPr>
        <w:t>你现在能说得出出特别有印象的吗？像如果有没有什么特别的品牌，或者是。</w:t>
      </w:r>
    </w:p>
    <w:p>
      <w:pPr>
        <w:spacing w:before="240" w:after="240"/>
        <w:rPr>
          <w:rFonts w:ascii="宋体" w:eastAsia="宋体" w:hAnsi="宋体" w:cs="宋体"/>
          <w:sz w:val="24"/>
          <w:szCs w:val="24"/>
        </w:rPr>
      </w:pPr>
      <w:r>
        <w:rPr>
          <w:rFonts w:ascii="宋体" w:eastAsia="宋体" w:hAnsi="宋体" w:cs="宋体"/>
        </w:rPr>
        <w:t>N 30:21</w:t>
      </w:r>
      <w:r>
        <w:rPr>
          <w:rFonts w:ascii="宋体" w:eastAsia="宋体" w:hAnsi="宋体" w:cs="宋体"/>
        </w:rPr>
        <w:br/>
      </w:r>
      <w:r>
        <w:rPr>
          <w:rFonts w:ascii="宋体" w:eastAsia="宋体" w:hAnsi="宋体" w:cs="宋体"/>
        </w:rPr>
        <w:t>目前我们那边有一个云雨，可以可能会买一买。</w:t>
      </w:r>
    </w:p>
    <w:p>
      <w:pPr>
        <w:spacing w:before="240" w:after="240"/>
        <w:rPr>
          <w:rFonts w:ascii="宋体" w:eastAsia="宋体" w:hAnsi="宋体" w:cs="宋体"/>
          <w:sz w:val="24"/>
          <w:szCs w:val="24"/>
        </w:rPr>
      </w:pPr>
      <w:r>
        <w:rPr>
          <w:rFonts w:ascii="宋体" w:eastAsia="宋体" w:hAnsi="宋体" w:cs="宋体"/>
        </w:rPr>
        <w:t>J 30:27</w:t>
      </w:r>
      <w:r>
        <w:rPr>
          <w:rFonts w:ascii="宋体" w:eastAsia="宋体" w:hAnsi="宋体" w:cs="宋体"/>
        </w:rPr>
        <w:br/>
      </w:r>
      <w:r>
        <w:rPr>
          <w:rFonts w:ascii="宋体" w:eastAsia="宋体" w:hAnsi="宋体" w:cs="宋体"/>
        </w:rPr>
        <w:t>就会买的比较多。</w:t>
      </w:r>
    </w:p>
    <w:p>
      <w:pPr>
        <w:spacing w:before="240" w:after="240"/>
        <w:rPr>
          <w:rFonts w:ascii="宋体" w:eastAsia="宋体" w:hAnsi="宋体" w:cs="宋体"/>
          <w:sz w:val="24"/>
          <w:szCs w:val="24"/>
        </w:rPr>
      </w:pPr>
      <w:r>
        <w:rPr>
          <w:rFonts w:ascii="宋体" w:eastAsia="宋体" w:hAnsi="宋体" w:cs="宋体"/>
        </w:rPr>
        <w:t>N 30:29</w:t>
      </w:r>
      <w:r>
        <w:rPr>
          <w:rFonts w:ascii="宋体" w:eastAsia="宋体" w:hAnsi="宋体" w:cs="宋体"/>
        </w:rPr>
        <w:br/>
      </w:r>
      <w:r>
        <w:rPr>
          <w:rFonts w:ascii="宋体" w:eastAsia="宋体" w:hAnsi="宋体" w:cs="宋体"/>
        </w:rPr>
        <w:t>对，还有之前我跟你说的那个，它这种品牌好像经常也会换，有一个叫白燕什么，是白夜树的，之前我给你拍的，我也买的比较多，还有益翔。益处的益，飞翔的翔。那个也会比较买。还有，其他好像还有一点我有点忘了。</w:t>
      </w:r>
    </w:p>
    <w:p>
      <w:pPr>
        <w:spacing w:before="240" w:after="240"/>
        <w:rPr>
          <w:rFonts w:ascii="宋体" w:eastAsia="宋体" w:hAnsi="宋体" w:cs="宋体"/>
          <w:sz w:val="24"/>
          <w:szCs w:val="24"/>
        </w:rPr>
      </w:pPr>
      <w:r>
        <w:rPr>
          <w:rFonts w:ascii="宋体" w:eastAsia="宋体" w:hAnsi="宋体" w:cs="宋体"/>
        </w:rPr>
        <w:t>J 30:59</w:t>
      </w:r>
      <w:r>
        <w:rPr>
          <w:rFonts w:ascii="宋体" w:eastAsia="宋体" w:hAnsi="宋体" w:cs="宋体"/>
        </w:rPr>
        <w:br/>
      </w:r>
      <w:r>
        <w:rPr>
          <w:rFonts w:ascii="宋体" w:eastAsia="宋体" w:hAnsi="宋体" w:cs="宋体"/>
        </w:rPr>
        <w:t>你买这些品牌是专门有什么原因吗？你觉得他们是有什么特别之处吗？</w:t>
      </w:r>
    </w:p>
    <w:p>
      <w:pPr>
        <w:spacing w:before="240" w:after="240"/>
        <w:rPr>
          <w:rFonts w:ascii="宋体" w:eastAsia="宋体" w:hAnsi="宋体" w:cs="宋体"/>
          <w:sz w:val="24"/>
          <w:szCs w:val="24"/>
        </w:rPr>
      </w:pPr>
      <w:r>
        <w:rPr>
          <w:rFonts w:ascii="宋体" w:eastAsia="宋体" w:hAnsi="宋体" w:cs="宋体"/>
        </w:rPr>
        <w:t>N 31:06</w:t>
      </w:r>
      <w:r>
        <w:rPr>
          <w:rFonts w:ascii="宋体" w:eastAsia="宋体" w:hAnsi="宋体" w:cs="宋体"/>
        </w:rPr>
        <w:br/>
      </w:r>
      <w:r>
        <w:rPr>
          <w:rFonts w:ascii="宋体" w:eastAsia="宋体" w:hAnsi="宋体" w:cs="宋体"/>
        </w:rPr>
        <w:t>觉得鸡蛋的口感很好，就是觉得口感很好。对，很新鲜，吃起来就口感，因为我们水煮蛋就很q弹。（J：是）所以一般会回购多一点。</w:t>
      </w:r>
    </w:p>
    <w:p>
      <w:pPr>
        <w:spacing w:before="240" w:after="240"/>
        <w:rPr>
          <w:rFonts w:ascii="宋体" w:eastAsia="宋体" w:hAnsi="宋体" w:cs="宋体"/>
          <w:sz w:val="24"/>
          <w:szCs w:val="24"/>
        </w:rPr>
      </w:pPr>
      <w:r>
        <w:rPr>
          <w:rFonts w:ascii="宋体" w:eastAsia="宋体" w:hAnsi="宋体" w:cs="宋体"/>
        </w:rPr>
        <w:t>J 31:22</w:t>
      </w:r>
      <w:r>
        <w:rPr>
          <w:rFonts w:ascii="宋体" w:eastAsia="宋体" w:hAnsi="宋体" w:cs="宋体"/>
        </w:rPr>
        <w:br/>
      </w:r>
      <w:r>
        <w:rPr>
          <w:rFonts w:ascii="宋体" w:eastAsia="宋体" w:hAnsi="宋体" w:cs="宋体"/>
        </w:rPr>
        <w:t>他们有专门写说是散养蛋，就土鸡蛋是吗？还是？</w:t>
      </w:r>
    </w:p>
    <w:p>
      <w:pPr>
        <w:spacing w:before="240" w:after="240"/>
        <w:rPr>
          <w:rFonts w:ascii="宋体" w:eastAsia="宋体" w:hAnsi="宋体" w:cs="宋体"/>
          <w:sz w:val="24"/>
          <w:szCs w:val="24"/>
        </w:rPr>
      </w:pPr>
      <w:r>
        <w:rPr>
          <w:rFonts w:ascii="宋体" w:eastAsia="宋体" w:hAnsi="宋体" w:cs="宋体"/>
        </w:rPr>
        <w:t>N 31:30</w:t>
      </w:r>
      <w:r>
        <w:rPr>
          <w:rFonts w:ascii="宋体" w:eastAsia="宋体" w:hAnsi="宋体" w:cs="宋体"/>
        </w:rPr>
        <w:br/>
      </w:r>
      <w:r>
        <w:rPr>
          <w:rFonts w:ascii="宋体" w:eastAsia="宋体" w:hAnsi="宋体" w:cs="宋体"/>
        </w:rPr>
        <w:t>对，会，他们 Logo上面不是有吗？土鸡蛋、玉米蛋、散养蛋，他会有，它会打了一个这样的logo，商标。</w:t>
      </w:r>
    </w:p>
    <w:p>
      <w:pPr>
        <w:spacing w:before="240" w:after="240"/>
        <w:rPr>
          <w:rFonts w:ascii="宋体" w:eastAsia="宋体" w:hAnsi="宋体" w:cs="宋体"/>
          <w:sz w:val="24"/>
          <w:szCs w:val="24"/>
        </w:rPr>
      </w:pPr>
      <w:r>
        <w:rPr>
          <w:rFonts w:ascii="宋体" w:eastAsia="宋体" w:hAnsi="宋体" w:cs="宋体"/>
        </w:rPr>
        <w:t>J 31:39</w:t>
      </w:r>
      <w:r>
        <w:rPr>
          <w:rFonts w:ascii="宋体" w:eastAsia="宋体" w:hAnsi="宋体" w:cs="宋体"/>
        </w:rPr>
        <w:br/>
      </w:r>
      <w:r>
        <w:rPr>
          <w:rFonts w:ascii="宋体" w:eastAsia="宋体" w:hAnsi="宋体" w:cs="宋体"/>
        </w:rPr>
        <w:t>他就会打一个logo说关于是，对，是什么样子一个蛋，喂什么东西，你会专门去找这些信息比较多的包装吗？还是也还好？</w:t>
      </w:r>
    </w:p>
    <w:p>
      <w:pPr>
        <w:spacing w:before="240" w:after="240"/>
        <w:rPr>
          <w:rFonts w:ascii="宋体" w:eastAsia="宋体" w:hAnsi="宋体" w:cs="宋体"/>
          <w:sz w:val="24"/>
          <w:szCs w:val="24"/>
        </w:rPr>
      </w:pPr>
      <w:r>
        <w:rPr>
          <w:rFonts w:ascii="宋体" w:eastAsia="宋体" w:hAnsi="宋体" w:cs="宋体"/>
        </w:rPr>
        <w:t>N 31:54</w:t>
      </w:r>
      <w:r>
        <w:rPr>
          <w:rFonts w:ascii="宋体" w:eastAsia="宋体" w:hAnsi="宋体" w:cs="宋体"/>
        </w:rPr>
        <w:br/>
      </w:r>
      <w:r>
        <w:rPr>
          <w:rFonts w:ascii="宋体" w:eastAsia="宋体" w:hAnsi="宋体" w:cs="宋体"/>
        </w:rPr>
        <w:t>那肯定也会去看一下的，（笑）买的，那你也可以去逛逛上海的超市</w:t>
      </w:r>
    </w:p>
    <w:p>
      <w:pPr>
        <w:spacing w:before="240" w:after="240"/>
        <w:rPr>
          <w:rFonts w:ascii="宋体" w:eastAsia="宋体" w:hAnsi="宋体" w:cs="宋体"/>
          <w:sz w:val="24"/>
          <w:szCs w:val="24"/>
        </w:rPr>
      </w:pPr>
      <w:r>
        <w:rPr>
          <w:rFonts w:ascii="宋体" w:eastAsia="宋体" w:hAnsi="宋体" w:cs="宋体"/>
        </w:rPr>
        <w:t>J 32:02</w:t>
      </w:r>
      <w:r>
        <w:rPr>
          <w:rFonts w:ascii="宋体" w:eastAsia="宋体" w:hAnsi="宋体" w:cs="宋体"/>
        </w:rPr>
        <w:br/>
      </w:r>
      <w:r>
        <w:rPr>
          <w:rFonts w:ascii="宋体" w:eastAsia="宋体" w:hAnsi="宋体" w:cs="宋体"/>
        </w:rPr>
        <w:t>对我有我还去过。</w:t>
      </w:r>
    </w:p>
    <w:p>
      <w:pPr>
        <w:spacing w:before="240" w:after="240"/>
        <w:rPr>
          <w:rFonts w:ascii="宋体" w:eastAsia="宋体" w:hAnsi="宋体" w:cs="宋体"/>
          <w:sz w:val="24"/>
          <w:szCs w:val="24"/>
        </w:rPr>
      </w:pPr>
      <w:r>
        <w:rPr>
          <w:rFonts w:ascii="宋体" w:eastAsia="宋体" w:hAnsi="宋体" w:cs="宋体"/>
        </w:rPr>
        <w:t>N 32:04</w:t>
      </w:r>
      <w:r>
        <w:rPr>
          <w:rFonts w:ascii="宋体" w:eastAsia="宋体" w:hAnsi="宋体" w:cs="宋体"/>
        </w:rPr>
        <w:br/>
      </w:r>
      <w:r>
        <w:rPr>
          <w:rFonts w:ascii="宋体" w:eastAsia="宋体" w:hAnsi="宋体" w:cs="宋体"/>
        </w:rPr>
        <w:t>你还没有去逛过是吗？</w:t>
      </w:r>
    </w:p>
    <w:p>
      <w:pPr>
        <w:spacing w:before="240" w:after="240"/>
        <w:rPr>
          <w:rFonts w:ascii="宋体" w:eastAsia="宋体" w:hAnsi="宋体" w:cs="宋体"/>
          <w:sz w:val="24"/>
          <w:szCs w:val="24"/>
        </w:rPr>
      </w:pPr>
      <w:r>
        <w:rPr>
          <w:rFonts w:ascii="宋体" w:eastAsia="宋体" w:hAnsi="宋体" w:cs="宋体"/>
        </w:rPr>
        <w:t>J 32:06</w:t>
      </w:r>
      <w:r>
        <w:rPr>
          <w:rFonts w:ascii="宋体" w:eastAsia="宋体" w:hAnsi="宋体" w:cs="宋体"/>
        </w:rPr>
        <w:br/>
      </w:r>
      <w:r>
        <w:rPr>
          <w:rFonts w:ascii="宋体" w:eastAsia="宋体" w:hAnsi="宋体" w:cs="宋体"/>
        </w:rPr>
        <w:t>我去的我跟我妈妈去菜市场，有去看了一下，对，然后也是在，因为我是知道现在上海比较多用像网购这种，用什么盒马生鲜之类的这些，我知道在手机上是有稍微看一下。对，觉得还是蛮有趣的。</w:t>
      </w:r>
    </w:p>
    <w:p>
      <w:pPr>
        <w:spacing w:before="240" w:after="240"/>
        <w:rPr>
          <w:rFonts w:ascii="宋体" w:eastAsia="宋体" w:hAnsi="宋体" w:cs="宋体"/>
          <w:sz w:val="24"/>
          <w:szCs w:val="24"/>
        </w:rPr>
      </w:pPr>
      <w:r>
        <w:rPr>
          <w:rFonts w:ascii="宋体" w:eastAsia="宋体" w:hAnsi="宋体" w:cs="宋体"/>
        </w:rPr>
        <w:t>N 32:27</w:t>
      </w:r>
      <w:r>
        <w:rPr>
          <w:rFonts w:ascii="宋体" w:eastAsia="宋体" w:hAnsi="宋体" w:cs="宋体"/>
        </w:rPr>
        <w:br/>
      </w:r>
      <w:r>
        <w:rPr>
          <w:rFonts w:ascii="宋体" w:eastAsia="宋体" w:hAnsi="宋体" w:cs="宋体"/>
        </w:rPr>
        <w:t>对，超市应该也有，上海大型的超市，那种蛋啊品类也是很齐全的，</w:t>
      </w:r>
    </w:p>
    <w:p>
      <w:pPr>
        <w:spacing w:before="240" w:after="240"/>
        <w:rPr>
          <w:rFonts w:ascii="宋体" w:eastAsia="宋体" w:hAnsi="宋体" w:cs="宋体"/>
          <w:sz w:val="24"/>
          <w:szCs w:val="24"/>
        </w:rPr>
      </w:pPr>
      <w:r>
        <w:rPr>
          <w:rFonts w:ascii="宋体" w:eastAsia="宋体" w:hAnsi="宋体" w:cs="宋体"/>
        </w:rPr>
        <w:t>J 32:34</w:t>
      </w:r>
      <w:r>
        <w:rPr>
          <w:rFonts w:ascii="宋体" w:eastAsia="宋体" w:hAnsi="宋体" w:cs="宋体"/>
        </w:rPr>
        <w:br/>
      </w:r>
      <w:r>
        <w:rPr>
          <w:rFonts w:ascii="宋体" w:eastAsia="宋体" w:hAnsi="宋体" w:cs="宋体"/>
        </w:rPr>
        <w:t>对真的还蛮齐全，但是有时候就觉得好多商标都不知道应该要看什么。</w:t>
      </w:r>
    </w:p>
    <w:p>
      <w:pPr>
        <w:spacing w:before="240" w:after="240"/>
        <w:rPr>
          <w:rFonts w:ascii="宋体" w:eastAsia="宋体" w:hAnsi="宋体" w:cs="宋体"/>
          <w:sz w:val="24"/>
          <w:szCs w:val="24"/>
        </w:rPr>
      </w:pPr>
      <w:r>
        <w:rPr>
          <w:rFonts w:ascii="宋体" w:eastAsia="宋体" w:hAnsi="宋体" w:cs="宋体"/>
        </w:rPr>
        <w:t>N 32:42</w:t>
      </w:r>
      <w:r>
        <w:rPr>
          <w:rFonts w:ascii="宋体" w:eastAsia="宋体" w:hAnsi="宋体" w:cs="宋体"/>
        </w:rPr>
        <w:br/>
      </w:r>
      <w:r>
        <w:rPr>
          <w:rFonts w:ascii="宋体" w:eastAsia="宋体" w:hAnsi="宋体" w:cs="宋体"/>
        </w:rPr>
        <w:t>就是一般你看它是散养啊，喂五谷啊喂玉米啊就这样子的。然后可能有的时候看那种产地啊，就越靠近哪个农村，没有城市污染的地方，没有工业污染的，那种可能就会更好。</w:t>
      </w:r>
    </w:p>
    <w:p>
      <w:pPr>
        <w:spacing w:before="240" w:after="240"/>
        <w:rPr>
          <w:rFonts w:ascii="宋体" w:eastAsia="宋体" w:hAnsi="宋体" w:cs="宋体"/>
          <w:sz w:val="24"/>
          <w:szCs w:val="24"/>
        </w:rPr>
      </w:pPr>
      <w:r>
        <w:rPr>
          <w:rFonts w:ascii="宋体" w:eastAsia="宋体" w:hAnsi="宋体" w:cs="宋体"/>
        </w:rPr>
        <w:t>J 33:01</w:t>
      </w:r>
      <w:r>
        <w:rPr>
          <w:rFonts w:ascii="宋体" w:eastAsia="宋体" w:hAnsi="宋体" w:cs="宋体"/>
        </w:rPr>
        <w:br/>
      </w:r>
      <w:r>
        <w:rPr>
          <w:rFonts w:ascii="宋体" w:eastAsia="宋体" w:hAnsi="宋体" w:cs="宋体"/>
        </w:rPr>
        <w:t>有道理你会看，所以你看城市你主要是看说比较没有污染，城市污染的地方，你会挑比较离你比较近的吗？</w:t>
      </w:r>
    </w:p>
    <w:p>
      <w:pPr>
        <w:spacing w:before="240" w:after="240"/>
        <w:rPr>
          <w:rFonts w:ascii="宋体" w:eastAsia="宋体" w:hAnsi="宋体" w:cs="宋体"/>
          <w:sz w:val="24"/>
          <w:szCs w:val="24"/>
        </w:rPr>
      </w:pPr>
      <w:r>
        <w:rPr>
          <w:rFonts w:ascii="宋体" w:eastAsia="宋体" w:hAnsi="宋体" w:cs="宋体"/>
        </w:rPr>
        <w:t>N 33:11</w:t>
      </w:r>
      <w:r>
        <w:rPr>
          <w:rFonts w:ascii="宋体" w:eastAsia="宋体" w:hAnsi="宋体" w:cs="宋体"/>
        </w:rPr>
        <w:br/>
      </w:r>
      <w:r>
        <w:rPr>
          <w:rFonts w:ascii="宋体" w:eastAsia="宋体" w:hAnsi="宋体" w:cs="宋体"/>
        </w:rPr>
        <w:t>是因为，因为那种地方也可能更适合养鸡，就像我跟你说这几个品牌，它可能有的产地它可能就是从湖南来的，有的就是从那种贵州，他可能偏农村，就是没有这么发达的省份，工业没有这么发达的这种地方，他可能才会发展这种养殖业。</w:t>
      </w:r>
    </w:p>
    <w:p>
      <w:pPr>
        <w:spacing w:before="240" w:after="240"/>
        <w:rPr>
          <w:rFonts w:ascii="宋体" w:eastAsia="宋体" w:hAnsi="宋体" w:cs="宋体"/>
          <w:sz w:val="24"/>
          <w:szCs w:val="24"/>
        </w:rPr>
      </w:pPr>
      <w:r>
        <w:rPr>
          <w:rFonts w:ascii="宋体" w:eastAsia="宋体" w:hAnsi="宋体" w:cs="宋体"/>
        </w:rPr>
        <w:t>J 33:37</w:t>
      </w:r>
      <w:r>
        <w:rPr>
          <w:rFonts w:ascii="宋体" w:eastAsia="宋体" w:hAnsi="宋体" w:cs="宋体"/>
        </w:rPr>
        <w:br/>
      </w:r>
      <w:r>
        <w:rPr>
          <w:rFonts w:ascii="宋体" w:eastAsia="宋体" w:hAnsi="宋体" w:cs="宋体"/>
        </w:rPr>
        <w:t>是对。这有道理，对我还没有怎么想过这一点其实，就是关于它的一个产地，好像我有听说过大家可能会比较偏向买离自己近一点的，可能你会有这样子的想法吗？</w:t>
      </w:r>
    </w:p>
    <w:p>
      <w:pPr>
        <w:spacing w:before="240" w:after="240"/>
        <w:rPr>
          <w:rFonts w:ascii="宋体" w:eastAsia="宋体" w:hAnsi="宋体" w:cs="宋体"/>
          <w:sz w:val="24"/>
          <w:szCs w:val="24"/>
        </w:rPr>
      </w:pPr>
      <w:r>
        <w:rPr>
          <w:rFonts w:ascii="宋体" w:eastAsia="宋体" w:hAnsi="宋体" w:cs="宋体"/>
        </w:rPr>
        <w:t>N 33:57</w:t>
      </w:r>
      <w:r>
        <w:rPr>
          <w:rFonts w:ascii="宋体" w:eastAsia="宋体" w:hAnsi="宋体" w:cs="宋体"/>
        </w:rPr>
        <w:br/>
      </w:r>
      <w:r>
        <w:rPr>
          <w:rFonts w:ascii="宋体" w:eastAsia="宋体" w:hAnsi="宋体" w:cs="宋体"/>
        </w:rPr>
        <w:t>离自己进一点就新鲜，就离自己近。但是鸡蛋，鸡蛋没有说离自己近一点，因为我们，我现在所在的这个地方它是工业偏多，如果你离自己近的都是工业有污染，我觉得那个还不放心（笑）。</w:t>
      </w:r>
    </w:p>
    <w:p>
      <w:pPr>
        <w:spacing w:before="240" w:after="240"/>
        <w:rPr>
          <w:rFonts w:ascii="宋体" w:eastAsia="宋体" w:hAnsi="宋体" w:cs="宋体"/>
          <w:sz w:val="24"/>
          <w:szCs w:val="24"/>
        </w:rPr>
      </w:pPr>
      <w:r>
        <w:rPr>
          <w:rFonts w:ascii="宋体" w:eastAsia="宋体" w:hAnsi="宋体" w:cs="宋体"/>
        </w:rPr>
        <w:t>J 34:17</w:t>
      </w:r>
      <w:r>
        <w:rPr>
          <w:rFonts w:ascii="宋体" w:eastAsia="宋体" w:hAnsi="宋体" w:cs="宋体"/>
        </w:rPr>
        <w:br/>
      </w:r>
      <w:r>
        <w:rPr>
          <w:rFonts w:ascii="宋体" w:eastAsia="宋体" w:hAnsi="宋体" w:cs="宋体"/>
        </w:rPr>
        <w:t>是，有道理，但是你是不是买菜什么的也会看吗？或者是。</w:t>
      </w:r>
    </w:p>
    <w:p>
      <w:pPr>
        <w:spacing w:before="240" w:after="240"/>
        <w:rPr>
          <w:rFonts w:ascii="宋体" w:eastAsia="宋体" w:hAnsi="宋体" w:cs="宋体"/>
          <w:sz w:val="24"/>
          <w:szCs w:val="24"/>
        </w:rPr>
      </w:pPr>
      <w:r>
        <w:rPr>
          <w:rFonts w:ascii="宋体" w:eastAsia="宋体" w:hAnsi="宋体" w:cs="宋体"/>
        </w:rPr>
        <w:t>N 34:24</w:t>
      </w:r>
      <w:r>
        <w:rPr>
          <w:rFonts w:ascii="宋体" w:eastAsia="宋体" w:hAnsi="宋体" w:cs="宋体"/>
        </w:rPr>
        <w:br/>
      </w:r>
      <w:r>
        <w:rPr>
          <w:rFonts w:ascii="宋体" w:eastAsia="宋体" w:hAnsi="宋体" w:cs="宋体"/>
        </w:rPr>
        <w:t>买菜以前，就是买菜，你如果在其他地方，我就倾向于买，直接有那种菜农，他可能自己有地种那种菜，但是现在一般更喜欢去超市买那种大棚菜，因为它可能就是安全有保障一点。因为菜农的菜，第一个你不知道它种在哪个地方，像我待在这个地方是广东中山，它可能工业比较发达，有很多厂那种，他可能那种水说不定都是溪啊，说不定都是有污染的。你如果靠近那种工厂的土地长出的菜不一定好的，对不对？</w:t>
      </w:r>
    </w:p>
    <w:p>
      <w:pPr>
        <w:spacing w:before="240" w:after="240"/>
        <w:rPr>
          <w:rFonts w:ascii="宋体" w:eastAsia="宋体" w:hAnsi="宋体" w:cs="宋体"/>
          <w:sz w:val="24"/>
          <w:szCs w:val="24"/>
        </w:rPr>
      </w:pPr>
      <w:r>
        <w:rPr>
          <w:rFonts w:ascii="宋体" w:eastAsia="宋体" w:hAnsi="宋体" w:cs="宋体"/>
        </w:rPr>
        <w:t>J 35:13</w:t>
      </w:r>
      <w:r>
        <w:rPr>
          <w:rFonts w:ascii="宋体" w:eastAsia="宋体" w:hAnsi="宋体" w:cs="宋体"/>
        </w:rPr>
        <w:br/>
      </w:r>
      <w:r>
        <w:rPr>
          <w:rFonts w:ascii="宋体" w:eastAsia="宋体" w:hAnsi="宋体" w:cs="宋体"/>
        </w:rPr>
        <w:t>有道理，可是鸡也是这样子。如果看他们的一个环境（N：是的），我觉得也会。</w:t>
      </w:r>
    </w:p>
    <w:p>
      <w:pPr>
        <w:spacing w:before="240" w:after="240"/>
        <w:rPr>
          <w:rFonts w:ascii="宋体" w:eastAsia="宋体" w:hAnsi="宋体" w:cs="宋体"/>
          <w:sz w:val="24"/>
          <w:szCs w:val="24"/>
        </w:rPr>
      </w:pPr>
      <w:r>
        <w:rPr>
          <w:rFonts w:ascii="宋体" w:eastAsia="宋体" w:hAnsi="宋体" w:cs="宋体"/>
        </w:rPr>
        <w:t>N 35:19</w:t>
      </w:r>
      <w:r>
        <w:rPr>
          <w:rFonts w:ascii="宋体" w:eastAsia="宋体" w:hAnsi="宋体" w:cs="宋体"/>
        </w:rPr>
        <w:br/>
      </w:r>
      <w:r>
        <w:rPr>
          <w:rFonts w:ascii="宋体" w:eastAsia="宋体" w:hAnsi="宋体" w:cs="宋体"/>
        </w:rPr>
        <w:t>对，所以我给你拍的那个，那个养鸡场的那个，他就是在我们广东中山是属于工业不是很发达的一个区域，就是叫吴桂山区，它工业不发达，所以它的环境非常的优美，像我们这边的水库啊，森林都在那边，所以它就是环境比较好，是这样子的</w:t>
      </w:r>
    </w:p>
    <w:p>
      <w:pPr>
        <w:spacing w:before="240" w:after="240"/>
        <w:rPr>
          <w:rFonts w:ascii="宋体" w:eastAsia="宋体" w:hAnsi="宋体" w:cs="宋体"/>
          <w:sz w:val="24"/>
          <w:szCs w:val="24"/>
        </w:rPr>
      </w:pPr>
      <w:r>
        <w:rPr>
          <w:rFonts w:ascii="宋体" w:eastAsia="宋体" w:hAnsi="宋体" w:cs="宋体"/>
        </w:rPr>
        <w:t>J 35:49</w:t>
      </w:r>
      <w:r>
        <w:rPr>
          <w:rFonts w:ascii="宋体" w:eastAsia="宋体" w:hAnsi="宋体" w:cs="宋体"/>
        </w:rPr>
        <w:br/>
      </w:r>
      <w:r>
        <w:rPr>
          <w:rFonts w:ascii="宋体" w:eastAsia="宋体" w:hAnsi="宋体" w:cs="宋体"/>
        </w:rPr>
        <w:t>有道理，是不是这些散养的散户就说你拍照的那一些，他们是不是就不太会配送到其他地方了，他们就只是他们自己。</w:t>
      </w:r>
    </w:p>
    <w:p>
      <w:pPr>
        <w:spacing w:before="240" w:after="240"/>
        <w:rPr>
          <w:rFonts w:ascii="宋体" w:eastAsia="宋体" w:hAnsi="宋体" w:cs="宋体"/>
          <w:sz w:val="24"/>
          <w:szCs w:val="24"/>
        </w:rPr>
      </w:pPr>
      <w:r>
        <w:rPr>
          <w:rFonts w:ascii="宋体" w:eastAsia="宋体" w:hAnsi="宋体" w:cs="宋体"/>
        </w:rPr>
        <w:t>N 35:59</w:t>
      </w:r>
      <w:r>
        <w:rPr>
          <w:rFonts w:ascii="宋体" w:eastAsia="宋体" w:hAnsi="宋体" w:cs="宋体"/>
        </w:rPr>
        <w:br/>
      </w:r>
      <w:r>
        <w:rPr>
          <w:rFonts w:ascii="宋体" w:eastAsia="宋体" w:hAnsi="宋体" w:cs="宋体"/>
        </w:rPr>
        <w:t>因为你不是关注这个吗？然后我上次去买的话，我跟他聊了一下，他说他他不愿意走配送，但是他别的也有可能配送，为什么呢？配送的话现在不是流行配送吗？类似于像跟盒马啊，这种美团呀，这种合作搞这种配送，但是因为本来他们卖的鸡就比那种普通市场的要贵，可能市场上我们在市场买可能就20好一点的23，25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像我们在我们在山山脚下买，他都要去到30块钱一斤，28一斤，它本来价格就就比较高，如果他跟这种配送合作的话，配送就会压它的价格，是这样子的。他说他实际上就拿不到这么多钱，并且他们这种鸡，因为现在人的生活理念就是健，养生理念就是健康饮食的理念就是意识越来越强，所以一般去他那买的一般都是属于老主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就像我吃惯他们那的，就像我吃惯他那个鸡，现在我在市场上，前两天买了一次，感觉一点都不太好吃，所以我一般会可能定期一个月就想去一次，然后一次买个三只这样，三五只，就是冻起来。</w:t>
      </w:r>
    </w:p>
    <w:p>
      <w:pPr>
        <w:spacing w:before="240" w:after="240"/>
        <w:rPr>
          <w:rFonts w:ascii="宋体" w:eastAsia="宋体" w:hAnsi="宋体" w:cs="宋体"/>
          <w:sz w:val="24"/>
          <w:szCs w:val="24"/>
        </w:rPr>
      </w:pPr>
      <w:r>
        <w:rPr>
          <w:rFonts w:ascii="宋体" w:eastAsia="宋体" w:hAnsi="宋体" w:cs="宋体"/>
        </w:rPr>
        <w:t>J 37:40</w:t>
      </w:r>
      <w:r>
        <w:rPr>
          <w:rFonts w:ascii="宋体" w:eastAsia="宋体" w:hAnsi="宋体" w:cs="宋体"/>
        </w:rPr>
        <w:br/>
      </w:r>
      <w:r>
        <w:rPr>
          <w:rFonts w:ascii="宋体" w:eastAsia="宋体" w:hAnsi="宋体" w:cs="宋体"/>
        </w:rPr>
        <w:t>你去那边方便吗？你这样子？</w:t>
      </w:r>
    </w:p>
    <w:p>
      <w:pPr>
        <w:spacing w:before="240" w:after="240"/>
        <w:rPr>
          <w:rFonts w:ascii="宋体" w:eastAsia="宋体" w:hAnsi="宋体" w:cs="宋体"/>
          <w:sz w:val="24"/>
          <w:szCs w:val="24"/>
        </w:rPr>
      </w:pPr>
      <w:r>
        <w:rPr>
          <w:rFonts w:ascii="宋体" w:eastAsia="宋体" w:hAnsi="宋体" w:cs="宋体"/>
        </w:rPr>
        <w:t>N 37:45</w:t>
      </w:r>
      <w:r>
        <w:rPr>
          <w:rFonts w:ascii="宋体" w:eastAsia="宋体" w:hAnsi="宋体" w:cs="宋体"/>
        </w:rPr>
        <w:br/>
      </w:r>
      <w:r>
        <w:rPr>
          <w:rFonts w:ascii="宋体" w:eastAsia="宋体" w:hAnsi="宋体" w:cs="宋体"/>
        </w:rPr>
        <w:t>开车的话，反正车程的话就可能40分钟左右，就是不堵车的话40分钟左右，堵堵车可能小一个小时那样的，所以也不算太远，是这样子的。</w:t>
      </w:r>
    </w:p>
    <w:p>
      <w:pPr>
        <w:spacing w:before="240" w:after="240"/>
        <w:rPr>
          <w:rFonts w:ascii="宋体" w:eastAsia="宋体" w:hAnsi="宋体" w:cs="宋体"/>
          <w:sz w:val="24"/>
          <w:szCs w:val="24"/>
        </w:rPr>
      </w:pPr>
      <w:r>
        <w:rPr>
          <w:rFonts w:ascii="宋体" w:eastAsia="宋体" w:hAnsi="宋体" w:cs="宋体"/>
        </w:rPr>
        <w:t>J 38:00</w:t>
      </w:r>
      <w:r>
        <w:rPr>
          <w:rFonts w:ascii="宋体" w:eastAsia="宋体" w:hAnsi="宋体" w:cs="宋体"/>
        </w:rPr>
        <w:br/>
      </w:r>
      <w:r>
        <w:rPr>
          <w:rFonts w:ascii="宋体" w:eastAsia="宋体" w:hAnsi="宋体" w:cs="宋体"/>
        </w:rPr>
        <w:t>所以你会愿意去花这个时间去买他们的鸡是吗？（N：对对对对）真的有差，对，而且你也说了养生这方面或者是你也是愿意去。</w:t>
      </w:r>
    </w:p>
    <w:p>
      <w:pPr>
        <w:spacing w:before="240" w:after="240"/>
        <w:rPr>
          <w:rFonts w:ascii="宋体" w:eastAsia="宋体" w:hAnsi="宋体" w:cs="宋体"/>
          <w:sz w:val="24"/>
          <w:szCs w:val="24"/>
        </w:rPr>
      </w:pPr>
      <w:r>
        <w:rPr>
          <w:rFonts w:ascii="宋体" w:eastAsia="宋体" w:hAnsi="宋体" w:cs="宋体"/>
        </w:rPr>
        <w:t>N 38:11</w:t>
      </w:r>
      <w:r>
        <w:rPr>
          <w:rFonts w:ascii="宋体" w:eastAsia="宋体" w:hAnsi="宋体" w:cs="宋体"/>
        </w:rPr>
        <w:br/>
      </w:r>
      <w:r>
        <w:rPr>
          <w:rFonts w:ascii="宋体" w:eastAsia="宋体" w:hAnsi="宋体" w:cs="宋体"/>
        </w:rPr>
        <w:t>是，所以因为他们养这种他也不愁卖，因为他们也养的不多，好像就一千多只，那时候我问他，所以所以他们可能卖了一批，假如他，假如这1000多只，然后卖卖卖，卖了几百只了，可能不多了，然后他们又又去买一批小鸡回来是这样子的。但是我没有问他是不是自己孵的小鸡，我没有问，因为有的因为有的他还会自己孵小鸡，有的养鸡场，就是这种散养</w:t>
      </w:r>
    </w:p>
    <w:p>
      <w:pPr>
        <w:spacing w:before="240" w:after="240"/>
        <w:rPr>
          <w:rFonts w:ascii="宋体" w:eastAsia="宋体" w:hAnsi="宋体" w:cs="宋体"/>
          <w:sz w:val="24"/>
          <w:szCs w:val="24"/>
        </w:rPr>
      </w:pPr>
      <w:r>
        <w:rPr>
          <w:rFonts w:ascii="宋体" w:eastAsia="宋体" w:hAnsi="宋体" w:cs="宋体"/>
        </w:rPr>
        <w:t>J 38:50</w:t>
      </w:r>
      <w:r>
        <w:rPr>
          <w:rFonts w:ascii="宋体" w:eastAsia="宋体" w:hAnsi="宋体" w:cs="宋体"/>
        </w:rPr>
        <w:br/>
      </w:r>
      <w:r>
        <w:rPr>
          <w:rFonts w:ascii="宋体" w:eastAsia="宋体" w:hAnsi="宋体" w:cs="宋体"/>
        </w:rPr>
        <w:t>哇，那蛮厉害。那鸡，所以你去的话你会顺便也买一些鸡蛋吗？跟他们？</w:t>
      </w:r>
    </w:p>
    <w:p>
      <w:pPr>
        <w:spacing w:before="240" w:after="240"/>
        <w:rPr>
          <w:rFonts w:ascii="宋体" w:eastAsia="宋体" w:hAnsi="宋体" w:cs="宋体"/>
          <w:sz w:val="24"/>
          <w:szCs w:val="24"/>
        </w:rPr>
      </w:pPr>
      <w:r>
        <w:rPr>
          <w:rFonts w:ascii="宋体" w:eastAsia="宋体" w:hAnsi="宋体" w:cs="宋体"/>
        </w:rPr>
        <w:t>N 39:00</w:t>
      </w:r>
      <w:r>
        <w:rPr>
          <w:rFonts w:ascii="宋体" w:eastAsia="宋体" w:hAnsi="宋体" w:cs="宋体"/>
        </w:rPr>
        <w:br/>
      </w:r>
      <w:r>
        <w:rPr>
          <w:rFonts w:ascii="宋体" w:eastAsia="宋体" w:hAnsi="宋体" w:cs="宋体"/>
        </w:rPr>
        <w:t>我会买一点，但是我那次买了，我给你拍视频那次，那次买了我觉得他那个鸡蛋一般，有的时候还没有我超市买的好吃（笑）</w:t>
      </w:r>
    </w:p>
    <w:p>
      <w:pPr>
        <w:spacing w:before="240" w:after="240"/>
        <w:rPr>
          <w:rFonts w:ascii="宋体" w:eastAsia="宋体" w:hAnsi="宋体" w:cs="宋体"/>
          <w:sz w:val="24"/>
          <w:szCs w:val="24"/>
        </w:rPr>
      </w:pPr>
      <w:r>
        <w:rPr>
          <w:rFonts w:ascii="宋体" w:eastAsia="宋体" w:hAnsi="宋体" w:cs="宋体"/>
        </w:rPr>
        <w:t>J 39:13</w:t>
      </w:r>
      <w:r>
        <w:rPr>
          <w:rFonts w:ascii="宋体" w:eastAsia="宋体" w:hAnsi="宋体" w:cs="宋体"/>
        </w:rPr>
        <w:br/>
      </w:r>
      <w:r>
        <w:rPr>
          <w:rFonts w:ascii="宋体" w:eastAsia="宋体" w:hAnsi="宋体" w:cs="宋体"/>
        </w:rPr>
        <w:t>所以主要是他的鸡肉。</w:t>
      </w:r>
    </w:p>
    <w:p>
      <w:pPr>
        <w:spacing w:before="240" w:after="240"/>
        <w:rPr>
          <w:rFonts w:ascii="宋体" w:eastAsia="宋体" w:hAnsi="宋体" w:cs="宋体"/>
          <w:sz w:val="24"/>
          <w:szCs w:val="24"/>
        </w:rPr>
      </w:pPr>
      <w:r>
        <w:rPr>
          <w:rFonts w:ascii="宋体" w:eastAsia="宋体" w:hAnsi="宋体" w:cs="宋体"/>
        </w:rPr>
        <w:t>N 39:15</w:t>
      </w:r>
      <w:r>
        <w:rPr>
          <w:rFonts w:ascii="宋体" w:eastAsia="宋体" w:hAnsi="宋体" w:cs="宋体"/>
        </w:rPr>
        <w:br/>
      </w:r>
      <w:r>
        <w:rPr>
          <w:rFonts w:ascii="宋体" w:eastAsia="宋体" w:hAnsi="宋体" w:cs="宋体"/>
        </w:rPr>
        <w:t>对，鸡蛋一般，但是那个鸡肉是真的很好，就是很，脆，但是它肉也很香，就是这样子的。</w:t>
      </w:r>
    </w:p>
    <w:p>
      <w:pPr>
        <w:spacing w:before="240" w:after="240"/>
        <w:rPr>
          <w:rFonts w:ascii="宋体" w:eastAsia="宋体" w:hAnsi="宋体" w:cs="宋体"/>
          <w:sz w:val="24"/>
          <w:szCs w:val="24"/>
        </w:rPr>
      </w:pPr>
      <w:r>
        <w:rPr>
          <w:rFonts w:ascii="宋体" w:eastAsia="宋体" w:hAnsi="宋体" w:cs="宋体"/>
        </w:rPr>
        <w:t>J 39:28</w:t>
      </w:r>
      <w:r>
        <w:rPr>
          <w:rFonts w:ascii="宋体" w:eastAsia="宋体" w:hAnsi="宋体" w:cs="宋体"/>
        </w:rPr>
        <w:br/>
      </w:r>
      <w:r>
        <w:rPr>
          <w:rFonts w:ascii="宋体" w:eastAsia="宋体" w:hAnsi="宋体" w:cs="宋体"/>
        </w:rPr>
        <w:t>可是你觉得你知道源头去买，会不会像比较安心或什么的，比起你在其他地方对。</w:t>
      </w:r>
    </w:p>
    <w:p>
      <w:pPr>
        <w:spacing w:before="240" w:after="240"/>
        <w:rPr>
          <w:rFonts w:ascii="宋体" w:eastAsia="宋体" w:hAnsi="宋体" w:cs="宋体"/>
          <w:sz w:val="24"/>
          <w:szCs w:val="24"/>
        </w:rPr>
      </w:pPr>
      <w:r>
        <w:rPr>
          <w:rFonts w:ascii="宋体" w:eastAsia="宋体" w:hAnsi="宋体" w:cs="宋体"/>
        </w:rPr>
        <w:t>N 39:39</w:t>
      </w:r>
      <w:r>
        <w:rPr>
          <w:rFonts w:ascii="宋体" w:eastAsia="宋体" w:hAnsi="宋体" w:cs="宋体"/>
        </w:rPr>
        <w:br/>
      </w:r>
      <w:r>
        <w:rPr>
          <w:rFonts w:ascii="宋体" w:eastAsia="宋体" w:hAnsi="宋体" w:cs="宋体"/>
        </w:rPr>
        <w:t>安心，因为我能看到他为什么他不喂饲料的，他就是喂一些米菜，对，就是喂一些米饭啊，五谷之类的。他不给饲料的，一般是这样，因为你饲料的那个鸡，就不太好吃，你能吃出来的。（J：是了解）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假如你去上海的话，你去大超市你去认真观察的话，像他处理好的鸡它也会有分类的，它也会标注散养鸡什么，他可能就普通鸡，他没有说告诉你是普通鸡，但如果他那个鸡好一点，他绝对会打一个散养鸡什么之类的，然后价格也会更贵一点，是这样子的。</w:t>
      </w:r>
    </w:p>
    <w:p>
      <w:pPr>
        <w:spacing w:before="240" w:after="240"/>
        <w:rPr>
          <w:rFonts w:ascii="宋体" w:eastAsia="宋体" w:hAnsi="宋体" w:cs="宋体"/>
          <w:sz w:val="24"/>
          <w:szCs w:val="24"/>
        </w:rPr>
      </w:pPr>
      <w:r>
        <w:rPr>
          <w:rFonts w:ascii="宋体" w:eastAsia="宋体" w:hAnsi="宋体" w:cs="宋体"/>
        </w:rPr>
        <w:t>J 40:31</w:t>
      </w:r>
      <w:r>
        <w:rPr>
          <w:rFonts w:ascii="宋体" w:eastAsia="宋体" w:hAnsi="宋体" w:cs="宋体"/>
        </w:rPr>
        <w:br/>
      </w:r>
      <w:r>
        <w:rPr>
          <w:rFonts w:ascii="宋体" w:eastAsia="宋体" w:hAnsi="宋体" w:cs="宋体"/>
        </w:rPr>
        <w:t>你都是，而且你对你来说你都是愿意去付这个溢价的是吗？</w:t>
      </w:r>
    </w:p>
    <w:p>
      <w:pPr>
        <w:spacing w:before="240" w:after="240"/>
        <w:rPr>
          <w:rFonts w:ascii="宋体" w:eastAsia="宋体" w:hAnsi="宋体" w:cs="宋体"/>
          <w:sz w:val="24"/>
          <w:szCs w:val="24"/>
        </w:rPr>
      </w:pPr>
      <w:r>
        <w:rPr>
          <w:rFonts w:ascii="宋体" w:eastAsia="宋体" w:hAnsi="宋体" w:cs="宋体"/>
        </w:rPr>
        <w:t>N 40:39</w:t>
      </w:r>
      <w:r>
        <w:rPr>
          <w:rFonts w:ascii="宋体" w:eastAsia="宋体" w:hAnsi="宋体" w:cs="宋体"/>
        </w:rPr>
        <w:br/>
      </w:r>
      <w:r>
        <w:rPr>
          <w:rFonts w:ascii="宋体" w:eastAsia="宋体" w:hAnsi="宋体" w:cs="宋体"/>
        </w:rPr>
        <w:t>对对对，因为我们这边超市就像沃尔玛这种地方也是有像处理好的鸡，就像这种散养的鸡它也有处理好的，你从外包装上也可以分辨出来的，它可能卖也卖的贵一点。但是因为我们这边能够买到活鸡，活的宰杀的鸡，我们更倾向于买那种活鸡，因为也可以宰杀的时候我会让他帮我把鸡血留住，然后煮汤的时候可以放在那个里面，因为动物血不是说对小孩补铁，所以我们也会额外，如果买这种活鸭活鹅宰杀的话，会额外向这种，他们这种商贩帮我们留住这个的，你没看过，下次我要是买我可以帮你拍个视频，有点血腥（笑）。</w:t>
      </w:r>
    </w:p>
    <w:p>
      <w:pPr>
        <w:spacing w:before="240" w:after="240"/>
        <w:rPr>
          <w:rFonts w:ascii="宋体" w:eastAsia="宋体" w:hAnsi="宋体" w:cs="宋体"/>
          <w:sz w:val="24"/>
          <w:szCs w:val="24"/>
        </w:rPr>
      </w:pPr>
      <w:r>
        <w:rPr>
          <w:rFonts w:ascii="宋体" w:eastAsia="宋体" w:hAnsi="宋体" w:cs="宋体"/>
        </w:rPr>
        <w:t>J 41:36</w:t>
      </w:r>
      <w:r>
        <w:rPr>
          <w:rFonts w:ascii="宋体" w:eastAsia="宋体" w:hAnsi="宋体" w:cs="宋体"/>
        </w:rPr>
        <w:br/>
      </w:r>
      <w:r>
        <w:rPr>
          <w:rFonts w:ascii="宋体" w:eastAsia="宋体" w:hAnsi="宋体" w:cs="宋体"/>
        </w:rPr>
        <w:t>好，谢谢。对我还是蛮想看，虽然说有点怕。</w:t>
      </w:r>
    </w:p>
    <w:p>
      <w:pPr>
        <w:spacing w:before="240" w:after="240"/>
        <w:rPr>
          <w:rFonts w:ascii="宋体" w:eastAsia="宋体" w:hAnsi="宋体" w:cs="宋体"/>
          <w:sz w:val="24"/>
          <w:szCs w:val="24"/>
        </w:rPr>
      </w:pPr>
      <w:r>
        <w:rPr>
          <w:rFonts w:ascii="宋体" w:eastAsia="宋体" w:hAnsi="宋体" w:cs="宋体"/>
        </w:rPr>
        <w:t>N 41:38</w:t>
      </w:r>
      <w:r>
        <w:rPr>
          <w:rFonts w:ascii="宋体" w:eastAsia="宋体" w:hAnsi="宋体" w:cs="宋体"/>
        </w:rPr>
        <w:br/>
      </w:r>
      <w:r>
        <w:rPr>
          <w:rFonts w:ascii="宋体" w:eastAsia="宋体" w:hAnsi="宋体" w:cs="宋体"/>
        </w:rPr>
        <w:t>因为这种都是现场宰杀的，就是你，就像我们去散散，那次我们去是买了两只鸡一只鹅，那就是他去帮你抓两只，然后帮重量称好以后，然后因为他称的重量才好算钱，计算多少钱，然后他就去帮你处理了，现场就帮你鸡就杀了，然后宰杀，然后拔毛就是这样子的。然后你需要剁的话，帮他给你处理成一块一块的，他也会帮你剁一下，就是这样子的。如果你不需要你也可以，他只是把鸡的肚子啊内脏处理完，然后你拿一整只回来自己处理。</w:t>
      </w:r>
    </w:p>
    <w:p>
      <w:pPr>
        <w:spacing w:before="240" w:after="240"/>
        <w:rPr>
          <w:rFonts w:ascii="宋体" w:eastAsia="宋体" w:hAnsi="宋体" w:cs="宋体"/>
          <w:sz w:val="24"/>
          <w:szCs w:val="24"/>
        </w:rPr>
      </w:pPr>
      <w:r>
        <w:rPr>
          <w:rFonts w:ascii="宋体" w:eastAsia="宋体" w:hAnsi="宋体" w:cs="宋体"/>
        </w:rPr>
        <w:t>J 42:25</w:t>
      </w:r>
      <w:r>
        <w:rPr>
          <w:rFonts w:ascii="宋体" w:eastAsia="宋体" w:hAnsi="宋体" w:cs="宋体"/>
        </w:rPr>
        <w:br/>
      </w:r>
      <w:r>
        <w:rPr>
          <w:rFonts w:ascii="宋体" w:eastAsia="宋体" w:hAnsi="宋体" w:cs="宋体"/>
        </w:rPr>
        <w:t>内脏什么的，你会留吗？还是？</w:t>
      </w:r>
    </w:p>
    <w:p>
      <w:pPr>
        <w:spacing w:before="240" w:after="240"/>
        <w:rPr>
          <w:rFonts w:ascii="宋体" w:eastAsia="宋体" w:hAnsi="宋体" w:cs="宋体"/>
          <w:sz w:val="24"/>
          <w:szCs w:val="24"/>
        </w:rPr>
      </w:pPr>
      <w:r>
        <w:rPr>
          <w:rFonts w:ascii="宋体" w:eastAsia="宋体" w:hAnsi="宋体" w:cs="宋体"/>
        </w:rPr>
        <w:t>N 42:28</w:t>
      </w:r>
      <w:r>
        <w:rPr>
          <w:rFonts w:ascii="宋体" w:eastAsia="宋体" w:hAnsi="宋体" w:cs="宋体"/>
        </w:rPr>
        <w:br/>
      </w:r>
      <w:r>
        <w:rPr>
          <w:rFonts w:ascii="宋体" w:eastAsia="宋体" w:hAnsi="宋体" w:cs="宋体"/>
        </w:rPr>
        <w:t>内脏的话一般，鸡肠的话就一般不要，因为他不太愿意帮你弄，因为弄那个鸡肠比较麻烦，对。但是一般那个鸡的肾脏，我们这边叫鸡肾会留着、鸡心还有鸡肝会留着的。（J：是）。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边我们一般菜，去买鸡的话，它那个脖子，靠近脖子那一块，那个皮他都会帮我们处理掉，就皮都扒掉，因为鸡的脖子上不是有很多淋巴吗？所以一般他这边都会帮他那一块就是脖子上的所有的这一块皮都去掉，只留里面那个，你吃过这种鸭脖吗？</w:t>
      </w:r>
    </w:p>
    <w:p>
      <w:pPr>
        <w:spacing w:before="240" w:after="240"/>
        <w:rPr>
          <w:rFonts w:ascii="宋体" w:eastAsia="宋体" w:hAnsi="宋体" w:cs="宋体"/>
          <w:sz w:val="24"/>
          <w:szCs w:val="24"/>
        </w:rPr>
      </w:pPr>
      <w:r>
        <w:rPr>
          <w:rFonts w:ascii="宋体" w:eastAsia="宋体" w:hAnsi="宋体" w:cs="宋体"/>
        </w:rPr>
        <w:t>J 43:26</w:t>
      </w:r>
      <w:r>
        <w:rPr>
          <w:rFonts w:ascii="宋体" w:eastAsia="宋体" w:hAnsi="宋体" w:cs="宋体"/>
        </w:rPr>
        <w:br/>
      </w:r>
      <w:r>
        <w:rPr>
          <w:rFonts w:ascii="宋体" w:eastAsia="宋体" w:hAnsi="宋体" w:cs="宋体"/>
        </w:rPr>
        <w:t>对，好像小时候有吃过，其实不太会对。我们不太习惯对，</w:t>
      </w:r>
    </w:p>
    <w:p>
      <w:pPr>
        <w:spacing w:before="240" w:after="240"/>
        <w:rPr>
          <w:rFonts w:ascii="宋体" w:eastAsia="宋体" w:hAnsi="宋体" w:cs="宋体"/>
          <w:sz w:val="24"/>
          <w:szCs w:val="24"/>
        </w:rPr>
      </w:pPr>
      <w:r>
        <w:rPr>
          <w:rFonts w:ascii="宋体" w:eastAsia="宋体" w:hAnsi="宋体" w:cs="宋体"/>
        </w:rPr>
        <w:t>N 43:33</w:t>
      </w:r>
      <w:r>
        <w:rPr>
          <w:rFonts w:ascii="宋体" w:eastAsia="宋体" w:hAnsi="宋体" w:cs="宋体"/>
        </w:rPr>
        <w:br/>
      </w:r>
      <w:r>
        <w:rPr>
          <w:rFonts w:ascii="宋体" w:eastAsia="宋体" w:hAnsi="宋体" w:cs="宋体"/>
        </w:rPr>
        <w:t>上海不是有那种绝味鸭脖。</w:t>
      </w:r>
    </w:p>
    <w:p>
      <w:pPr>
        <w:spacing w:before="240" w:after="240"/>
        <w:rPr>
          <w:rFonts w:ascii="宋体" w:eastAsia="宋体" w:hAnsi="宋体" w:cs="宋体"/>
          <w:sz w:val="24"/>
          <w:szCs w:val="24"/>
        </w:rPr>
      </w:pPr>
      <w:r>
        <w:rPr>
          <w:rFonts w:ascii="宋体" w:eastAsia="宋体" w:hAnsi="宋体" w:cs="宋体"/>
        </w:rPr>
        <w:t>J 43:36</w:t>
      </w:r>
      <w:r>
        <w:rPr>
          <w:rFonts w:ascii="宋体" w:eastAsia="宋体" w:hAnsi="宋体" w:cs="宋体"/>
        </w:rPr>
        <w:br/>
      </w:r>
      <w:r>
        <w:rPr>
          <w:rFonts w:ascii="宋体" w:eastAsia="宋体" w:hAnsi="宋体" w:cs="宋体"/>
        </w:rPr>
        <w:t>对鸭脖我听对。</w:t>
      </w:r>
    </w:p>
    <w:p>
      <w:pPr>
        <w:spacing w:before="240" w:after="240"/>
        <w:rPr>
          <w:rFonts w:ascii="宋体" w:eastAsia="宋体" w:hAnsi="宋体" w:cs="宋体"/>
          <w:sz w:val="24"/>
          <w:szCs w:val="24"/>
        </w:rPr>
      </w:pPr>
      <w:r>
        <w:rPr>
          <w:rFonts w:ascii="宋体" w:eastAsia="宋体" w:hAnsi="宋体" w:cs="宋体"/>
        </w:rPr>
        <w:t>N 43:39</w:t>
      </w:r>
      <w:r>
        <w:rPr>
          <w:rFonts w:ascii="宋体" w:eastAsia="宋体" w:hAnsi="宋体" w:cs="宋体"/>
        </w:rPr>
        <w:br/>
      </w:r>
      <w:r>
        <w:rPr>
          <w:rFonts w:ascii="宋体" w:eastAsia="宋体" w:hAnsi="宋体" w:cs="宋体"/>
        </w:rPr>
        <w:t>对，他就可能留一个类似只是那种脖子，外面那种皮、淋巴什么油全部都处理掉了，是这样子的。</w:t>
      </w:r>
    </w:p>
    <w:p>
      <w:pPr>
        <w:spacing w:before="240" w:after="240"/>
        <w:rPr>
          <w:rFonts w:ascii="宋体" w:eastAsia="宋体" w:hAnsi="宋体" w:cs="宋体"/>
          <w:sz w:val="24"/>
          <w:szCs w:val="24"/>
        </w:rPr>
      </w:pPr>
      <w:r>
        <w:rPr>
          <w:rFonts w:ascii="宋体" w:eastAsia="宋体" w:hAnsi="宋体" w:cs="宋体"/>
        </w:rPr>
        <w:t>J 43:49</w:t>
      </w:r>
      <w:r>
        <w:rPr>
          <w:rFonts w:ascii="宋体" w:eastAsia="宋体" w:hAnsi="宋体" w:cs="宋体"/>
        </w:rPr>
        <w:br/>
      </w:r>
      <w:r>
        <w:rPr>
          <w:rFonts w:ascii="宋体" w:eastAsia="宋体" w:hAnsi="宋体" w:cs="宋体"/>
        </w:rPr>
        <w:t>了解。现场杀鸡好厉害。</w:t>
      </w:r>
    </w:p>
    <w:p>
      <w:pPr>
        <w:spacing w:before="240" w:after="240"/>
        <w:rPr>
          <w:rFonts w:ascii="宋体" w:eastAsia="宋体" w:hAnsi="宋体" w:cs="宋体"/>
          <w:sz w:val="24"/>
          <w:szCs w:val="24"/>
        </w:rPr>
      </w:pPr>
      <w:r>
        <w:rPr>
          <w:rFonts w:ascii="宋体" w:eastAsia="宋体" w:hAnsi="宋体" w:cs="宋体"/>
        </w:rPr>
        <w:t>N 43:54</w:t>
      </w:r>
      <w:r>
        <w:rPr>
          <w:rFonts w:ascii="宋体" w:eastAsia="宋体" w:hAnsi="宋体" w:cs="宋体"/>
        </w:rPr>
        <w:br/>
      </w:r>
      <w:r>
        <w:rPr>
          <w:rFonts w:ascii="宋体" w:eastAsia="宋体" w:hAnsi="宋体" w:cs="宋体"/>
        </w:rPr>
        <w:t>鸡头鸡头一般有时候也会要，他有时候煮，有的人也会吃，但是我们家一般不吃，但是会放到煲汤里面，但是到时候会这样吊，是这样子的。然后屁股，鸡屁股一般会处理掉。不要（笑）</w:t>
      </w:r>
    </w:p>
    <w:p>
      <w:pPr>
        <w:spacing w:before="240" w:after="240"/>
        <w:rPr>
          <w:rFonts w:ascii="宋体" w:eastAsia="宋体" w:hAnsi="宋体" w:cs="宋体"/>
          <w:sz w:val="24"/>
          <w:szCs w:val="24"/>
        </w:rPr>
      </w:pPr>
      <w:r>
        <w:rPr>
          <w:rFonts w:ascii="宋体" w:eastAsia="宋体" w:hAnsi="宋体" w:cs="宋体"/>
        </w:rPr>
        <w:t>J 44:11</w:t>
      </w:r>
      <w:r>
        <w:rPr>
          <w:rFonts w:ascii="宋体" w:eastAsia="宋体" w:hAnsi="宋体" w:cs="宋体"/>
        </w:rPr>
        <w:br/>
      </w:r>
      <w:r>
        <w:rPr>
          <w:rFonts w:ascii="宋体" w:eastAsia="宋体" w:hAnsi="宋体" w:cs="宋体"/>
        </w:rPr>
        <w:t>鸡屁股也不要，好像有些也会有专门做鸡屁股的，好像小时候也之前有听说过，但是对，（N：好像是可以，是有的）对。</w:t>
      </w:r>
    </w:p>
    <w:p>
      <w:pPr>
        <w:spacing w:before="240" w:after="240"/>
        <w:rPr>
          <w:rFonts w:ascii="宋体" w:eastAsia="宋体" w:hAnsi="宋体" w:cs="宋体"/>
          <w:sz w:val="24"/>
          <w:szCs w:val="24"/>
        </w:rPr>
      </w:pPr>
      <w:r>
        <w:rPr>
          <w:rFonts w:ascii="宋体" w:eastAsia="宋体" w:hAnsi="宋体" w:cs="宋体"/>
        </w:rPr>
        <w:t>N 44:25</w:t>
      </w:r>
      <w:r>
        <w:rPr>
          <w:rFonts w:ascii="宋体" w:eastAsia="宋体" w:hAnsi="宋体" w:cs="宋体"/>
        </w:rPr>
        <w:br/>
      </w:r>
      <w:r>
        <w:rPr>
          <w:rFonts w:ascii="宋体" w:eastAsia="宋体" w:hAnsi="宋体" w:cs="宋体"/>
        </w:rPr>
        <w:t>你还没有看过这种宰杀，就是这种，你如果去那种农家乐的话，这种都是很平常的事，在中国还是很常见的，你在国外国外这种如果你去那种农庄，他也没有这样子的，就是没有说吃农家菜这样子的吗？</w:t>
      </w:r>
    </w:p>
    <w:p>
      <w:pPr>
        <w:spacing w:before="240" w:after="240"/>
        <w:rPr>
          <w:rFonts w:ascii="宋体" w:eastAsia="宋体" w:hAnsi="宋体" w:cs="宋体"/>
          <w:sz w:val="24"/>
          <w:szCs w:val="24"/>
        </w:rPr>
      </w:pPr>
      <w:r>
        <w:rPr>
          <w:rFonts w:ascii="宋体" w:eastAsia="宋体" w:hAnsi="宋体" w:cs="宋体"/>
        </w:rPr>
        <w:t>J 44:48</w:t>
      </w:r>
      <w:r>
        <w:rPr>
          <w:rFonts w:ascii="宋体" w:eastAsia="宋体" w:hAnsi="宋体" w:cs="宋体"/>
        </w:rPr>
        <w:br/>
      </w:r>
      <w:r>
        <w:rPr>
          <w:rFonts w:ascii="宋体" w:eastAsia="宋体" w:hAnsi="宋体" w:cs="宋体"/>
        </w:rPr>
        <w:t>没有，他可能会有他的小店，一个农家店，他就是卖说他的鸡蛋，或者是说他们处理好的那些肉，但是它不太会有这种农家乐，或者是说对不太会。</w:t>
      </w:r>
    </w:p>
    <w:p>
      <w:pPr>
        <w:spacing w:before="240" w:after="240"/>
        <w:rPr>
          <w:rFonts w:ascii="宋体" w:eastAsia="宋体" w:hAnsi="宋体" w:cs="宋体"/>
          <w:sz w:val="24"/>
          <w:szCs w:val="24"/>
        </w:rPr>
      </w:pPr>
      <w:r>
        <w:rPr>
          <w:rFonts w:ascii="宋体" w:eastAsia="宋体" w:hAnsi="宋体" w:cs="宋体"/>
        </w:rPr>
        <w:t>N 45:04</w:t>
      </w:r>
      <w:r>
        <w:rPr>
          <w:rFonts w:ascii="宋体" w:eastAsia="宋体" w:hAnsi="宋体" w:cs="宋体"/>
        </w:rPr>
        <w:br/>
      </w:r>
      <w:r>
        <w:rPr>
          <w:rFonts w:ascii="宋体" w:eastAsia="宋体" w:hAnsi="宋体" w:cs="宋体"/>
        </w:rPr>
        <w:t>就不是说，不会像我们这边有现场宰杀的。</w:t>
      </w:r>
    </w:p>
    <w:p>
      <w:pPr>
        <w:spacing w:before="240" w:after="240"/>
        <w:rPr>
          <w:rFonts w:ascii="宋体" w:eastAsia="宋体" w:hAnsi="宋体" w:cs="宋体"/>
          <w:sz w:val="24"/>
          <w:szCs w:val="24"/>
        </w:rPr>
      </w:pPr>
      <w:r>
        <w:rPr>
          <w:rFonts w:ascii="宋体" w:eastAsia="宋体" w:hAnsi="宋体" w:cs="宋体"/>
        </w:rPr>
        <w:t>J 45:09</w:t>
      </w:r>
      <w:r>
        <w:rPr>
          <w:rFonts w:ascii="宋体" w:eastAsia="宋体" w:hAnsi="宋体" w:cs="宋体"/>
        </w:rPr>
        <w:br/>
      </w:r>
      <w:r>
        <w:rPr>
          <w:rFonts w:ascii="宋体" w:eastAsia="宋体" w:hAnsi="宋体" w:cs="宋体"/>
        </w:rPr>
        <w:t>没有，我觉得他们的管制严格很多，关于说你在哪里宰，然后怎么宰就是宰杀。</w:t>
      </w:r>
    </w:p>
    <w:p>
      <w:pPr>
        <w:spacing w:before="240" w:after="240"/>
        <w:rPr>
          <w:rFonts w:ascii="宋体" w:eastAsia="宋体" w:hAnsi="宋体" w:cs="宋体"/>
          <w:sz w:val="24"/>
          <w:szCs w:val="24"/>
        </w:rPr>
      </w:pPr>
      <w:r>
        <w:rPr>
          <w:rFonts w:ascii="宋体" w:eastAsia="宋体" w:hAnsi="宋体" w:cs="宋体"/>
        </w:rPr>
        <w:t>N 45:20</w:t>
      </w:r>
      <w:r>
        <w:rPr>
          <w:rFonts w:ascii="宋体" w:eastAsia="宋体" w:hAnsi="宋体" w:cs="宋体"/>
        </w:rPr>
        <w:br/>
      </w:r>
      <w:r>
        <w:rPr>
          <w:rFonts w:ascii="宋体" w:eastAsia="宋体" w:hAnsi="宋体" w:cs="宋体"/>
        </w:rPr>
        <w:t>你们那边如果吃海鲜的话，就像我们这边有的海鲜，你如果是靠近海的地方，那都是活的，你买活的，然后他现场帮你处理，国外没有这样的吗？</w:t>
      </w:r>
    </w:p>
    <w:p>
      <w:pPr>
        <w:spacing w:before="240" w:after="240"/>
        <w:rPr>
          <w:rFonts w:ascii="宋体" w:eastAsia="宋体" w:hAnsi="宋体" w:cs="宋体"/>
          <w:sz w:val="24"/>
          <w:szCs w:val="24"/>
        </w:rPr>
      </w:pPr>
      <w:r>
        <w:rPr>
          <w:rFonts w:ascii="宋体" w:eastAsia="宋体" w:hAnsi="宋体" w:cs="宋体"/>
        </w:rPr>
        <w:t>J 45:32</w:t>
      </w:r>
      <w:r>
        <w:rPr>
          <w:rFonts w:ascii="宋体" w:eastAsia="宋体" w:hAnsi="宋体" w:cs="宋体"/>
        </w:rPr>
        <w:br/>
      </w:r>
      <w:r>
        <w:rPr>
          <w:rFonts w:ascii="宋体" w:eastAsia="宋体" w:hAnsi="宋体" w:cs="宋体"/>
        </w:rPr>
        <w:t>也很少，真的很少，像超市，主要就是在超市那种买。他那种真的。</w:t>
      </w:r>
    </w:p>
    <w:p>
      <w:pPr>
        <w:spacing w:before="240" w:after="240"/>
        <w:rPr>
          <w:rFonts w:ascii="宋体" w:eastAsia="宋体" w:hAnsi="宋体" w:cs="宋体"/>
          <w:sz w:val="24"/>
          <w:szCs w:val="24"/>
        </w:rPr>
      </w:pPr>
      <w:r>
        <w:rPr>
          <w:rFonts w:ascii="宋体" w:eastAsia="宋体" w:hAnsi="宋体" w:cs="宋体"/>
        </w:rPr>
        <w:t>N 45:38</w:t>
      </w:r>
      <w:r>
        <w:rPr>
          <w:rFonts w:ascii="宋体" w:eastAsia="宋体" w:hAnsi="宋体" w:cs="宋体"/>
        </w:rPr>
        <w:br/>
      </w:r>
      <w:r>
        <w:rPr>
          <w:rFonts w:ascii="宋体" w:eastAsia="宋体" w:hAnsi="宋体" w:cs="宋体"/>
        </w:rPr>
        <w:t>都是冰冻的是吗。</w:t>
      </w:r>
    </w:p>
    <w:p>
      <w:pPr>
        <w:spacing w:before="240" w:after="240"/>
        <w:rPr>
          <w:rFonts w:ascii="宋体" w:eastAsia="宋体" w:hAnsi="宋体" w:cs="宋体"/>
          <w:sz w:val="24"/>
          <w:szCs w:val="24"/>
        </w:rPr>
      </w:pPr>
      <w:r>
        <w:rPr>
          <w:rFonts w:ascii="宋体" w:eastAsia="宋体" w:hAnsi="宋体" w:cs="宋体"/>
        </w:rPr>
        <w:t>J 45:40</w:t>
      </w:r>
      <w:r>
        <w:rPr>
          <w:rFonts w:ascii="宋体" w:eastAsia="宋体" w:hAnsi="宋体" w:cs="宋体"/>
        </w:rPr>
        <w:br/>
      </w:r>
      <w:r>
        <w:rPr>
          <w:rFonts w:ascii="宋体" w:eastAsia="宋体" w:hAnsi="宋体" w:cs="宋体"/>
        </w:rPr>
        <w:t>对都是冰冻好，他们可能在海上捕了之后就是直接冰冻，然后再送回来，它不会是活的。对，马上不然就是缺氧，不然其他的方式去做。对，我知道，可能会有那种像生蚝，那种倒是会吃，就是生的，但是什么其他的虾啊鱼什么都不会活的，不会见到活的。对。</w:t>
      </w:r>
    </w:p>
    <w:p>
      <w:pPr>
        <w:spacing w:before="240" w:after="240"/>
        <w:rPr>
          <w:rFonts w:ascii="宋体" w:eastAsia="宋体" w:hAnsi="宋体" w:cs="宋体"/>
          <w:sz w:val="24"/>
          <w:szCs w:val="24"/>
        </w:rPr>
      </w:pPr>
      <w:r>
        <w:rPr>
          <w:rFonts w:ascii="宋体" w:eastAsia="宋体" w:hAnsi="宋体" w:cs="宋体"/>
        </w:rPr>
        <w:t>N 46:10</w:t>
      </w:r>
      <w:r>
        <w:rPr>
          <w:rFonts w:ascii="宋体" w:eastAsia="宋体" w:hAnsi="宋体" w:cs="宋体"/>
        </w:rPr>
        <w:br/>
      </w:r>
      <w:r>
        <w:rPr>
          <w:rFonts w:ascii="宋体" w:eastAsia="宋体" w:hAnsi="宋体" w:cs="宋体"/>
        </w:rPr>
        <w:t>国外虾，你们这种鱼全部都是没有，因为可能国外都是吃那种深海鱼，对不对？都大海捕捞的鱼，它可能都是冰冻好的，有的它可能是处理成一块一块的，像三文鱼鳕鱼这种是吧。</w:t>
      </w:r>
    </w:p>
    <w:p>
      <w:pPr>
        <w:spacing w:before="240" w:after="240"/>
        <w:rPr>
          <w:rFonts w:ascii="宋体" w:eastAsia="宋体" w:hAnsi="宋体" w:cs="宋体"/>
          <w:sz w:val="24"/>
          <w:szCs w:val="24"/>
        </w:rPr>
      </w:pPr>
      <w:r>
        <w:rPr>
          <w:rFonts w:ascii="宋体" w:eastAsia="宋体" w:hAnsi="宋体" w:cs="宋体"/>
        </w:rPr>
        <w:t>J 46:30</w:t>
      </w:r>
      <w:r>
        <w:rPr>
          <w:rFonts w:ascii="宋体" w:eastAsia="宋体" w:hAnsi="宋体" w:cs="宋体"/>
        </w:rPr>
        <w:br/>
      </w:r>
      <w:r>
        <w:rPr>
          <w:rFonts w:ascii="宋体" w:eastAsia="宋体" w:hAnsi="宋体" w:cs="宋体"/>
        </w:rPr>
        <w:t>大部分都是对，就像三文鱼和鳕鱼，就是全部的鱼都是这样子处理了。对，都是已经处理的已经对比较多了，因为他们还有一点，也是担心就是食品安全这一部分了，关于说要更好的一个处理，就是以防万一，有任何的一个疾病传播或者是其他的一个方面，所以就对会管得比较严格一点，对。</w:t>
      </w:r>
    </w:p>
    <w:p>
      <w:pPr>
        <w:spacing w:before="240" w:after="240"/>
        <w:rPr>
          <w:rFonts w:ascii="宋体" w:eastAsia="宋体" w:hAnsi="宋体" w:cs="宋体"/>
          <w:sz w:val="24"/>
          <w:szCs w:val="24"/>
        </w:rPr>
      </w:pPr>
      <w:r>
        <w:rPr>
          <w:rFonts w:ascii="宋体" w:eastAsia="宋体" w:hAnsi="宋体" w:cs="宋体"/>
        </w:rPr>
        <w:t>N 46:58</w:t>
      </w:r>
      <w:r>
        <w:rPr>
          <w:rFonts w:ascii="宋体" w:eastAsia="宋体" w:hAnsi="宋体" w:cs="宋体"/>
        </w:rPr>
        <w:br/>
      </w:r>
      <w:r>
        <w:rPr>
          <w:rFonts w:ascii="宋体" w:eastAsia="宋体" w:hAnsi="宋体" w:cs="宋体"/>
        </w:rPr>
        <w:t>但是像我们中国这边，国内这边好像这种很多，因为这种就像相当于比较符合中国的饮食习惯，可能现场活得就很新鲜。</w:t>
      </w:r>
    </w:p>
    <w:p>
      <w:pPr>
        <w:spacing w:before="240" w:after="240"/>
        <w:rPr>
          <w:rFonts w:ascii="宋体" w:eastAsia="宋体" w:hAnsi="宋体" w:cs="宋体"/>
          <w:sz w:val="24"/>
          <w:szCs w:val="24"/>
        </w:rPr>
      </w:pPr>
      <w:r>
        <w:rPr>
          <w:rFonts w:ascii="宋体" w:eastAsia="宋体" w:hAnsi="宋体" w:cs="宋体"/>
        </w:rPr>
        <w:t>J 47:12</w:t>
      </w:r>
      <w:r>
        <w:rPr>
          <w:rFonts w:ascii="宋体" w:eastAsia="宋体" w:hAnsi="宋体" w:cs="宋体"/>
        </w:rPr>
        <w:br/>
      </w:r>
      <w:r>
        <w:rPr>
          <w:rFonts w:ascii="宋体" w:eastAsia="宋体" w:hAnsi="宋体" w:cs="宋体"/>
        </w:rPr>
        <w:t>对，我妈妈以前也会这样讲。对。</w:t>
      </w:r>
    </w:p>
    <w:p>
      <w:pPr>
        <w:spacing w:before="240" w:after="240"/>
        <w:rPr>
          <w:rFonts w:ascii="宋体" w:eastAsia="宋体" w:hAnsi="宋体" w:cs="宋体"/>
          <w:sz w:val="24"/>
          <w:szCs w:val="24"/>
        </w:rPr>
      </w:pPr>
      <w:r>
        <w:rPr>
          <w:rFonts w:ascii="宋体" w:eastAsia="宋体" w:hAnsi="宋体" w:cs="宋体"/>
        </w:rPr>
        <w:t>N 47:17</w:t>
      </w:r>
      <w:r>
        <w:rPr>
          <w:rFonts w:ascii="宋体" w:eastAsia="宋体" w:hAnsi="宋体" w:cs="宋体"/>
        </w:rPr>
        <w:br/>
      </w:r>
      <w:r>
        <w:rPr>
          <w:rFonts w:ascii="宋体" w:eastAsia="宋体" w:hAnsi="宋体" w:cs="宋体"/>
        </w:rPr>
        <w:t>如果因为你在上海可能也有这种店，如果专门吃鱼吃海鲜的，他可能拿那种玻璃的，透明的那种水池养着，</w:t>
      </w:r>
    </w:p>
    <w:p>
      <w:pPr>
        <w:spacing w:before="240" w:after="240"/>
        <w:rPr>
          <w:rFonts w:ascii="宋体" w:eastAsia="宋体" w:hAnsi="宋体" w:cs="宋体"/>
          <w:sz w:val="24"/>
          <w:szCs w:val="24"/>
        </w:rPr>
      </w:pPr>
      <w:r>
        <w:rPr>
          <w:rFonts w:ascii="宋体" w:eastAsia="宋体" w:hAnsi="宋体" w:cs="宋体"/>
        </w:rPr>
        <w:t>J 47:31</w:t>
      </w:r>
      <w:r>
        <w:rPr>
          <w:rFonts w:ascii="宋体" w:eastAsia="宋体" w:hAnsi="宋体" w:cs="宋体"/>
        </w:rPr>
        <w:br/>
      </w:r>
      <w:r>
        <w:rPr>
          <w:rFonts w:ascii="宋体" w:eastAsia="宋体" w:hAnsi="宋体" w:cs="宋体"/>
        </w:rPr>
        <w:t>对，这个我倒是看过。对，有些餐厅都有，餐厅直接（N：对啊，对对对）。餐厅不是都会放，对，就说你挑一个，然后他们给你处理，对。我倒是海鲜我看的比较多，这个倒是有看过，对，但是其他的我倒是没有。</w:t>
      </w:r>
    </w:p>
    <w:p>
      <w:pPr>
        <w:spacing w:before="240" w:after="240"/>
        <w:rPr>
          <w:rFonts w:ascii="宋体" w:eastAsia="宋体" w:hAnsi="宋体" w:cs="宋体"/>
          <w:sz w:val="24"/>
          <w:szCs w:val="24"/>
        </w:rPr>
      </w:pPr>
      <w:r>
        <w:rPr>
          <w:rFonts w:ascii="宋体" w:eastAsia="宋体" w:hAnsi="宋体" w:cs="宋体"/>
        </w:rPr>
        <w:t>N 47:49</w:t>
      </w:r>
      <w:r>
        <w:rPr>
          <w:rFonts w:ascii="宋体" w:eastAsia="宋体" w:hAnsi="宋体" w:cs="宋体"/>
        </w:rPr>
        <w:br/>
      </w:r>
      <w:r>
        <w:rPr>
          <w:rFonts w:ascii="宋体" w:eastAsia="宋体" w:hAnsi="宋体" w:cs="宋体"/>
        </w:rPr>
        <w:t>对，广东这边这种很多，农家乐，就是吃鸡吃鹅这种，一般都是现场处理的，就是这样的。</w:t>
      </w:r>
    </w:p>
    <w:p>
      <w:pPr>
        <w:spacing w:before="240" w:after="240"/>
        <w:rPr>
          <w:rFonts w:ascii="宋体" w:eastAsia="宋体" w:hAnsi="宋体" w:cs="宋体"/>
          <w:sz w:val="24"/>
          <w:szCs w:val="24"/>
        </w:rPr>
      </w:pPr>
      <w:r>
        <w:rPr>
          <w:rFonts w:ascii="宋体" w:eastAsia="宋体" w:hAnsi="宋体" w:cs="宋体"/>
        </w:rPr>
        <w:t>J 48:00</w:t>
      </w:r>
      <w:r>
        <w:rPr>
          <w:rFonts w:ascii="宋体" w:eastAsia="宋体" w:hAnsi="宋体" w:cs="宋体"/>
        </w:rPr>
        <w:br/>
      </w:r>
      <w:r>
        <w:rPr>
          <w:rFonts w:ascii="宋体" w:eastAsia="宋体" w:hAnsi="宋体" w:cs="宋体"/>
        </w:rPr>
        <w:t>有道理对。是对，好像真的是饮食文化是真的是还蛮不一样的，关于说新鲜或者是怎么样子的一个需求。对，可是你觉得有什么改动吗？如果说你现在跟可能10年前到20年前比有没有什么变化吗你觉得？</w:t>
      </w:r>
    </w:p>
    <w:p>
      <w:pPr>
        <w:spacing w:before="240" w:after="240"/>
        <w:rPr>
          <w:rFonts w:ascii="宋体" w:eastAsia="宋体" w:hAnsi="宋体" w:cs="宋体"/>
          <w:sz w:val="24"/>
          <w:szCs w:val="24"/>
        </w:rPr>
      </w:pPr>
      <w:r>
        <w:rPr>
          <w:rFonts w:ascii="宋体" w:eastAsia="宋体" w:hAnsi="宋体" w:cs="宋体"/>
        </w:rPr>
        <w:t>N 48:23</w:t>
      </w:r>
      <w:r>
        <w:rPr>
          <w:rFonts w:ascii="宋体" w:eastAsia="宋体" w:hAnsi="宋体" w:cs="宋体"/>
        </w:rPr>
        <w:br/>
      </w:r>
      <w:r>
        <w:rPr>
          <w:rFonts w:ascii="宋体" w:eastAsia="宋体" w:hAnsi="宋体" w:cs="宋体"/>
        </w:rPr>
        <w:t>就是这种饮食啊。（J：或者是购买）10年前20年，购买就是，因为你10年前肯定买那种鸡的品质会更好一点，就是像你说的这种大厂就是集成化养鸡的这种肯定会很少，但是现在10年后的变化，所以这种市场上的鸡就是以前那种土鸡就更难买了，对不对？这种更那个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饮食文化，饮食文化稍微有一点点差异，以前的话就是中国国内可能没这么富裕，可能如果是像都是逢年过节才会宰鸡宰鸭对不对？但是像现在人们生活水平提高了，消费购买力更强了，现在这种鸡鸭都自由，对不对？就是餐桌上的这种肉类都是自由了，感觉，所以就是说现在过节就没有氛围了，对。（笑）</w:t>
      </w:r>
    </w:p>
    <w:p>
      <w:pPr>
        <w:spacing w:before="240" w:after="240"/>
        <w:rPr>
          <w:rFonts w:ascii="宋体" w:eastAsia="宋体" w:hAnsi="宋体" w:cs="宋体"/>
          <w:sz w:val="24"/>
          <w:szCs w:val="24"/>
        </w:rPr>
      </w:pPr>
      <w:r>
        <w:rPr>
          <w:rFonts w:ascii="宋体" w:eastAsia="宋体" w:hAnsi="宋体" w:cs="宋体"/>
        </w:rPr>
        <w:t>J 49:40</w:t>
      </w:r>
      <w:r>
        <w:rPr>
          <w:rFonts w:ascii="宋体" w:eastAsia="宋体" w:hAnsi="宋体" w:cs="宋体"/>
        </w:rPr>
        <w:br/>
      </w:r>
      <w:r>
        <w:rPr>
          <w:rFonts w:ascii="宋体" w:eastAsia="宋体" w:hAnsi="宋体" w:cs="宋体"/>
        </w:rPr>
        <w:t>有时候有点过度，过度的一个消费，对，你刚刚讲不是现在你家人每天每个人都会吃一颗蛋，可能以前还是鸡蛋还算是比较不会那么常会去吃。</w:t>
      </w:r>
    </w:p>
    <w:p>
      <w:pPr>
        <w:spacing w:before="240" w:after="240"/>
        <w:rPr>
          <w:rFonts w:ascii="宋体" w:eastAsia="宋体" w:hAnsi="宋体" w:cs="宋体"/>
          <w:sz w:val="24"/>
          <w:szCs w:val="24"/>
        </w:rPr>
      </w:pPr>
      <w:r>
        <w:rPr>
          <w:rFonts w:ascii="宋体" w:eastAsia="宋体" w:hAnsi="宋体" w:cs="宋体"/>
        </w:rPr>
        <w:t>N 49:55</w:t>
      </w:r>
      <w:r>
        <w:rPr>
          <w:rFonts w:ascii="宋体" w:eastAsia="宋体" w:hAnsi="宋体" w:cs="宋体"/>
        </w:rPr>
        <w:br/>
      </w:r>
      <w:r>
        <w:rPr>
          <w:rFonts w:ascii="宋体" w:eastAsia="宋体" w:hAnsi="宋体" w:cs="宋体"/>
        </w:rPr>
        <w:t>对的对的，是的，以前你，很多年以前你们肯定没经过，像我父母他们那一代人，还有他父母那一辈人，可能当时吃饭都吃，就是吃不饱的年代那时候对不对？所以你还别说鸡蛋，对不对？就是那个时候</w:t>
      </w:r>
    </w:p>
    <w:p>
      <w:pPr>
        <w:spacing w:before="240" w:after="240"/>
        <w:rPr>
          <w:rFonts w:ascii="宋体" w:eastAsia="宋体" w:hAnsi="宋体" w:cs="宋体"/>
          <w:sz w:val="24"/>
          <w:szCs w:val="24"/>
        </w:rPr>
      </w:pPr>
      <w:r>
        <w:rPr>
          <w:rFonts w:ascii="宋体" w:eastAsia="宋体" w:hAnsi="宋体" w:cs="宋体"/>
        </w:rPr>
        <w:t>J 50:15</w:t>
      </w:r>
      <w:r>
        <w:rPr>
          <w:rFonts w:ascii="宋体" w:eastAsia="宋体" w:hAnsi="宋体" w:cs="宋体"/>
        </w:rPr>
        <w:br/>
      </w:r>
      <w:r>
        <w:rPr>
          <w:rFonts w:ascii="宋体" w:eastAsia="宋体" w:hAnsi="宋体" w:cs="宋体"/>
        </w:rPr>
        <w:t>现在也是变化还是蛮快的，这个鸡蛋什么的对吧？可是现在希望说对还会保留这些农户，他们的一个鸡，他的鸡蛋什么的。（N：是是是）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好对，如果你下次有机会去你刚刚提到的商场，有那些不同的散养蛋，大家可以麻烦你买一拍几张照或者是写几句话，关于说你看到什么或者是哪一些比较吸引你，（N：好的好的）然后或者是想要去多了解的那种。好好谢谢，我今天其实问题就差不多这样子了。谢谢你好。</w:t>
      </w:r>
    </w:p>
    <w:p>
      <w:pPr>
        <w:spacing w:before="240" w:after="240"/>
        <w:rPr>
          <w:rFonts w:ascii="宋体" w:eastAsia="宋体" w:hAnsi="宋体" w:cs="宋体"/>
          <w:sz w:val="24"/>
          <w:szCs w:val="24"/>
        </w:rPr>
      </w:pPr>
      <w:r>
        <w:rPr>
          <w:rFonts w:ascii="宋体" w:eastAsia="宋体" w:hAnsi="宋体" w:cs="宋体"/>
        </w:rPr>
        <w:t>N 50:59</w:t>
      </w:r>
      <w:r>
        <w:rPr>
          <w:rFonts w:ascii="宋体" w:eastAsia="宋体" w:hAnsi="宋体" w:cs="宋体"/>
        </w:rPr>
        <w:br/>
      </w:r>
      <w:r>
        <w:rPr>
          <w:rFonts w:ascii="宋体" w:eastAsia="宋体" w:hAnsi="宋体" w:cs="宋体"/>
        </w:rPr>
        <w:t>的好的，我给你拍照片，好的，谢谢拜拜。可以。</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