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6C7D" w14:textId="77777777" w:rsidR="00CF0AFA" w:rsidRDefault="003C6F14">
      <w:pPr>
        <w:pStyle w:val="Heading3"/>
        <w:keepNext w:val="0"/>
        <w:spacing w:before="0" w:after="281"/>
        <w:rPr>
          <w:rFonts w:ascii="SimSun" w:eastAsia="SimSun" w:hAnsi="SimSun" w:cs="SimSun"/>
        </w:rPr>
      </w:pPr>
      <w:r>
        <w:rPr>
          <w:rFonts w:ascii="SimSun" w:eastAsia="SimSun" w:hAnsi="SimSun" w:cs="SimSun"/>
        </w:rPr>
        <w:t xml:space="preserve">S (3).m4a </w:t>
      </w:r>
    </w:p>
    <w:p w14:paraId="16756C88" w14:textId="77777777" w:rsidR="00CF0AFA" w:rsidRDefault="003C6F14">
      <w:pPr>
        <w:spacing w:before="240" w:after="240"/>
        <w:rPr>
          <w:rFonts w:ascii="SimSun" w:eastAsia="SimSun" w:hAnsi="SimSun" w:cs="SimSun"/>
        </w:rPr>
      </w:pPr>
      <w:r>
        <w:rPr>
          <w:rFonts w:ascii="SimSun" w:eastAsia="SimSun" w:hAnsi="SimSun" w:cs="SimSun"/>
        </w:rPr>
        <w:t>J 00:49</w:t>
      </w:r>
      <w:r>
        <w:rPr>
          <w:rFonts w:ascii="SimSun" w:eastAsia="SimSun" w:hAnsi="SimSun" w:cs="SimSun"/>
        </w:rPr>
        <w:br/>
        <w:t>ok</w:t>
      </w:r>
      <w:r>
        <w:rPr>
          <w:rFonts w:ascii="SimSun" w:eastAsia="SimSun" w:hAnsi="SimSun" w:cs="SimSun"/>
        </w:rPr>
        <w:t>。好，谢谢，我们今天再稍微讨论一下关于你的食物日记，还有我觉得还有一些问题想要问你，关于动物福利大会参加完之后，你对像工作组讨论的一些内容有没有什么看法，所以我们一个一个来。</w:t>
      </w:r>
    </w:p>
    <w:p w14:paraId="16756C89"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好，好，就先我开始录音，好，就谢谢你给我发，那个也是特别的详细，我觉得特别有趣，我第一个想问的就是关于稻草人农场，你提到说你到是比较中高端社区是吗？（</w:t>
      </w:r>
      <w:r>
        <w:rPr>
          <w:rFonts w:ascii="SimSun" w:eastAsia="SimSun" w:hAnsi="SimSun" w:cs="SimSun"/>
        </w:rPr>
        <w:t>S</w:t>
      </w:r>
      <w:r>
        <w:rPr>
          <w:rFonts w:ascii="SimSun" w:eastAsia="SimSun" w:hAnsi="SimSun" w:cs="SimSun"/>
        </w:rPr>
        <w:t>：对）然后去看到的，所以你之前是有听说过这个农场吗？还是说这个品牌？</w:t>
      </w:r>
    </w:p>
    <w:p w14:paraId="16756C8A" w14:textId="77777777" w:rsidR="00CF0AFA" w:rsidRDefault="003C6F14">
      <w:pPr>
        <w:spacing w:before="240" w:after="240"/>
        <w:rPr>
          <w:rFonts w:ascii="SimSun" w:eastAsia="SimSun" w:hAnsi="SimSun" w:cs="SimSun"/>
        </w:rPr>
      </w:pPr>
      <w:r>
        <w:rPr>
          <w:rFonts w:ascii="SimSun" w:eastAsia="SimSun" w:hAnsi="SimSun" w:cs="SimSun"/>
        </w:rPr>
        <w:t>S 01:44</w:t>
      </w:r>
      <w:r>
        <w:rPr>
          <w:rFonts w:ascii="SimSun" w:eastAsia="SimSun" w:hAnsi="SimSun" w:cs="SimSun"/>
        </w:rPr>
        <w:br/>
      </w:r>
      <w:r>
        <w:rPr>
          <w:rFonts w:ascii="SimSun" w:eastAsia="SimSun" w:hAnsi="SimSun" w:cs="SimSun"/>
        </w:rPr>
        <w:t>我之前，我听说过稻稻草人农场，因为他其实稻草人农场就在刘大哥的农场不远的地方。</w:t>
      </w:r>
    </w:p>
    <w:p w14:paraId="16756C8B" w14:textId="77777777" w:rsidR="00CF0AFA" w:rsidRDefault="003C6F14">
      <w:pPr>
        <w:spacing w:before="240" w:after="240"/>
        <w:rPr>
          <w:rFonts w:ascii="SimSun" w:eastAsia="SimSun" w:hAnsi="SimSun" w:cs="SimSun"/>
        </w:rPr>
      </w:pPr>
      <w:r>
        <w:rPr>
          <w:rFonts w:ascii="SimSun" w:eastAsia="SimSun" w:hAnsi="SimSun" w:cs="SimSun"/>
        </w:rPr>
        <w:t>J 01:54</w:t>
      </w:r>
      <w:r>
        <w:rPr>
          <w:rFonts w:ascii="SimSun" w:eastAsia="SimSun" w:hAnsi="SimSun" w:cs="SimSun"/>
        </w:rPr>
        <w:br/>
      </w:r>
      <w:r>
        <w:rPr>
          <w:rFonts w:ascii="SimSun" w:eastAsia="SimSun" w:hAnsi="SimSun" w:cs="SimSun"/>
        </w:rPr>
        <w:t>你是你去过吗？还是？</w:t>
      </w:r>
    </w:p>
    <w:p w14:paraId="16756C8C" w14:textId="77777777" w:rsidR="00CF0AFA" w:rsidRDefault="003C6F14">
      <w:pPr>
        <w:spacing w:before="240" w:after="240"/>
        <w:rPr>
          <w:rFonts w:ascii="SimSun" w:eastAsia="SimSun" w:hAnsi="SimSun" w:cs="SimSun"/>
        </w:rPr>
      </w:pPr>
      <w:r>
        <w:rPr>
          <w:rFonts w:ascii="SimSun" w:eastAsia="SimSun" w:hAnsi="SimSun" w:cs="SimSun"/>
        </w:rPr>
        <w:t>S 01:59</w:t>
      </w:r>
      <w:r>
        <w:rPr>
          <w:rFonts w:ascii="SimSun" w:eastAsia="SimSun" w:hAnsi="SimSun" w:cs="SimSun"/>
        </w:rPr>
        <w:br/>
      </w:r>
      <w:r>
        <w:rPr>
          <w:rFonts w:ascii="SimSun" w:eastAsia="SimSun" w:hAnsi="SimSun" w:cs="SimSun"/>
        </w:rPr>
        <w:t>我没有去过，只是刘大哥之前跟我提过这个。他当时就说，因为刘大哥他相当于就是一个好汉居然拿自己的血汗钱去投这个农场，然后他当时就跟我说不远的地方，就不远的地方有一个大资本投入的农场，然后也是搞这个。</w:t>
      </w:r>
    </w:p>
    <w:p w14:paraId="16756C8D" w14:textId="77777777" w:rsidR="00CF0AFA" w:rsidRDefault="003C6F14">
      <w:pPr>
        <w:spacing w:before="240" w:after="240"/>
        <w:rPr>
          <w:rFonts w:ascii="SimSun" w:eastAsia="SimSun" w:hAnsi="SimSun" w:cs="SimSun"/>
        </w:rPr>
      </w:pPr>
      <w:r>
        <w:rPr>
          <w:rFonts w:ascii="SimSun" w:eastAsia="SimSun" w:hAnsi="SimSun" w:cs="SimSun"/>
        </w:rPr>
        <w:t>J 02:23</w:t>
      </w:r>
      <w:r>
        <w:rPr>
          <w:rFonts w:ascii="SimSun" w:eastAsia="SimSun" w:hAnsi="SimSun" w:cs="SimSun"/>
        </w:rPr>
        <w:br/>
      </w:r>
      <w:r>
        <w:rPr>
          <w:rFonts w:ascii="SimSun" w:eastAsia="SimSun" w:hAnsi="SimSun" w:cs="SimSun"/>
        </w:rPr>
        <w:t>他的印象是好的还是不太好的，是什么样子的？</w:t>
      </w:r>
    </w:p>
    <w:p w14:paraId="16756C8E" w14:textId="77777777" w:rsidR="00CF0AFA" w:rsidRDefault="003C6F14">
      <w:pPr>
        <w:spacing w:before="240" w:after="240"/>
        <w:rPr>
          <w:rFonts w:ascii="SimSun" w:eastAsia="SimSun" w:hAnsi="SimSun" w:cs="SimSun"/>
        </w:rPr>
      </w:pPr>
      <w:r>
        <w:rPr>
          <w:rFonts w:ascii="SimSun" w:eastAsia="SimSun" w:hAnsi="SimSun" w:cs="SimSun"/>
        </w:rPr>
        <w:t>S 02:31</w:t>
      </w:r>
      <w:r>
        <w:rPr>
          <w:rFonts w:ascii="SimSun" w:eastAsia="SimSun" w:hAnsi="SimSun" w:cs="SimSun"/>
        </w:rPr>
        <w:br/>
      </w:r>
      <w:r>
        <w:rPr>
          <w:rFonts w:ascii="SimSun" w:eastAsia="SimSun" w:hAnsi="SimSun" w:cs="SimSun"/>
        </w:rPr>
        <w:t>他在养殖和种植过程当中应该是没有什么问题的，但也其实就是，我们从感官上面来，因为没有去深入的去在那，所以也不知道他们到底是怎么样的，但是就是从他们的，就从我们对它的了解以及其他的生产出来的东西来说，反正我个人是觉得没有什么问题，当然就是理念方面有一些不一样，它相当于是一个比较封闭的，像稻草人，它主要就是提供给他的住在他们小区里面的业主。然后他的菜价相对来说要高一些。</w:t>
      </w:r>
    </w:p>
    <w:p w14:paraId="16756C8F"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像我买了这么一小包毛豆，花了我</w:t>
      </w:r>
      <w:r>
        <w:rPr>
          <w:rFonts w:ascii="SimSun" w:eastAsia="SimSun" w:hAnsi="SimSun" w:cs="SimSun"/>
        </w:rPr>
        <w:t>20</w:t>
      </w:r>
      <w:r>
        <w:rPr>
          <w:rFonts w:ascii="SimSun" w:eastAsia="SimSun" w:hAnsi="SimSun" w:cs="SimSun"/>
        </w:rPr>
        <w:t>多块钱。</w:t>
      </w:r>
    </w:p>
    <w:p w14:paraId="16756C90" w14:textId="77777777" w:rsidR="00CF0AFA" w:rsidRDefault="003C6F14">
      <w:pPr>
        <w:spacing w:before="240" w:after="240"/>
        <w:rPr>
          <w:rFonts w:ascii="SimSun" w:eastAsia="SimSun" w:hAnsi="SimSun" w:cs="SimSun"/>
        </w:rPr>
      </w:pPr>
      <w:r>
        <w:rPr>
          <w:rFonts w:ascii="SimSun" w:eastAsia="SimSun" w:hAnsi="SimSun" w:cs="SimSun"/>
        </w:rPr>
        <w:t>J 03:27</w:t>
      </w:r>
      <w:r>
        <w:rPr>
          <w:rFonts w:ascii="SimSun" w:eastAsia="SimSun" w:hAnsi="SimSun" w:cs="SimSun"/>
        </w:rPr>
        <w:br/>
      </w:r>
      <w:r>
        <w:rPr>
          <w:rFonts w:ascii="SimSun" w:eastAsia="SimSun" w:hAnsi="SimSun" w:cs="SimSun"/>
        </w:rPr>
        <w:t>真的吗？毛毛豆你就这么多。</w:t>
      </w:r>
    </w:p>
    <w:p w14:paraId="16756C91" w14:textId="77777777" w:rsidR="00CF0AFA" w:rsidRDefault="003C6F14">
      <w:pPr>
        <w:spacing w:before="240" w:after="240"/>
        <w:rPr>
          <w:rFonts w:ascii="SimSun" w:eastAsia="SimSun" w:hAnsi="SimSun" w:cs="SimSun"/>
        </w:rPr>
      </w:pPr>
      <w:r>
        <w:rPr>
          <w:rFonts w:ascii="SimSun" w:eastAsia="SimSun" w:hAnsi="SimSun" w:cs="SimSun"/>
        </w:rPr>
        <w:t>S 03:30</w:t>
      </w:r>
      <w:r>
        <w:rPr>
          <w:rFonts w:ascii="SimSun" w:eastAsia="SimSun" w:hAnsi="SimSun" w:cs="SimSun"/>
        </w:rPr>
        <w:br/>
      </w:r>
      <w:r>
        <w:rPr>
          <w:rFonts w:ascii="SimSun" w:eastAsia="SimSun" w:hAnsi="SimSun" w:cs="SimSun"/>
        </w:rPr>
        <w:t>这么小一袋毛豆，相对来说比较，那毛豆其实就是黄豆。所以其实就是有点贵。对然后他们就是，就有点像他们是一个，说的稍微刺耳一点，就是有钱有钱人的，专供有钱人的</w:t>
      </w:r>
      <w:r>
        <w:rPr>
          <w:rFonts w:ascii="SimSun" w:eastAsia="SimSun" w:hAnsi="SimSun" w:cs="SimSun"/>
        </w:rPr>
        <w:t>privilege</w:t>
      </w:r>
      <w:r>
        <w:rPr>
          <w:rFonts w:ascii="SimSun" w:eastAsia="SimSun" w:hAnsi="SimSun" w:cs="SimSun"/>
        </w:rPr>
        <w:t>，是这个意思。但就刘大哥他是故意的，他就有意的去把价格压得很低，就是说</w:t>
      </w:r>
      <w:r>
        <w:rPr>
          <w:rFonts w:ascii="SimSun" w:eastAsia="SimSun" w:hAnsi="SimSun" w:cs="SimSun"/>
        </w:rPr>
        <w:lastRenderedPageBreak/>
        <w:t>他是觉得这种健康的，就对人体健康，对大自然健康的这种食材，应该是能够让普通老百姓都能够吃到的，而他现在没有就没有达到这个程度，一个是它的宣传渠道有限，第二个是它的生产力有限。</w:t>
      </w:r>
    </w:p>
    <w:p w14:paraId="16756C92" w14:textId="77777777" w:rsidR="00CF0AFA" w:rsidRDefault="003C6F14">
      <w:pPr>
        <w:spacing w:before="240" w:after="240"/>
        <w:rPr>
          <w:rFonts w:ascii="SimSun" w:eastAsia="SimSun" w:hAnsi="SimSun" w:cs="SimSun"/>
        </w:rPr>
      </w:pPr>
      <w:r>
        <w:rPr>
          <w:rFonts w:ascii="SimSun" w:eastAsia="SimSun" w:hAnsi="SimSun" w:cs="SimSun"/>
        </w:rPr>
        <w:t>J 04:31</w:t>
      </w:r>
      <w:r>
        <w:rPr>
          <w:rFonts w:ascii="SimSun" w:eastAsia="SimSun" w:hAnsi="SimSun" w:cs="SimSun"/>
        </w:rPr>
        <w:br/>
      </w:r>
      <w:r>
        <w:rPr>
          <w:rFonts w:ascii="SimSun" w:eastAsia="SimSun" w:hAnsi="SimSun" w:cs="SimSun"/>
        </w:rPr>
        <w:t>刘大哥吗？你说</w:t>
      </w:r>
    </w:p>
    <w:p w14:paraId="16756C93" w14:textId="77777777" w:rsidR="00CF0AFA" w:rsidRDefault="003C6F14">
      <w:pPr>
        <w:spacing w:before="240" w:after="240"/>
        <w:rPr>
          <w:rFonts w:ascii="SimSun" w:eastAsia="SimSun" w:hAnsi="SimSun" w:cs="SimSun"/>
        </w:rPr>
      </w:pPr>
      <w:r>
        <w:rPr>
          <w:rFonts w:ascii="SimSun" w:eastAsia="SimSun" w:hAnsi="SimSun" w:cs="SimSun"/>
        </w:rPr>
        <w:t>S 04:32</w:t>
      </w:r>
      <w:r>
        <w:rPr>
          <w:rFonts w:ascii="SimSun" w:eastAsia="SimSun" w:hAnsi="SimSun" w:cs="SimSun"/>
        </w:rPr>
        <w:br/>
      </w:r>
      <w:r>
        <w:rPr>
          <w:rFonts w:ascii="SimSun" w:eastAsia="SimSun" w:hAnsi="SimSun" w:cs="SimSun"/>
        </w:rPr>
        <w:t>对刘大哥，他如果是能够能够解决这两个方面的问题。它其实是可以很大范围的能够让他的产品投入到消费市场的，但这个也就是限制了，反正他就是一个人在搞他的农场。</w:t>
      </w:r>
    </w:p>
    <w:p w14:paraId="16756C94" w14:textId="77777777" w:rsidR="00CF0AFA" w:rsidRDefault="003C6F14">
      <w:pPr>
        <w:spacing w:before="240" w:after="240"/>
        <w:rPr>
          <w:rFonts w:ascii="SimSun" w:eastAsia="SimSun" w:hAnsi="SimSun" w:cs="SimSun"/>
        </w:rPr>
      </w:pPr>
      <w:r>
        <w:rPr>
          <w:rFonts w:ascii="SimSun" w:eastAsia="SimSun" w:hAnsi="SimSun" w:cs="SimSun"/>
        </w:rPr>
        <w:t>J 04:56</w:t>
      </w:r>
      <w:r>
        <w:rPr>
          <w:rFonts w:ascii="SimSun" w:eastAsia="SimSun" w:hAnsi="SimSun" w:cs="SimSun"/>
        </w:rPr>
        <w:br/>
      </w:r>
      <w:r>
        <w:rPr>
          <w:rFonts w:ascii="SimSun" w:eastAsia="SimSun" w:hAnsi="SimSun" w:cs="SimSun"/>
        </w:rPr>
        <w:t>对我刚才也在想他会想要扩大吗？你觉得。</w:t>
      </w:r>
    </w:p>
    <w:p w14:paraId="16756C95" w14:textId="77777777" w:rsidR="00CF0AFA" w:rsidRDefault="003C6F14">
      <w:pPr>
        <w:spacing w:before="240" w:after="240"/>
        <w:rPr>
          <w:rFonts w:ascii="SimSun" w:eastAsia="SimSun" w:hAnsi="SimSun" w:cs="SimSun"/>
        </w:rPr>
      </w:pPr>
      <w:r>
        <w:rPr>
          <w:rFonts w:ascii="SimSun" w:eastAsia="SimSun" w:hAnsi="SimSun" w:cs="SimSun"/>
        </w:rPr>
        <w:t>S 04:59</w:t>
      </w:r>
      <w:r>
        <w:rPr>
          <w:rFonts w:ascii="SimSun" w:eastAsia="SimSun" w:hAnsi="SimSun" w:cs="SimSun"/>
        </w:rPr>
        <w:br/>
      </w:r>
      <w:r>
        <w:rPr>
          <w:rFonts w:ascii="SimSun" w:eastAsia="SimSun" w:hAnsi="SimSun" w:cs="SimSun"/>
        </w:rPr>
        <w:t>他就不想要扩大。这就是他们这种生态这种家庭农场，他们逻辑就是在这，他们不想扩大，我问了好多人，他们都不是这个思路，就跟普通的这种也不是普通，一般情况下的商业逻辑不一样，商业逻辑就是：我做到了这个模式觉得可行，那我就再扩大生产（</w:t>
      </w:r>
      <w:r>
        <w:rPr>
          <w:rFonts w:ascii="SimSun" w:eastAsia="SimSun" w:hAnsi="SimSun" w:cs="SimSun"/>
        </w:rPr>
        <w:t>J</w:t>
      </w:r>
      <w:r>
        <w:rPr>
          <w:rFonts w:ascii="SimSun" w:eastAsia="SimSun" w:hAnsi="SimSun" w:cs="SimSun"/>
        </w:rPr>
        <w:t>：对）</w:t>
      </w:r>
    </w:p>
    <w:p w14:paraId="16756C96"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但他们不是这样的，他们的逻辑是这样，我这个家庭农场首先第一位的是要我自己生活很好，我的生活和我的家人生活没问题，然后我这个家庭农场生产出来的东西，能够在一定程度上满足到我的亲朋好友还有我的社交圈。能够让认同我的种植和养殖理念的人，他们能够享受到我的，我种出来的，相当于是分享快乐，分享他们的理想的一个场所。</w:t>
      </w:r>
    </w:p>
    <w:p w14:paraId="16756C97"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但是这个是有，比如说你在家里面养一只狗，你会觉得很开心，你如果在家里面养了</w:t>
      </w:r>
      <w:r>
        <w:rPr>
          <w:rFonts w:ascii="SimSun" w:eastAsia="SimSun" w:hAnsi="SimSun" w:cs="SimSun"/>
        </w:rPr>
        <w:t>5</w:t>
      </w:r>
      <w:r>
        <w:rPr>
          <w:rFonts w:ascii="SimSun" w:eastAsia="SimSun" w:hAnsi="SimSun" w:cs="SimSun"/>
        </w:rPr>
        <w:t>、</w:t>
      </w:r>
      <w:r>
        <w:rPr>
          <w:rFonts w:ascii="SimSun" w:eastAsia="SimSun" w:hAnsi="SimSun" w:cs="SimSun"/>
        </w:rPr>
        <w:t>6</w:t>
      </w:r>
      <w:r>
        <w:rPr>
          <w:rFonts w:ascii="SimSun" w:eastAsia="SimSun" w:hAnsi="SimSun" w:cs="SimSun"/>
        </w:rPr>
        <w:t>，</w:t>
      </w:r>
      <w:r>
        <w:rPr>
          <w:rFonts w:ascii="SimSun" w:eastAsia="SimSun" w:hAnsi="SimSun" w:cs="SimSun"/>
        </w:rPr>
        <w:t>5</w:t>
      </w:r>
      <w:r>
        <w:rPr>
          <w:rFonts w:ascii="SimSun" w:eastAsia="SimSun" w:hAnsi="SimSun" w:cs="SimSun"/>
        </w:rPr>
        <w:t>、</w:t>
      </w:r>
      <w:r>
        <w:rPr>
          <w:rFonts w:ascii="SimSun" w:eastAsia="SimSun" w:hAnsi="SimSun" w:cs="SimSun"/>
        </w:rPr>
        <w:t>6</w:t>
      </w:r>
      <w:r>
        <w:rPr>
          <w:rFonts w:ascii="SimSun" w:eastAsia="SimSun" w:hAnsi="SimSun" w:cs="SimSun"/>
        </w:rPr>
        <w:t>、</w:t>
      </w:r>
      <w:r>
        <w:rPr>
          <w:rFonts w:ascii="SimSun" w:eastAsia="SimSun" w:hAnsi="SimSun" w:cs="SimSun"/>
        </w:rPr>
        <w:t>7</w:t>
      </w:r>
      <w:r>
        <w:rPr>
          <w:rFonts w:ascii="SimSun" w:eastAsia="SimSun" w:hAnsi="SimSun" w:cs="SimSun"/>
        </w:rPr>
        <w:t>、</w:t>
      </w:r>
      <w:r>
        <w:rPr>
          <w:rFonts w:ascii="SimSun" w:eastAsia="SimSun" w:hAnsi="SimSun" w:cs="SimSun"/>
        </w:rPr>
        <w:t>8</w:t>
      </w:r>
      <w:r>
        <w:rPr>
          <w:rFonts w:ascii="SimSun" w:eastAsia="SimSun" w:hAnsi="SimSun" w:cs="SimSun"/>
        </w:rPr>
        <w:t>只狗，你就会觉得这是负担了，对他们来说也是这样的。不管是他们种的品类越来越多，或者是面积越来越大，到了一定局限的话，它这就不再是快乐，这个就变成负担了。</w:t>
      </w:r>
    </w:p>
    <w:p w14:paraId="16756C98"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所以对他们来说在一定范围内，然后当然这个也不一样，不一样，像刘大哥他就是自己搞，如果是一家子，比如说兄弟，兄弟姐妹几个一起来经营，那那个范围就可以更大一点，这个因人而异。但是像，对他们有一定的空间，这个空间是限制在那儿的，人力物力都在。只不过我现在看到另一个农场，他比较牛逼，他现在开始用无人机，然后用一些这种比较半自动化的这些机械来做，相对来比它可以稍微扩大一点，但是它还是有一个范围内的。</w:t>
      </w:r>
    </w:p>
    <w:p w14:paraId="16756C99"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他不可能做超过他个人精力的事情，但是他们怎么去传播呢？跟商业公司直接复制不一样，他们是通过交流，然后能够影响更多的人，让那些人去自己开拓自己的家庭农场或生态农场。</w:t>
      </w:r>
    </w:p>
    <w:p w14:paraId="16756C9A" w14:textId="77777777" w:rsidR="00CF0AFA" w:rsidRDefault="003C6F14">
      <w:pPr>
        <w:spacing w:before="240" w:after="240"/>
        <w:rPr>
          <w:rFonts w:ascii="SimSun" w:eastAsia="SimSun" w:hAnsi="SimSun" w:cs="SimSun"/>
        </w:rPr>
      </w:pPr>
      <w:r>
        <w:rPr>
          <w:rFonts w:ascii="SimSun" w:eastAsia="SimSun" w:hAnsi="SimSun" w:cs="SimSun"/>
        </w:rPr>
        <w:lastRenderedPageBreak/>
        <w:t>J 07:38</w:t>
      </w:r>
      <w:r>
        <w:rPr>
          <w:rFonts w:ascii="SimSun" w:eastAsia="SimSun" w:hAnsi="SimSun" w:cs="SimSun"/>
        </w:rPr>
        <w:br/>
      </w:r>
      <w:r>
        <w:rPr>
          <w:rFonts w:ascii="SimSun" w:eastAsia="SimSun" w:hAnsi="SimSun" w:cs="SimSun"/>
        </w:rPr>
        <w:t>是什么意思？什么意思？是您说刘大哥他会去找其他的农场，让他们去帮告诉他们开拓吗？还是什么？</w:t>
      </w:r>
    </w:p>
    <w:p w14:paraId="16756C9B" w14:textId="77777777" w:rsidR="00CF0AFA" w:rsidRDefault="003C6F14">
      <w:pPr>
        <w:spacing w:before="240" w:after="240"/>
        <w:rPr>
          <w:rFonts w:ascii="SimSun" w:eastAsia="SimSun" w:hAnsi="SimSun" w:cs="SimSun"/>
        </w:rPr>
      </w:pPr>
      <w:r>
        <w:rPr>
          <w:rFonts w:ascii="SimSun" w:eastAsia="SimSun" w:hAnsi="SimSun" w:cs="SimSun"/>
        </w:rPr>
        <w:t>S 07:46</w:t>
      </w:r>
      <w:r>
        <w:rPr>
          <w:rFonts w:ascii="SimSun" w:eastAsia="SimSun" w:hAnsi="SimSun" w:cs="SimSun"/>
        </w:rPr>
        <w:br/>
      </w:r>
      <w:r>
        <w:rPr>
          <w:rFonts w:ascii="SimSun" w:eastAsia="SimSun" w:hAnsi="SimSun" w:cs="SimSun"/>
        </w:rPr>
        <w:t>这种影响的形式很多，但就比如说刘大哥，他会用他自己的行为给其他人做一个典范。对。</w:t>
      </w:r>
    </w:p>
    <w:p w14:paraId="16756C9C"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做一个叫什么</w:t>
      </w:r>
      <w:r>
        <w:rPr>
          <w:rFonts w:ascii="SimSun" w:eastAsia="SimSun" w:hAnsi="SimSun" w:cs="SimSun"/>
        </w:rPr>
        <w:t>typical example</w:t>
      </w:r>
      <w:r>
        <w:rPr>
          <w:rFonts w:ascii="SimSun" w:eastAsia="SimSun" w:hAnsi="SimSun" w:cs="SimSun"/>
        </w:rPr>
        <w:t>。然后他大家都可以知道：哦！可以这样做，那就是有共同理想的人，他可能就会学着刘大哥自己去尝试来做，然后他们之间也可能形成一些互动和帮扶，比如说比如说你有这个产品，我没有这个产品，我们反正互相合作。这个其实比较普遍。</w:t>
      </w:r>
    </w:p>
    <w:p w14:paraId="16756C9D"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但是因为他们不是在同一个区域，或者就算是在同一个区域，但是他们反正每个人都有一批比较忠实的顾客，所以他们的竞争关系也不是特别的强烈。对。更多的是一种良性的一种合作的关系，而非是那种商业上互相碾压，我抢你顾客你抢我顾客那种，就不太容易形成这样，但是也会存在这种。</w:t>
      </w:r>
    </w:p>
    <w:p w14:paraId="16756C9E" w14:textId="77777777" w:rsidR="00CF0AFA" w:rsidRDefault="003C6F14">
      <w:pPr>
        <w:spacing w:before="240" w:after="240"/>
        <w:rPr>
          <w:rFonts w:ascii="SimSun" w:eastAsia="SimSun" w:hAnsi="SimSun" w:cs="SimSun"/>
        </w:rPr>
      </w:pPr>
      <w:r>
        <w:rPr>
          <w:rFonts w:ascii="SimSun" w:eastAsia="SimSun" w:hAnsi="SimSun" w:cs="SimSun"/>
        </w:rPr>
        <w:t>J 09:05</w:t>
      </w:r>
      <w:r>
        <w:rPr>
          <w:rFonts w:ascii="SimSun" w:eastAsia="SimSun" w:hAnsi="SimSun" w:cs="SimSun"/>
        </w:rPr>
        <w:br/>
      </w:r>
      <w:r>
        <w:rPr>
          <w:rFonts w:ascii="SimSun" w:eastAsia="SimSun" w:hAnsi="SimSun" w:cs="SimSun"/>
        </w:rPr>
        <w:t>我觉得应该还有一点点对。</w:t>
      </w:r>
    </w:p>
    <w:p w14:paraId="16756C9F" w14:textId="77777777" w:rsidR="00CF0AFA" w:rsidRDefault="003C6F14">
      <w:pPr>
        <w:spacing w:before="240" w:after="240"/>
        <w:rPr>
          <w:rFonts w:ascii="SimSun" w:eastAsia="SimSun" w:hAnsi="SimSun" w:cs="SimSun"/>
        </w:rPr>
      </w:pPr>
      <w:r>
        <w:rPr>
          <w:rFonts w:ascii="SimSun" w:eastAsia="SimSun" w:hAnsi="SimSun" w:cs="SimSun"/>
        </w:rPr>
        <w:t>S 09:07</w:t>
      </w:r>
      <w:r>
        <w:rPr>
          <w:rFonts w:ascii="SimSun" w:eastAsia="SimSun" w:hAnsi="SimSun" w:cs="SimSun"/>
        </w:rPr>
        <w:br/>
      </w:r>
      <w:r>
        <w:rPr>
          <w:rFonts w:ascii="SimSun" w:eastAsia="SimSun" w:hAnsi="SimSun" w:cs="SimSun"/>
        </w:rPr>
        <w:t>对，有，会存在这种情况，但是不多，他们更多是像那种星星之火可以燎原的那种感觉，所以我觉得这个是比较好的。</w:t>
      </w:r>
    </w:p>
    <w:p w14:paraId="16756CA0" w14:textId="77777777" w:rsidR="00CF0AFA" w:rsidRDefault="003C6F14">
      <w:pPr>
        <w:spacing w:before="240" w:after="240"/>
        <w:rPr>
          <w:rFonts w:ascii="SimSun" w:eastAsia="SimSun" w:hAnsi="SimSun" w:cs="SimSun"/>
        </w:rPr>
      </w:pPr>
      <w:r>
        <w:rPr>
          <w:rFonts w:ascii="SimSun" w:eastAsia="SimSun" w:hAnsi="SimSun" w:cs="SimSun"/>
        </w:rPr>
        <w:t>J 09:18</w:t>
      </w:r>
      <w:r>
        <w:rPr>
          <w:rFonts w:ascii="SimSun" w:eastAsia="SimSun" w:hAnsi="SimSun" w:cs="SimSun"/>
        </w:rPr>
        <w:br/>
      </w:r>
      <w:r>
        <w:rPr>
          <w:rFonts w:ascii="SimSun" w:eastAsia="SimSun" w:hAnsi="SimSun" w:cs="SimSun"/>
        </w:rPr>
        <w:t>这样子的模式我觉得还是挺有趣的，所以他是不是，你觉得他，如果我理解对的话，刘大哥他把他自己的农场，他不是把它看成真的是一个很商业或者是我也不知道什么样子一个</w:t>
      </w:r>
      <w:r>
        <w:rPr>
          <w:rFonts w:ascii="SimSun" w:eastAsia="SimSun" w:hAnsi="SimSun" w:cs="SimSun"/>
        </w:rPr>
        <w:t>business</w:t>
      </w:r>
      <w:r>
        <w:rPr>
          <w:rFonts w:ascii="SimSun" w:eastAsia="SimSun" w:hAnsi="SimSun" w:cs="SimSun"/>
        </w:rPr>
        <w:t>的模式去运作，还是比较家庭式的一个，你说他自己先把自己弄好，然后大概的然后再去帮助身边的人，他们是怎么去达成这些联系，现在他的一个客户群已经已经建立起来了吗？</w:t>
      </w:r>
    </w:p>
    <w:p w14:paraId="16756CA1"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你知道说它的像一个故事，或者说它建立的它是怎么去把它给做起来，因为如果说比如说我突然要弄个农场，我自己想养几只鸡，也不可能说突然的就可以找到一些可信任的一些就是信任的客户。所以你是，对你是怎么去，你了解吗？或者是你跟他聊过吗？</w:t>
      </w:r>
    </w:p>
    <w:p w14:paraId="16756CA2" w14:textId="77777777" w:rsidR="00CF0AFA" w:rsidRDefault="003C6F14">
      <w:pPr>
        <w:spacing w:before="240" w:after="240"/>
        <w:rPr>
          <w:rFonts w:ascii="SimSun" w:eastAsia="SimSun" w:hAnsi="SimSun" w:cs="SimSun"/>
        </w:rPr>
      </w:pPr>
      <w:r>
        <w:rPr>
          <w:rFonts w:ascii="SimSun" w:eastAsia="SimSun" w:hAnsi="SimSun" w:cs="SimSun"/>
        </w:rPr>
        <w:t>S 10:10</w:t>
      </w:r>
      <w:r>
        <w:rPr>
          <w:rFonts w:ascii="SimSun" w:eastAsia="SimSun" w:hAnsi="SimSun" w:cs="SimSun"/>
        </w:rPr>
        <w:br/>
      </w:r>
      <w:r>
        <w:rPr>
          <w:rFonts w:ascii="SimSun" w:eastAsia="SimSun" w:hAnsi="SimSun" w:cs="SimSun"/>
        </w:rPr>
        <w:t>这个其实大家就做这个的都其实差不了多少。一般就是，就最开始都是亲朋好友，几乎。一开始是亲朋好友，因为在最开始的时候，一个是技术不成熟。你对自己的产品也不是很有自信，最开始自己吃，然后你到后面你可以分给你的亲朋好友吃，然后在其中的话你不</w:t>
      </w:r>
      <w:r>
        <w:rPr>
          <w:rFonts w:ascii="SimSun" w:eastAsia="SimSun" w:hAnsi="SimSun" w:cs="SimSun"/>
        </w:rPr>
        <w:lastRenderedPageBreak/>
        <w:t>断的去接触一些外面的一些资源，比如说有一些像这种生态农业农友聚会这些，然后你去参加一些其他的相关的一些会议或者活动，你把自己给推出去，慢慢的有些人就会接触到你，然后主要是靠口碑传播。</w:t>
      </w:r>
    </w:p>
    <w:p w14:paraId="16756CA3"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然后慢慢就建立起来了。比如说如果你在郑州，我绝对会推荐你买他的菜，对吧？</w:t>
      </w:r>
    </w:p>
    <w:p w14:paraId="16756CA4" w14:textId="77777777" w:rsidR="00CF0AFA" w:rsidRDefault="003C6F14">
      <w:pPr>
        <w:spacing w:before="240" w:after="240"/>
        <w:rPr>
          <w:rFonts w:ascii="SimSun" w:eastAsia="SimSun" w:hAnsi="SimSun" w:cs="SimSun"/>
        </w:rPr>
      </w:pPr>
      <w:r>
        <w:rPr>
          <w:rFonts w:ascii="SimSun" w:eastAsia="SimSun" w:hAnsi="SimSun" w:cs="SimSun"/>
        </w:rPr>
        <w:t>J 11:12</w:t>
      </w:r>
      <w:r>
        <w:rPr>
          <w:rFonts w:ascii="SimSun" w:eastAsia="SimSun" w:hAnsi="SimSun" w:cs="SimSun"/>
        </w:rPr>
        <w:br/>
      </w:r>
      <w:r>
        <w:rPr>
          <w:rFonts w:ascii="SimSun" w:eastAsia="SimSun" w:hAnsi="SimSun" w:cs="SimSun"/>
        </w:rPr>
        <w:t>我就在上海，我不知道怎么买，对，我不知道去买哪里的蛋。</w:t>
      </w:r>
    </w:p>
    <w:p w14:paraId="16756CA5" w14:textId="77777777" w:rsidR="00CF0AFA" w:rsidRDefault="003C6F14">
      <w:pPr>
        <w:spacing w:before="240" w:after="240"/>
        <w:rPr>
          <w:rFonts w:ascii="SimSun" w:eastAsia="SimSun" w:hAnsi="SimSun" w:cs="SimSun"/>
        </w:rPr>
      </w:pPr>
      <w:r>
        <w:rPr>
          <w:rFonts w:ascii="SimSun" w:eastAsia="SimSun" w:hAnsi="SimSun" w:cs="SimSun"/>
        </w:rPr>
        <w:t>S 11:16</w:t>
      </w:r>
      <w:r>
        <w:rPr>
          <w:rFonts w:ascii="SimSun" w:eastAsia="SimSun" w:hAnsi="SimSun" w:cs="SimSun"/>
        </w:rPr>
        <w:br/>
      </w:r>
      <w:r>
        <w:rPr>
          <w:rFonts w:ascii="SimSun" w:eastAsia="SimSun" w:hAnsi="SimSun" w:cs="SimSun"/>
        </w:rPr>
        <w:t>上海其实有还有挺多的。我想想（</w:t>
      </w:r>
      <w:r>
        <w:rPr>
          <w:rFonts w:ascii="SimSun" w:eastAsia="SimSun" w:hAnsi="SimSun" w:cs="SimSun"/>
        </w:rPr>
        <w:t>J</w:t>
      </w:r>
      <w:r>
        <w:rPr>
          <w:rFonts w:ascii="SimSun" w:eastAsia="SimSun" w:hAnsi="SimSun" w:cs="SimSun"/>
        </w:rPr>
        <w:t>：真的吗？）上海肯定是有的，</w:t>
      </w:r>
    </w:p>
    <w:p w14:paraId="16756CA6" w14:textId="77777777" w:rsidR="00CF0AFA" w:rsidRDefault="003C6F14">
      <w:pPr>
        <w:spacing w:before="240" w:after="240"/>
        <w:rPr>
          <w:rFonts w:ascii="SimSun" w:eastAsia="SimSun" w:hAnsi="SimSun" w:cs="SimSun"/>
        </w:rPr>
      </w:pPr>
      <w:r>
        <w:rPr>
          <w:rFonts w:ascii="SimSun" w:eastAsia="SimSun" w:hAnsi="SimSun" w:cs="SimSun"/>
        </w:rPr>
        <w:t>J 11:25</w:t>
      </w:r>
      <w:r>
        <w:rPr>
          <w:rFonts w:ascii="SimSun" w:eastAsia="SimSun" w:hAnsi="SimSun" w:cs="SimSun"/>
        </w:rPr>
        <w:br/>
      </w:r>
      <w:r>
        <w:rPr>
          <w:rFonts w:ascii="SimSun" w:eastAsia="SimSun" w:hAnsi="SimSun" w:cs="SimSun"/>
        </w:rPr>
        <w:t>对我觉得应该是有，但是我就不知道。所以这也是我的问题，怎么去对他这一个稍微可能关系比较远一点的人，然后或者是一个，但是对这个是有兴趣的。他要怎么去找到一个可信任的品牌，因为现在也是噱头比较多，你也知道（</w:t>
      </w:r>
      <w:r>
        <w:rPr>
          <w:rFonts w:ascii="SimSun" w:eastAsia="SimSun" w:hAnsi="SimSun" w:cs="SimSun"/>
        </w:rPr>
        <w:t>S</w:t>
      </w:r>
      <w:r>
        <w:rPr>
          <w:rFonts w:ascii="SimSun" w:eastAsia="SimSun" w:hAnsi="SimSun" w:cs="SimSun"/>
        </w:rPr>
        <w:t>：对）。那这个信任是对如何去建立，我知道，当然我自己作为一个消费者，应该是要去多去看看这些地方，就去交一些朋友什么的，但是对你觉得呢？</w:t>
      </w:r>
    </w:p>
    <w:p w14:paraId="16756CA7" w14:textId="77777777" w:rsidR="00CF0AFA" w:rsidRDefault="003C6F14">
      <w:pPr>
        <w:spacing w:before="240" w:after="240"/>
        <w:rPr>
          <w:rFonts w:ascii="SimSun" w:eastAsia="SimSun" w:hAnsi="SimSun" w:cs="SimSun"/>
        </w:rPr>
      </w:pPr>
      <w:r>
        <w:rPr>
          <w:rFonts w:ascii="SimSun" w:eastAsia="SimSun" w:hAnsi="SimSun" w:cs="SimSun"/>
        </w:rPr>
        <w:t>S 12:00</w:t>
      </w:r>
      <w:r>
        <w:rPr>
          <w:rFonts w:ascii="SimSun" w:eastAsia="SimSun" w:hAnsi="SimSun" w:cs="SimSun"/>
        </w:rPr>
        <w:br/>
      </w:r>
      <w:r>
        <w:rPr>
          <w:rFonts w:ascii="SimSun" w:eastAsia="SimSun" w:hAnsi="SimSun" w:cs="SimSun"/>
        </w:rPr>
        <w:t>我觉得这个是我觉得是比较麻烦的一个事情。</w:t>
      </w:r>
    </w:p>
    <w:p w14:paraId="16756CA8"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首先比如说这些农场主，他是比较想能够扩大他的，扩大消费者对他的认知度的，但同时我们作为消费者，想找到这样的生产者也是比较困难，因为我为什么对于像北京那一块这么了解，是因为我在那工作，所以我有比较方便的渠道去了解，但是比如说现在我回到重庆了，重庆我就完全不知道。</w:t>
      </w:r>
    </w:p>
    <w:p w14:paraId="16756CA9"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但是。但你说我已经习惯这样的生态的这种消费了，你不可能说我就一直去吃这种普通的，我觉得也可能总感觉差了点意思，所以我是打算过，可能</w:t>
      </w:r>
      <w:r>
        <w:rPr>
          <w:rFonts w:ascii="SimSun" w:eastAsia="SimSun" w:hAnsi="SimSun" w:cs="SimSun"/>
        </w:rPr>
        <w:t>11</w:t>
      </w:r>
      <w:r>
        <w:rPr>
          <w:rFonts w:ascii="SimSun" w:eastAsia="SimSun" w:hAnsi="SimSun" w:cs="SimSun"/>
        </w:rPr>
        <w:t>月，</w:t>
      </w:r>
      <w:r>
        <w:rPr>
          <w:rFonts w:ascii="SimSun" w:eastAsia="SimSun" w:hAnsi="SimSun" w:cs="SimSun"/>
        </w:rPr>
        <w:t>11</w:t>
      </w:r>
      <w:r>
        <w:rPr>
          <w:rFonts w:ascii="SimSun" w:eastAsia="SimSun" w:hAnsi="SimSun" w:cs="SimSun"/>
        </w:rPr>
        <w:t>月过了就</w:t>
      </w:r>
      <w:r>
        <w:rPr>
          <w:rFonts w:ascii="SimSun" w:eastAsia="SimSun" w:hAnsi="SimSun" w:cs="SimSun"/>
        </w:rPr>
        <w:t>12</w:t>
      </w:r>
      <w:r>
        <w:rPr>
          <w:rFonts w:ascii="SimSun" w:eastAsia="SimSun" w:hAnsi="SimSun" w:cs="SimSun"/>
        </w:rPr>
        <w:t>月份的那些样子那一段时间。那一段时间也挺忙的，对，因为农户那段时间，特别是养殖的农户，他们会就过年都杀猪杀鸡。</w:t>
      </w:r>
      <w:r>
        <w:rPr>
          <w:rFonts w:ascii="SimSun" w:eastAsia="SimSun" w:hAnsi="SimSun" w:cs="SimSun"/>
        </w:rPr>
        <w:t xml:space="preserve">(J: </w:t>
      </w:r>
      <w:proofErr w:type="gramStart"/>
      <w:r>
        <w:rPr>
          <w:rFonts w:ascii="SimSun" w:eastAsia="SimSun" w:hAnsi="SimSun" w:cs="SimSun"/>
        </w:rPr>
        <w:t>对</w:t>
      </w:r>
      <w:r>
        <w:rPr>
          <w:rFonts w:ascii="SimSun" w:eastAsia="SimSun" w:hAnsi="SimSun" w:cs="SimSun"/>
        </w:rPr>
        <w:t>)</w:t>
      </w:r>
      <w:r>
        <w:rPr>
          <w:rFonts w:ascii="SimSun" w:eastAsia="SimSun" w:hAnsi="SimSun" w:cs="SimSun"/>
        </w:rPr>
        <w:t>。</w:t>
      </w:r>
      <w:proofErr w:type="gramEnd"/>
    </w:p>
    <w:p w14:paraId="16756CAA"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但是如果是偏种植的农户那一段时间，就是他们的农闲时期，就很清闲，因为种不了什么。那段时间我就打算带着我爸妈去重庆的周边的一些农场生态农场去探访一下，看一下有没有合适的我们能够长期购买的建立这个联系的，因为我之前读过一些文章，就是有几个那种还挺牛逼的人，他们有些很牛逼的人去搞这个，我就觉得很牛逼，挺有意思。</w:t>
      </w:r>
    </w:p>
    <w:p w14:paraId="16756CAB" w14:textId="77777777" w:rsidR="00CF0AFA" w:rsidRDefault="003C6F14">
      <w:pPr>
        <w:spacing w:before="240" w:after="240"/>
        <w:rPr>
          <w:rFonts w:ascii="SimSun" w:eastAsia="SimSun" w:hAnsi="SimSun" w:cs="SimSun"/>
        </w:rPr>
      </w:pPr>
      <w:r>
        <w:rPr>
          <w:rFonts w:ascii="SimSun" w:eastAsia="SimSun" w:hAnsi="SimSun" w:cs="SimSun"/>
        </w:rPr>
        <w:t>J 14:07</w:t>
      </w:r>
      <w:r>
        <w:rPr>
          <w:rFonts w:ascii="SimSun" w:eastAsia="SimSun" w:hAnsi="SimSun" w:cs="SimSun"/>
        </w:rPr>
        <w:br/>
      </w:r>
      <w:r>
        <w:rPr>
          <w:rFonts w:ascii="SimSun" w:eastAsia="SimSun" w:hAnsi="SimSun" w:cs="SimSun"/>
        </w:rPr>
        <w:t>你是说像微信上面吗？发文就是转文章的那些东西吗？还是你怎么去找这些信息？</w:t>
      </w:r>
    </w:p>
    <w:p w14:paraId="16756CAC" w14:textId="77777777" w:rsidR="00CF0AFA" w:rsidRDefault="003C6F14">
      <w:pPr>
        <w:spacing w:before="240" w:after="240"/>
        <w:rPr>
          <w:rFonts w:ascii="SimSun" w:eastAsia="SimSun" w:hAnsi="SimSun" w:cs="SimSun"/>
        </w:rPr>
      </w:pPr>
      <w:r>
        <w:rPr>
          <w:rFonts w:ascii="SimSun" w:eastAsia="SimSun" w:hAnsi="SimSun" w:cs="SimSun"/>
        </w:rPr>
        <w:lastRenderedPageBreak/>
        <w:t>S 14:14</w:t>
      </w:r>
      <w:r>
        <w:rPr>
          <w:rFonts w:ascii="SimSun" w:eastAsia="SimSun" w:hAnsi="SimSun" w:cs="SimSun"/>
        </w:rPr>
        <w:br/>
      </w:r>
      <w:r>
        <w:rPr>
          <w:rFonts w:ascii="SimSun" w:eastAsia="SimSun" w:hAnsi="SimSun" w:cs="SimSun"/>
        </w:rPr>
        <w:t>对是我在微信上面看到过，之前收藏了，但是一直还没搞。</w:t>
      </w:r>
    </w:p>
    <w:p w14:paraId="16756CAD" w14:textId="77777777" w:rsidR="00CF0AFA" w:rsidRDefault="003C6F14">
      <w:pPr>
        <w:spacing w:before="240" w:after="240"/>
        <w:rPr>
          <w:rFonts w:ascii="SimSun" w:eastAsia="SimSun" w:hAnsi="SimSun" w:cs="SimSun"/>
        </w:rPr>
      </w:pPr>
      <w:r>
        <w:rPr>
          <w:rFonts w:ascii="SimSun" w:eastAsia="SimSun" w:hAnsi="SimSun" w:cs="SimSun"/>
        </w:rPr>
        <w:t>J 14:20</w:t>
      </w:r>
      <w:r>
        <w:rPr>
          <w:rFonts w:ascii="SimSun" w:eastAsia="SimSun" w:hAnsi="SimSun" w:cs="SimSun"/>
        </w:rPr>
        <w:br/>
      </w:r>
      <w:r>
        <w:rPr>
          <w:rFonts w:ascii="SimSun" w:eastAsia="SimSun" w:hAnsi="SimSun" w:cs="SimSun"/>
        </w:rPr>
        <w:t>要把它给翻出来，因为现在你自己先待在重庆要待一阵子是吗？</w:t>
      </w:r>
    </w:p>
    <w:p w14:paraId="16756CAE" w14:textId="77777777" w:rsidR="00CF0AFA" w:rsidRDefault="003C6F14">
      <w:pPr>
        <w:spacing w:before="240" w:after="240"/>
        <w:rPr>
          <w:rFonts w:ascii="SimSun" w:eastAsia="SimSun" w:hAnsi="SimSun" w:cs="SimSun"/>
        </w:rPr>
      </w:pPr>
      <w:r>
        <w:rPr>
          <w:rFonts w:ascii="SimSun" w:eastAsia="SimSun" w:hAnsi="SimSun" w:cs="SimSun"/>
        </w:rPr>
        <w:t>S 14:26</w:t>
      </w:r>
      <w:r>
        <w:rPr>
          <w:rFonts w:ascii="SimSun" w:eastAsia="SimSun" w:hAnsi="SimSun" w:cs="SimSun"/>
        </w:rPr>
        <w:br/>
      </w:r>
      <w:r>
        <w:rPr>
          <w:rFonts w:ascii="SimSun" w:eastAsia="SimSun" w:hAnsi="SimSun" w:cs="SimSun"/>
        </w:rPr>
        <w:t>对，先待一阵子。</w:t>
      </w:r>
    </w:p>
    <w:p w14:paraId="16756CAF" w14:textId="77777777" w:rsidR="00CF0AFA" w:rsidRDefault="003C6F14">
      <w:pPr>
        <w:spacing w:before="240" w:after="240"/>
        <w:rPr>
          <w:rFonts w:ascii="SimSun" w:eastAsia="SimSun" w:hAnsi="SimSun" w:cs="SimSun"/>
        </w:rPr>
      </w:pPr>
      <w:r>
        <w:rPr>
          <w:rFonts w:ascii="SimSun" w:eastAsia="SimSun" w:hAnsi="SimSun" w:cs="SimSun"/>
        </w:rPr>
        <w:t>J 14:27</w:t>
      </w:r>
      <w:r>
        <w:rPr>
          <w:rFonts w:ascii="SimSun" w:eastAsia="SimSun" w:hAnsi="SimSun" w:cs="SimSun"/>
        </w:rPr>
        <w:br/>
      </w:r>
      <w:r>
        <w:rPr>
          <w:rFonts w:ascii="SimSun" w:eastAsia="SimSun" w:hAnsi="SimSun" w:cs="SimSun"/>
        </w:rPr>
        <w:t>对，所以你现在就在开拓，看说怎么去找，要找一个合适的渠道，或者是一些农户。那蛮好的，对你可以开车出去出去找找去看看，</w:t>
      </w:r>
    </w:p>
    <w:p w14:paraId="16756CB0" w14:textId="77777777" w:rsidR="00CF0AFA" w:rsidRDefault="003C6F14">
      <w:pPr>
        <w:spacing w:before="240" w:after="240"/>
        <w:rPr>
          <w:rFonts w:ascii="SimSun" w:eastAsia="SimSun" w:hAnsi="SimSun" w:cs="SimSun"/>
        </w:rPr>
      </w:pPr>
      <w:r>
        <w:rPr>
          <w:rFonts w:ascii="SimSun" w:eastAsia="SimSun" w:hAnsi="SimSun" w:cs="SimSun"/>
        </w:rPr>
        <w:t>S 14:43</w:t>
      </w:r>
      <w:r>
        <w:rPr>
          <w:rFonts w:ascii="SimSun" w:eastAsia="SimSun" w:hAnsi="SimSun" w:cs="SimSun"/>
        </w:rPr>
        <w:br/>
      </w:r>
      <w:r>
        <w:rPr>
          <w:rFonts w:ascii="SimSun" w:eastAsia="SimSun" w:hAnsi="SimSun" w:cs="SimSun"/>
        </w:rPr>
        <w:t>对，然后但，比如说如果我们具化到鸡蛋上面，其实现在鸡蛋很多，很多农户像他们也有比较想拓宽他们的市场的。所以他们在邮递方面也花了比较大的心思，这样的话他们除了做这种</w:t>
      </w:r>
      <w:r>
        <w:rPr>
          <w:rFonts w:ascii="SimSun" w:eastAsia="SimSun" w:hAnsi="SimSun" w:cs="SimSun"/>
        </w:rPr>
        <w:t xml:space="preserve"> Local</w:t>
      </w:r>
      <w:r>
        <w:rPr>
          <w:rFonts w:ascii="SimSun" w:eastAsia="SimSun" w:hAnsi="SimSun" w:cs="SimSun"/>
        </w:rPr>
        <w:t>。你听得到我说话吗？我这边网可能不太好，他们除了做这个，他们除，听得到吗？（</w:t>
      </w:r>
      <w:r>
        <w:rPr>
          <w:rFonts w:ascii="SimSun" w:eastAsia="SimSun" w:hAnsi="SimSun" w:cs="SimSun"/>
        </w:rPr>
        <w:t>J</w:t>
      </w:r>
      <w:r>
        <w:rPr>
          <w:rFonts w:ascii="SimSun" w:eastAsia="SimSun" w:hAnsi="SimSun" w:cs="SimSun"/>
        </w:rPr>
        <w:t>：听得到）</w:t>
      </w:r>
      <w:r>
        <w:rPr>
          <w:rFonts w:ascii="SimSun" w:eastAsia="SimSun" w:hAnsi="SimSun" w:cs="SimSun"/>
        </w:rPr>
        <w:t>ok</w:t>
      </w:r>
      <w:r>
        <w:rPr>
          <w:rFonts w:ascii="SimSun" w:eastAsia="SimSun" w:hAnsi="SimSun" w:cs="SimSun"/>
        </w:rPr>
        <w:t>我刚刚，你的动作是，卡住了（一起笑）。</w:t>
      </w:r>
    </w:p>
    <w:p w14:paraId="16756CB1" w14:textId="77777777" w:rsidR="00CF0AFA" w:rsidRDefault="003C6F14">
      <w:pPr>
        <w:spacing w:before="240" w:after="240"/>
        <w:rPr>
          <w:rFonts w:ascii="SimSun" w:eastAsia="SimSun" w:hAnsi="SimSun" w:cs="SimSun"/>
        </w:rPr>
      </w:pPr>
      <w:r>
        <w:rPr>
          <w:rFonts w:ascii="SimSun" w:eastAsia="SimSun" w:hAnsi="SimSun" w:cs="SimSun"/>
        </w:rPr>
        <w:t>J 15:27</w:t>
      </w:r>
      <w:r>
        <w:rPr>
          <w:rFonts w:ascii="SimSun" w:eastAsia="SimSun" w:hAnsi="SimSun" w:cs="SimSun"/>
        </w:rPr>
        <w:br/>
      </w:r>
      <w:r>
        <w:rPr>
          <w:rFonts w:ascii="SimSun" w:eastAsia="SimSun" w:hAnsi="SimSun" w:cs="SimSun"/>
        </w:rPr>
        <w:t>你的动作还是很正常的，对在我这边我可能卡住了。</w:t>
      </w:r>
    </w:p>
    <w:p w14:paraId="16756CB2" w14:textId="77777777" w:rsidR="00CF0AFA" w:rsidRDefault="003C6F14">
      <w:pPr>
        <w:spacing w:before="240" w:after="240"/>
        <w:rPr>
          <w:rFonts w:ascii="SimSun" w:eastAsia="SimSun" w:hAnsi="SimSun" w:cs="SimSun"/>
        </w:rPr>
      </w:pPr>
      <w:r>
        <w:rPr>
          <w:rFonts w:ascii="SimSun" w:eastAsia="SimSun" w:hAnsi="SimSun" w:cs="SimSun"/>
        </w:rPr>
        <w:t>S 15:41</w:t>
      </w:r>
      <w:r>
        <w:rPr>
          <w:rFonts w:ascii="SimSun" w:eastAsia="SimSun" w:hAnsi="SimSun" w:cs="SimSun"/>
        </w:rPr>
        <w:br/>
      </w:r>
      <w:r>
        <w:rPr>
          <w:rFonts w:ascii="SimSun" w:eastAsia="SimSun" w:hAnsi="SimSun" w:cs="SimSun"/>
        </w:rPr>
        <w:t>他们就除了能够维持他们的这个</w:t>
      </w:r>
      <w:r>
        <w:rPr>
          <w:rFonts w:ascii="SimSun" w:eastAsia="SimSun" w:hAnsi="SimSun" w:cs="SimSun"/>
        </w:rPr>
        <w:t xml:space="preserve"> local market</w:t>
      </w:r>
      <w:r>
        <w:rPr>
          <w:rFonts w:ascii="SimSun" w:eastAsia="SimSun" w:hAnsi="SimSun" w:cs="SimSun"/>
        </w:rPr>
        <w:t>，他们还可以就是</w:t>
      </w:r>
      <w:r>
        <w:rPr>
          <w:rFonts w:ascii="SimSun" w:eastAsia="SimSun" w:hAnsi="SimSun" w:cs="SimSun"/>
        </w:rPr>
        <w:t xml:space="preserve"> to expand</w:t>
      </w:r>
      <w:r>
        <w:rPr>
          <w:rFonts w:ascii="SimSun" w:eastAsia="SimSun" w:hAnsi="SimSun" w:cs="SimSun"/>
        </w:rPr>
        <w:t>到这个</w:t>
      </w:r>
      <w:r>
        <w:rPr>
          <w:rFonts w:ascii="SimSun" w:eastAsia="SimSun" w:hAnsi="SimSun" w:cs="SimSun"/>
        </w:rPr>
        <w:t>regional, national</w:t>
      </w:r>
      <w:r>
        <w:rPr>
          <w:rFonts w:ascii="SimSun" w:eastAsia="SimSun" w:hAnsi="SimSun" w:cs="SimSun"/>
        </w:rPr>
        <w:t>整个这个</w:t>
      </w:r>
      <w:r>
        <w:rPr>
          <w:rFonts w:ascii="SimSun" w:eastAsia="SimSun" w:hAnsi="SimSun" w:cs="SimSun"/>
        </w:rPr>
        <w:t xml:space="preserve"> level</w:t>
      </w:r>
      <w:r>
        <w:rPr>
          <w:rFonts w:ascii="SimSun" w:eastAsia="SimSun" w:hAnsi="SimSun" w:cs="SimSun"/>
        </w:rPr>
        <w:t>上面，所以其实如果我真的是想吃鸡蛋的话是可以购买。你就是可以买其他地方的，就不一定说我要卡在重庆这个地方找，这样。但是像生鲜什么的，就比如那种蔬菜啊那些，那也就不用说了。</w:t>
      </w:r>
    </w:p>
    <w:p w14:paraId="16756CB3" w14:textId="77777777" w:rsidR="00CF0AFA" w:rsidRDefault="003C6F14">
      <w:pPr>
        <w:spacing w:before="240" w:after="240"/>
        <w:rPr>
          <w:rFonts w:ascii="SimSun" w:eastAsia="SimSun" w:hAnsi="SimSun" w:cs="SimSun"/>
        </w:rPr>
      </w:pPr>
      <w:r>
        <w:rPr>
          <w:rFonts w:ascii="SimSun" w:eastAsia="SimSun" w:hAnsi="SimSun" w:cs="SimSun"/>
        </w:rPr>
        <w:t>J 16:15</w:t>
      </w:r>
      <w:r>
        <w:rPr>
          <w:rFonts w:ascii="SimSun" w:eastAsia="SimSun" w:hAnsi="SimSun" w:cs="SimSun"/>
        </w:rPr>
        <w:br/>
      </w:r>
      <w:r>
        <w:rPr>
          <w:rFonts w:ascii="SimSun" w:eastAsia="SimSun" w:hAnsi="SimSun" w:cs="SimSun"/>
        </w:rPr>
        <w:t>你觉得是不一样的是吗？你觉得生鲜是应该要更</w:t>
      </w:r>
      <w:r>
        <w:rPr>
          <w:rFonts w:ascii="SimSun" w:eastAsia="SimSun" w:hAnsi="SimSun" w:cs="SimSun"/>
        </w:rPr>
        <w:t>local</w:t>
      </w:r>
      <w:r>
        <w:rPr>
          <w:rFonts w:ascii="SimSun" w:eastAsia="SimSun" w:hAnsi="SimSun" w:cs="SimSun"/>
        </w:rPr>
        <w:t>一点吗？你的意思是？</w:t>
      </w:r>
    </w:p>
    <w:p w14:paraId="16756CB4" w14:textId="77777777" w:rsidR="00CF0AFA" w:rsidRDefault="003C6F14">
      <w:pPr>
        <w:spacing w:before="240" w:after="240"/>
        <w:rPr>
          <w:rFonts w:ascii="SimSun" w:eastAsia="SimSun" w:hAnsi="SimSun" w:cs="SimSun"/>
        </w:rPr>
      </w:pPr>
      <w:r>
        <w:rPr>
          <w:rFonts w:ascii="SimSun" w:eastAsia="SimSun" w:hAnsi="SimSun" w:cs="SimSun"/>
        </w:rPr>
        <w:t>S 16:22</w:t>
      </w:r>
      <w:r>
        <w:rPr>
          <w:rFonts w:ascii="SimSun" w:eastAsia="SimSun" w:hAnsi="SimSun" w:cs="SimSun"/>
        </w:rPr>
        <w:br/>
      </w:r>
      <w:r>
        <w:rPr>
          <w:rFonts w:ascii="SimSun" w:eastAsia="SimSun" w:hAnsi="SimSun" w:cs="SimSun"/>
        </w:rPr>
        <w:t>对，我觉得像这种很很不容易保存的，像这种叶菜类的这些。</w:t>
      </w:r>
    </w:p>
    <w:p w14:paraId="16756CB5" w14:textId="77777777" w:rsidR="00CF0AFA" w:rsidRDefault="003C6F14">
      <w:pPr>
        <w:spacing w:before="240" w:after="240"/>
        <w:rPr>
          <w:rFonts w:ascii="SimSun" w:eastAsia="SimSun" w:hAnsi="SimSun" w:cs="SimSun"/>
        </w:rPr>
      </w:pPr>
      <w:r>
        <w:rPr>
          <w:rFonts w:ascii="SimSun" w:eastAsia="SimSun" w:hAnsi="SimSun" w:cs="SimSun"/>
        </w:rPr>
        <w:t>J 16:30</w:t>
      </w:r>
      <w:r>
        <w:rPr>
          <w:rFonts w:ascii="SimSun" w:eastAsia="SimSun" w:hAnsi="SimSun" w:cs="SimSun"/>
        </w:rPr>
        <w:br/>
      </w:r>
      <w:r>
        <w:rPr>
          <w:rFonts w:ascii="SimSun" w:eastAsia="SimSun" w:hAnsi="SimSun" w:cs="SimSun"/>
        </w:rPr>
        <w:t>叶菜类的。</w:t>
      </w:r>
    </w:p>
    <w:p w14:paraId="16756CB6" w14:textId="77777777" w:rsidR="00CF0AFA" w:rsidRDefault="003C6F14">
      <w:pPr>
        <w:spacing w:before="240" w:after="240"/>
        <w:rPr>
          <w:rFonts w:ascii="SimSun" w:eastAsia="SimSun" w:hAnsi="SimSun" w:cs="SimSun"/>
        </w:rPr>
      </w:pPr>
      <w:r>
        <w:rPr>
          <w:rFonts w:ascii="SimSun" w:eastAsia="SimSun" w:hAnsi="SimSun" w:cs="SimSun"/>
        </w:rPr>
        <w:t>S 16:31</w:t>
      </w:r>
      <w:r>
        <w:rPr>
          <w:rFonts w:ascii="SimSun" w:eastAsia="SimSun" w:hAnsi="SimSun" w:cs="SimSun"/>
        </w:rPr>
        <w:br/>
      </w:r>
      <w:r>
        <w:rPr>
          <w:rFonts w:ascii="SimSun" w:eastAsia="SimSun" w:hAnsi="SimSun" w:cs="SimSun"/>
        </w:rPr>
        <w:t>基本上，对，我觉得最大问题就是叶菜，其他的我觉得倒没什么。所以鸡蛋啊</w:t>
      </w:r>
    </w:p>
    <w:p w14:paraId="16756CB7" w14:textId="77777777" w:rsidR="00CF0AFA" w:rsidRDefault="003C6F14">
      <w:pPr>
        <w:spacing w:before="240" w:after="240"/>
        <w:rPr>
          <w:rFonts w:ascii="SimSun" w:eastAsia="SimSun" w:hAnsi="SimSun" w:cs="SimSun"/>
        </w:rPr>
      </w:pPr>
      <w:r>
        <w:rPr>
          <w:rFonts w:ascii="SimSun" w:eastAsia="SimSun" w:hAnsi="SimSun" w:cs="SimSun"/>
        </w:rPr>
        <w:lastRenderedPageBreak/>
        <w:t>J 16:36</w:t>
      </w:r>
      <w:r>
        <w:rPr>
          <w:rFonts w:ascii="SimSun" w:eastAsia="SimSun" w:hAnsi="SimSun" w:cs="SimSun"/>
        </w:rPr>
        <w:br/>
      </w:r>
      <w:r>
        <w:rPr>
          <w:rFonts w:ascii="SimSun" w:eastAsia="SimSun" w:hAnsi="SimSun" w:cs="SimSun"/>
        </w:rPr>
        <w:t>所以鸡蛋还是愿意，如果它一个距离比较远一点的地方，你还是可以接受它的一个地点。（</w:t>
      </w:r>
      <w:r>
        <w:rPr>
          <w:rFonts w:ascii="SimSun" w:eastAsia="SimSun" w:hAnsi="SimSun" w:cs="SimSun"/>
        </w:rPr>
        <w:t>S</w:t>
      </w:r>
      <w:r>
        <w:rPr>
          <w:rFonts w:ascii="SimSun" w:eastAsia="SimSun" w:hAnsi="SimSun" w:cs="SimSun"/>
        </w:rPr>
        <w:t>：对对）这样子。</w:t>
      </w:r>
    </w:p>
    <w:p w14:paraId="16756CB8" w14:textId="77777777" w:rsidR="00CF0AFA" w:rsidRDefault="003C6F14">
      <w:pPr>
        <w:spacing w:before="240" w:after="240"/>
        <w:rPr>
          <w:rFonts w:ascii="SimSun" w:eastAsia="SimSun" w:hAnsi="SimSun" w:cs="SimSun"/>
        </w:rPr>
      </w:pPr>
      <w:r>
        <w:rPr>
          <w:rFonts w:ascii="SimSun" w:eastAsia="SimSun" w:hAnsi="SimSun" w:cs="SimSun"/>
        </w:rPr>
        <w:t>S 16:46</w:t>
      </w:r>
      <w:r>
        <w:rPr>
          <w:rFonts w:ascii="SimSun" w:eastAsia="SimSun" w:hAnsi="SimSun" w:cs="SimSun"/>
        </w:rPr>
        <w:br/>
      </w:r>
      <w:r>
        <w:rPr>
          <w:rFonts w:ascii="SimSun" w:eastAsia="SimSun" w:hAnsi="SimSun" w:cs="SimSun"/>
        </w:rPr>
        <w:t>对像那个，但虽然这样的话可能会造成一些碳排放。</w:t>
      </w:r>
    </w:p>
    <w:p w14:paraId="16756CB9" w14:textId="77777777" w:rsidR="00CF0AFA" w:rsidRDefault="003C6F14">
      <w:pPr>
        <w:spacing w:before="240" w:after="240"/>
        <w:rPr>
          <w:rFonts w:ascii="SimSun" w:eastAsia="SimSun" w:hAnsi="SimSun" w:cs="SimSun"/>
        </w:rPr>
      </w:pPr>
      <w:r>
        <w:rPr>
          <w:rFonts w:ascii="SimSun" w:eastAsia="SimSun" w:hAnsi="SimSun" w:cs="SimSun"/>
        </w:rPr>
        <w:t>J 16:52</w:t>
      </w:r>
      <w:r>
        <w:rPr>
          <w:rFonts w:ascii="SimSun" w:eastAsia="SimSun" w:hAnsi="SimSun" w:cs="SimSun"/>
        </w:rPr>
        <w:br/>
      </w:r>
      <w:r>
        <w:rPr>
          <w:rFonts w:ascii="SimSun" w:eastAsia="SimSun" w:hAnsi="SimSun" w:cs="SimSun"/>
        </w:rPr>
        <w:t>对，有个消费者就这样跟我讲，他就说他尽量找附近的。</w:t>
      </w:r>
    </w:p>
    <w:p w14:paraId="16756CBA" w14:textId="77777777" w:rsidR="00CF0AFA" w:rsidRDefault="003C6F14">
      <w:pPr>
        <w:spacing w:before="240" w:after="240"/>
        <w:rPr>
          <w:rFonts w:ascii="SimSun" w:eastAsia="SimSun" w:hAnsi="SimSun" w:cs="SimSun"/>
        </w:rPr>
      </w:pPr>
      <w:r>
        <w:rPr>
          <w:rFonts w:ascii="SimSun" w:eastAsia="SimSun" w:hAnsi="SimSun" w:cs="SimSun"/>
        </w:rPr>
        <w:t>S 16:58</w:t>
      </w:r>
      <w:r>
        <w:rPr>
          <w:rFonts w:ascii="SimSun" w:eastAsia="SimSun" w:hAnsi="SimSun" w:cs="SimSun"/>
        </w:rPr>
        <w:br/>
      </w:r>
      <w:r>
        <w:rPr>
          <w:rFonts w:ascii="SimSun" w:eastAsia="SimSun" w:hAnsi="SimSun" w:cs="SimSun"/>
        </w:rPr>
        <w:t>对，所以如果有本地的就尽可能本地的，如果确实没有的话，作为消费者来说，我可能首先还是把我的口腹之欲放在第一位，其次再考虑环境问题，对。</w:t>
      </w:r>
    </w:p>
    <w:p w14:paraId="16756CBB" w14:textId="77777777" w:rsidR="00CF0AFA" w:rsidRDefault="003C6F14">
      <w:pPr>
        <w:spacing w:before="240" w:after="240"/>
        <w:rPr>
          <w:rFonts w:ascii="SimSun" w:eastAsia="SimSun" w:hAnsi="SimSun" w:cs="SimSun"/>
        </w:rPr>
      </w:pPr>
      <w:r>
        <w:rPr>
          <w:rFonts w:ascii="SimSun" w:eastAsia="SimSun" w:hAnsi="SimSun" w:cs="SimSun"/>
        </w:rPr>
        <w:t>J 17:14</w:t>
      </w:r>
      <w:r>
        <w:rPr>
          <w:rFonts w:ascii="SimSun" w:eastAsia="SimSun" w:hAnsi="SimSun" w:cs="SimSun"/>
        </w:rPr>
        <w:br/>
      </w:r>
      <w:r>
        <w:rPr>
          <w:rFonts w:ascii="SimSun" w:eastAsia="SimSun" w:hAnsi="SimSun" w:cs="SimSun"/>
        </w:rPr>
        <w:t>是，可是距离远一点，你不是跟可能农户或者这种关系不是就会比较远一点。</w:t>
      </w:r>
    </w:p>
    <w:p w14:paraId="16756CBC" w14:textId="77777777" w:rsidR="00CF0AFA" w:rsidRDefault="003C6F14">
      <w:pPr>
        <w:spacing w:before="240" w:after="240"/>
        <w:rPr>
          <w:rFonts w:ascii="SimSun" w:eastAsia="SimSun" w:hAnsi="SimSun" w:cs="SimSun"/>
        </w:rPr>
      </w:pPr>
      <w:r>
        <w:rPr>
          <w:rFonts w:ascii="SimSun" w:eastAsia="SimSun" w:hAnsi="SimSun" w:cs="SimSun"/>
        </w:rPr>
        <w:t>S 17:21</w:t>
      </w:r>
      <w:r>
        <w:rPr>
          <w:rFonts w:ascii="SimSun" w:eastAsia="SimSun" w:hAnsi="SimSun" w:cs="SimSun"/>
        </w:rPr>
        <w:br/>
      </w:r>
      <w:r>
        <w:rPr>
          <w:rFonts w:ascii="SimSun" w:eastAsia="SimSun" w:hAnsi="SimSun" w:cs="SimSun"/>
        </w:rPr>
        <w:t>是会。但这个，比如说你那些什么飞书传信，我在国外在谈，国外再有个笔友什么的，不也是这样，我觉得这个是可以跨越距离的。</w:t>
      </w:r>
    </w:p>
    <w:p w14:paraId="16756CBD"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但是跨越，但这个距离也是有一个，它比较微妙，就是说我相当于是投射了一个我对于农户的憧憬和幻想在这个上面。我怎么着，我也是在微信上面看着他的文章或者介绍，或者他自己写的或者别人介绍他的，我才能够相信他，我才能够说：啊我能够说服自己说就算有那么点碳排放，但是我愿意支持你搞这个，而且我相信你搞这个你省下的碳排放可能可能也可以抵消我这个。但我不会买的，比如说从智利空运过来的车里子，或者从新西兰过来的</w:t>
      </w:r>
      <w:r>
        <w:rPr>
          <w:rFonts w:ascii="SimSun" w:eastAsia="SimSun" w:hAnsi="SimSun" w:cs="SimSun"/>
        </w:rPr>
        <w:t>Kiwi</w:t>
      </w:r>
      <w:r>
        <w:rPr>
          <w:rFonts w:ascii="SimSun" w:eastAsia="SimSun" w:hAnsi="SimSun" w:cs="SimSun"/>
        </w:rPr>
        <w:t>，这些我就不会买了。你先别说这个</w:t>
      </w:r>
      <w:r>
        <w:rPr>
          <w:rFonts w:ascii="SimSun" w:eastAsia="SimSun" w:hAnsi="SimSun" w:cs="SimSun"/>
        </w:rPr>
        <w:t>Kiwi</w:t>
      </w:r>
      <w:r>
        <w:rPr>
          <w:rFonts w:ascii="SimSun" w:eastAsia="SimSun" w:hAnsi="SimSun" w:cs="SimSun"/>
        </w:rPr>
        <w:t>本来就是中国走出去了，现在大樱桃，车里子也是国内比较普及了，所以这种空运的这些，完全是我跟那边根本就不认识，然后纯粹是为了这个感觉是想吃，我一般不会去搞。</w:t>
      </w:r>
    </w:p>
    <w:p w14:paraId="16756CBE" w14:textId="77777777" w:rsidR="00CF0AFA" w:rsidRDefault="003C6F14">
      <w:pPr>
        <w:spacing w:before="240" w:after="240"/>
        <w:rPr>
          <w:rFonts w:ascii="SimSun" w:eastAsia="SimSun" w:hAnsi="SimSun" w:cs="SimSun"/>
        </w:rPr>
      </w:pPr>
      <w:r>
        <w:rPr>
          <w:rFonts w:ascii="SimSun" w:eastAsia="SimSun" w:hAnsi="SimSun" w:cs="SimSun"/>
        </w:rPr>
        <w:t>J 18:58</w:t>
      </w:r>
      <w:r>
        <w:rPr>
          <w:rFonts w:ascii="SimSun" w:eastAsia="SimSun" w:hAnsi="SimSun" w:cs="SimSun"/>
        </w:rPr>
        <w:br/>
      </w:r>
      <w:r>
        <w:rPr>
          <w:rFonts w:ascii="SimSun" w:eastAsia="SimSun" w:hAnsi="SimSun" w:cs="SimSun"/>
        </w:rPr>
        <w:t>你觉得这样子的理念会越来越多吗？因为我记得我小时候初中的时候还记得当时姐姐，然后父母都特别喜欢买这种进口的车里子，然后还有什么其他的有的没的，还有进口的肉什么的，你觉得现在概念是不是会有点跟至少我自己的感觉是不是你觉得会不会有些差距？对。</w:t>
      </w:r>
    </w:p>
    <w:p w14:paraId="16756CBF" w14:textId="77777777" w:rsidR="00CF0AFA" w:rsidRDefault="003C6F14">
      <w:pPr>
        <w:spacing w:before="240" w:after="240"/>
        <w:rPr>
          <w:rFonts w:ascii="SimSun" w:eastAsia="SimSun" w:hAnsi="SimSun" w:cs="SimSun"/>
        </w:rPr>
      </w:pPr>
      <w:r>
        <w:rPr>
          <w:rFonts w:ascii="SimSun" w:eastAsia="SimSun" w:hAnsi="SimSun" w:cs="SimSun"/>
        </w:rPr>
        <w:t>S 19:25</w:t>
      </w:r>
      <w:r>
        <w:rPr>
          <w:rFonts w:ascii="SimSun" w:eastAsia="SimSun" w:hAnsi="SimSun" w:cs="SimSun"/>
        </w:rPr>
        <w:br/>
      </w:r>
      <w:r>
        <w:rPr>
          <w:rFonts w:ascii="SimSun" w:eastAsia="SimSun" w:hAnsi="SimSun" w:cs="SimSun"/>
        </w:rPr>
        <w:t>我个人是不太，对这个不太感冒的，之前大家喜欢这个不外乎就是，我感觉就是跟风，然后就觉得吃了这个我感觉我生活水平，生活</w:t>
      </w:r>
      <w:r>
        <w:rPr>
          <w:rFonts w:ascii="SimSun" w:eastAsia="SimSun" w:hAnsi="SimSun" w:cs="SimSun"/>
        </w:rPr>
        <w:t>level</w:t>
      </w:r>
      <w:r>
        <w:rPr>
          <w:rFonts w:ascii="SimSun" w:eastAsia="SimSun" w:hAnsi="SimSun" w:cs="SimSun"/>
        </w:rPr>
        <w:t>都上涨了一个度。另外的话，比如说类似比如说房价太贵了，我买不起，但是我能够，至少我能够吃得起这个比较高级的水果。</w:t>
      </w:r>
    </w:p>
    <w:p w14:paraId="16756CC0" w14:textId="77777777" w:rsidR="00CF0AFA" w:rsidRDefault="003C6F14">
      <w:pPr>
        <w:spacing w:before="240" w:after="240"/>
        <w:rPr>
          <w:rFonts w:ascii="SimSun" w:eastAsia="SimSun" w:hAnsi="SimSun" w:cs="SimSun"/>
        </w:rPr>
      </w:pPr>
      <w:r>
        <w:rPr>
          <w:rFonts w:ascii="SimSun" w:eastAsia="SimSun" w:hAnsi="SimSun" w:cs="SimSun"/>
        </w:rPr>
        <w:lastRenderedPageBreak/>
        <w:t>J 19:58</w:t>
      </w:r>
      <w:r>
        <w:rPr>
          <w:rFonts w:ascii="SimSun" w:eastAsia="SimSun" w:hAnsi="SimSun" w:cs="SimSun"/>
        </w:rPr>
        <w:br/>
      </w:r>
      <w:r>
        <w:rPr>
          <w:rFonts w:ascii="SimSun" w:eastAsia="SimSun" w:hAnsi="SimSun" w:cs="SimSun"/>
        </w:rPr>
        <w:t>或者有人来做客的时候端上去。对。</w:t>
      </w:r>
    </w:p>
    <w:p w14:paraId="16756CC1" w14:textId="77777777" w:rsidR="00CF0AFA" w:rsidRDefault="003C6F14">
      <w:pPr>
        <w:spacing w:before="240" w:after="240"/>
        <w:rPr>
          <w:rFonts w:ascii="SimSun" w:eastAsia="SimSun" w:hAnsi="SimSun" w:cs="SimSun"/>
        </w:rPr>
      </w:pPr>
      <w:r>
        <w:rPr>
          <w:rFonts w:ascii="SimSun" w:eastAsia="SimSun" w:hAnsi="SimSun" w:cs="SimSun"/>
        </w:rPr>
        <w:t>S 20:05</w:t>
      </w:r>
      <w:r>
        <w:rPr>
          <w:rFonts w:ascii="SimSun" w:eastAsia="SimSun" w:hAnsi="SimSun" w:cs="SimSun"/>
        </w:rPr>
        <w:br/>
      </w:r>
      <w:r>
        <w:rPr>
          <w:rFonts w:ascii="SimSun" w:eastAsia="SimSun" w:hAnsi="SimSun" w:cs="SimSun"/>
        </w:rPr>
        <w:t>对对对。这个是属于消费升级到一定程度，但还没有升级到太高的时候，可以一定满足人类的需求的，我觉得更多是精神需求，对于实际上的生理上面的需求是没有太大的帮助。</w:t>
      </w:r>
    </w:p>
    <w:p w14:paraId="16756CC2" w14:textId="77777777" w:rsidR="00CF0AFA" w:rsidRDefault="003C6F14">
      <w:pPr>
        <w:spacing w:before="240" w:after="240"/>
        <w:rPr>
          <w:rFonts w:ascii="SimSun" w:eastAsia="SimSun" w:hAnsi="SimSun" w:cs="SimSun"/>
        </w:rPr>
      </w:pPr>
      <w:r>
        <w:rPr>
          <w:rFonts w:ascii="SimSun" w:eastAsia="SimSun" w:hAnsi="SimSun" w:cs="SimSun"/>
        </w:rPr>
        <w:t>J 20:26</w:t>
      </w:r>
      <w:r>
        <w:rPr>
          <w:rFonts w:ascii="SimSun" w:eastAsia="SimSun" w:hAnsi="SimSun" w:cs="SimSun"/>
        </w:rPr>
        <w:br/>
      </w:r>
      <w:r>
        <w:rPr>
          <w:rFonts w:ascii="SimSun" w:eastAsia="SimSun" w:hAnsi="SimSun" w:cs="SimSun"/>
        </w:rPr>
        <w:t>没有太大的差距是吧？</w:t>
      </w:r>
    </w:p>
    <w:p w14:paraId="16756CC3" w14:textId="77777777" w:rsidR="00CF0AFA" w:rsidRDefault="003C6F14">
      <w:pPr>
        <w:spacing w:before="240" w:after="240"/>
        <w:rPr>
          <w:rFonts w:ascii="SimSun" w:eastAsia="SimSun" w:hAnsi="SimSun" w:cs="SimSun"/>
        </w:rPr>
      </w:pPr>
      <w:r>
        <w:rPr>
          <w:rFonts w:ascii="SimSun" w:eastAsia="SimSun" w:hAnsi="SimSun" w:cs="SimSun"/>
        </w:rPr>
        <w:t>S 20:28</w:t>
      </w:r>
      <w:r>
        <w:rPr>
          <w:rFonts w:ascii="SimSun" w:eastAsia="SimSun" w:hAnsi="SimSun" w:cs="SimSun"/>
        </w:rPr>
        <w:br/>
      </w:r>
      <w:r>
        <w:rPr>
          <w:rFonts w:ascii="SimSun" w:eastAsia="SimSun" w:hAnsi="SimSun" w:cs="SimSun"/>
        </w:rPr>
        <w:t>对，我反正认识到这一点，我就没有太追求这一点。</w:t>
      </w:r>
    </w:p>
    <w:p w14:paraId="16756CC4" w14:textId="77777777" w:rsidR="00CF0AFA" w:rsidRDefault="003C6F14">
      <w:pPr>
        <w:spacing w:before="240" w:after="240"/>
        <w:rPr>
          <w:rFonts w:ascii="SimSun" w:eastAsia="SimSun" w:hAnsi="SimSun" w:cs="SimSun"/>
        </w:rPr>
      </w:pPr>
      <w:r>
        <w:rPr>
          <w:rFonts w:ascii="SimSun" w:eastAsia="SimSun" w:hAnsi="SimSun" w:cs="SimSun"/>
        </w:rPr>
        <w:t>J 20:34</w:t>
      </w:r>
      <w:r>
        <w:rPr>
          <w:rFonts w:ascii="SimSun" w:eastAsia="SimSun" w:hAnsi="SimSun" w:cs="SimSun"/>
        </w:rPr>
        <w:br/>
      </w:r>
      <w:r>
        <w:rPr>
          <w:rFonts w:ascii="SimSun" w:eastAsia="SimSun" w:hAnsi="SimSun" w:cs="SimSun"/>
        </w:rPr>
        <w:t>是有道理。回到鸡蛋的话，你就觉得说如果是一个你找到一个可以信任的一个农户或者是什么，你就会愿意，所以刘大哥他们是没有运送更远的地方，</w:t>
      </w:r>
    </w:p>
    <w:p w14:paraId="16756CC5" w14:textId="77777777" w:rsidR="00CF0AFA" w:rsidRDefault="003C6F14">
      <w:pPr>
        <w:spacing w:before="240" w:after="240"/>
        <w:rPr>
          <w:rFonts w:ascii="SimSun" w:eastAsia="SimSun" w:hAnsi="SimSun" w:cs="SimSun"/>
        </w:rPr>
      </w:pPr>
      <w:r>
        <w:rPr>
          <w:rFonts w:ascii="SimSun" w:eastAsia="SimSun" w:hAnsi="SimSun" w:cs="SimSun"/>
        </w:rPr>
        <w:t>S 20:51</w:t>
      </w:r>
      <w:r>
        <w:rPr>
          <w:rFonts w:ascii="SimSun" w:eastAsia="SimSun" w:hAnsi="SimSun" w:cs="SimSun"/>
        </w:rPr>
        <w:br/>
      </w:r>
      <w:r>
        <w:rPr>
          <w:rFonts w:ascii="SimSun" w:eastAsia="SimSun" w:hAnsi="SimSun" w:cs="SimSun"/>
        </w:rPr>
        <w:t>对，刘大哥他没有开出这方面的业务（笑）。</w:t>
      </w:r>
    </w:p>
    <w:p w14:paraId="16756CC6" w14:textId="77777777" w:rsidR="00CF0AFA" w:rsidRDefault="003C6F14">
      <w:pPr>
        <w:spacing w:before="240" w:after="240"/>
        <w:rPr>
          <w:rFonts w:ascii="SimSun" w:eastAsia="SimSun" w:hAnsi="SimSun" w:cs="SimSun"/>
        </w:rPr>
      </w:pPr>
      <w:r>
        <w:rPr>
          <w:rFonts w:ascii="SimSun" w:eastAsia="SimSun" w:hAnsi="SimSun" w:cs="SimSun"/>
        </w:rPr>
        <w:t>J 20:56</w:t>
      </w:r>
      <w:r>
        <w:rPr>
          <w:rFonts w:ascii="SimSun" w:eastAsia="SimSun" w:hAnsi="SimSun" w:cs="SimSun"/>
        </w:rPr>
        <w:br/>
      </w:r>
      <w:r>
        <w:rPr>
          <w:rFonts w:ascii="SimSun" w:eastAsia="SimSun" w:hAnsi="SimSun" w:cs="SimSun"/>
        </w:rPr>
        <w:t>所以他就，有道理。</w:t>
      </w:r>
    </w:p>
    <w:p w14:paraId="16756CC7" w14:textId="77777777" w:rsidR="00CF0AFA" w:rsidRDefault="003C6F14">
      <w:pPr>
        <w:spacing w:before="240" w:after="240"/>
        <w:rPr>
          <w:rFonts w:ascii="SimSun" w:eastAsia="SimSun" w:hAnsi="SimSun" w:cs="SimSun"/>
        </w:rPr>
      </w:pPr>
      <w:r>
        <w:rPr>
          <w:rFonts w:ascii="SimSun" w:eastAsia="SimSun" w:hAnsi="SimSun" w:cs="SimSun"/>
        </w:rPr>
        <w:t>S 20:59</w:t>
      </w:r>
      <w:r>
        <w:rPr>
          <w:rFonts w:ascii="SimSun" w:eastAsia="SimSun" w:hAnsi="SimSun" w:cs="SimSun"/>
        </w:rPr>
        <w:br/>
      </w:r>
      <w:r>
        <w:rPr>
          <w:rFonts w:ascii="SimSun" w:eastAsia="SimSun" w:hAnsi="SimSun" w:cs="SimSun"/>
        </w:rPr>
        <w:t>对，因为你要邮寄也挺麻烦的。</w:t>
      </w:r>
    </w:p>
    <w:p w14:paraId="16756CC8" w14:textId="77777777" w:rsidR="00CF0AFA" w:rsidRDefault="003C6F14">
      <w:pPr>
        <w:spacing w:before="240" w:after="240"/>
        <w:rPr>
          <w:rFonts w:ascii="SimSun" w:eastAsia="SimSun" w:hAnsi="SimSun" w:cs="SimSun"/>
        </w:rPr>
      </w:pPr>
      <w:r>
        <w:rPr>
          <w:rFonts w:ascii="SimSun" w:eastAsia="SimSun" w:hAnsi="SimSun" w:cs="SimSun"/>
        </w:rPr>
        <w:t>J 21:02</w:t>
      </w:r>
      <w:r>
        <w:rPr>
          <w:rFonts w:ascii="SimSun" w:eastAsia="SimSun" w:hAnsi="SimSun" w:cs="SimSun"/>
        </w:rPr>
        <w:br/>
      </w:r>
      <w:r>
        <w:rPr>
          <w:rFonts w:ascii="SimSun" w:eastAsia="SimSun" w:hAnsi="SimSun" w:cs="SimSun"/>
        </w:rPr>
        <w:t>我觉得还是你要一条线，对。</w:t>
      </w:r>
    </w:p>
    <w:p w14:paraId="16756CC9" w14:textId="77777777" w:rsidR="00CF0AFA" w:rsidRDefault="003C6F14">
      <w:pPr>
        <w:spacing w:before="240" w:after="240"/>
        <w:rPr>
          <w:rFonts w:ascii="SimSun" w:eastAsia="SimSun" w:hAnsi="SimSun" w:cs="SimSun"/>
        </w:rPr>
      </w:pPr>
      <w:r>
        <w:rPr>
          <w:rFonts w:ascii="SimSun" w:eastAsia="SimSun" w:hAnsi="SimSun" w:cs="SimSun"/>
        </w:rPr>
        <w:t>S 21:04</w:t>
      </w:r>
      <w:r>
        <w:rPr>
          <w:rFonts w:ascii="SimSun" w:eastAsia="SimSun" w:hAnsi="SimSun" w:cs="SimSun"/>
        </w:rPr>
        <w:br/>
      </w:r>
      <w:r>
        <w:rPr>
          <w:rFonts w:ascii="SimSun" w:eastAsia="SimSun" w:hAnsi="SimSun" w:cs="SimSun"/>
        </w:rPr>
        <w:t>对，首先你在你的生产端就要更好的把控，然后另外的话，整个你邮寄包裹嘛，鸡蛋易碎。你要去研究怎么才能不碎，然后你还要和快递达成一个合作协议，他们能够长期性的帮你来做这个事情。然后另外你一旦邮寄的话，你邮费也不便宜，特别是易碎的这种，然后你还要保持它的新鲜程度。</w:t>
      </w:r>
    </w:p>
    <w:p w14:paraId="16756CCA"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所以成本一上来，你想刘大哥他鸡蛋本来卖的就不贵，</w:t>
      </w:r>
      <w:r>
        <w:rPr>
          <w:rFonts w:ascii="SimSun" w:eastAsia="SimSun" w:hAnsi="SimSun" w:cs="SimSun"/>
        </w:rPr>
        <w:t>1</w:t>
      </w:r>
      <w:r>
        <w:rPr>
          <w:rFonts w:ascii="SimSun" w:eastAsia="SimSun" w:hAnsi="SimSun" w:cs="SimSun"/>
        </w:rPr>
        <w:t>块</w:t>
      </w:r>
      <w:r>
        <w:rPr>
          <w:rFonts w:ascii="SimSun" w:eastAsia="SimSun" w:hAnsi="SimSun" w:cs="SimSun"/>
        </w:rPr>
        <w:t>5</w:t>
      </w:r>
      <w:r>
        <w:rPr>
          <w:rFonts w:ascii="SimSun" w:eastAsia="SimSun" w:hAnsi="SimSun" w:cs="SimSun"/>
        </w:rPr>
        <w:t>一个鸡蛋，然后一盒就是</w:t>
      </w:r>
      <w:r>
        <w:rPr>
          <w:rFonts w:ascii="SimSun" w:eastAsia="SimSun" w:hAnsi="SimSun" w:cs="SimSun"/>
        </w:rPr>
        <w:t>10</w:t>
      </w:r>
      <w:r>
        <w:rPr>
          <w:rFonts w:ascii="SimSun" w:eastAsia="SimSun" w:hAnsi="SimSun" w:cs="SimSun"/>
        </w:rPr>
        <w:t>个，就是</w:t>
      </w:r>
      <w:r>
        <w:rPr>
          <w:rFonts w:ascii="SimSun" w:eastAsia="SimSun" w:hAnsi="SimSun" w:cs="SimSun"/>
        </w:rPr>
        <w:t>10</w:t>
      </w:r>
      <w:r>
        <w:rPr>
          <w:rFonts w:ascii="SimSun" w:eastAsia="SimSun" w:hAnsi="SimSun" w:cs="SimSun"/>
        </w:rPr>
        <w:t>，</w:t>
      </w:r>
      <w:r>
        <w:rPr>
          <w:rFonts w:ascii="SimSun" w:eastAsia="SimSun" w:hAnsi="SimSun" w:cs="SimSun"/>
        </w:rPr>
        <w:t>15</w:t>
      </w:r>
      <w:r>
        <w:rPr>
          <w:rFonts w:ascii="SimSun" w:eastAsia="SimSun" w:hAnsi="SimSun" w:cs="SimSun"/>
        </w:rPr>
        <w:t>块钱</w:t>
      </w:r>
      <w:r>
        <w:rPr>
          <w:rFonts w:ascii="SimSun" w:eastAsia="SimSun" w:hAnsi="SimSun" w:cs="SimSun"/>
        </w:rPr>
        <w:t>20</w:t>
      </w:r>
      <w:r>
        <w:rPr>
          <w:rFonts w:ascii="SimSun" w:eastAsia="SimSun" w:hAnsi="SimSun" w:cs="SimSun"/>
        </w:rPr>
        <w:t>块钱你邮费就</w:t>
      </w:r>
      <w:r>
        <w:rPr>
          <w:rFonts w:ascii="SimSun" w:eastAsia="SimSun" w:hAnsi="SimSun" w:cs="SimSun"/>
        </w:rPr>
        <w:t>20</w:t>
      </w:r>
      <w:r>
        <w:rPr>
          <w:rFonts w:ascii="SimSun" w:eastAsia="SimSun" w:hAnsi="SimSun" w:cs="SimSun"/>
        </w:rPr>
        <w:t>多块钱，就是直接</w:t>
      </w:r>
      <w:r>
        <w:rPr>
          <w:rFonts w:ascii="SimSun" w:eastAsia="SimSun" w:hAnsi="SimSun" w:cs="SimSun"/>
        </w:rPr>
        <w:t>double</w:t>
      </w:r>
      <w:r>
        <w:rPr>
          <w:rFonts w:ascii="SimSun" w:eastAsia="SimSun" w:hAnsi="SimSun" w:cs="SimSun"/>
        </w:rPr>
        <w:t>你的</w:t>
      </w:r>
      <w:r>
        <w:rPr>
          <w:rFonts w:ascii="SimSun" w:eastAsia="SimSun" w:hAnsi="SimSun" w:cs="SimSun"/>
        </w:rPr>
        <w:t>price</w:t>
      </w:r>
      <w:r>
        <w:rPr>
          <w:rFonts w:ascii="SimSun" w:eastAsia="SimSun" w:hAnsi="SimSun" w:cs="SimSun"/>
        </w:rPr>
        <w:t>，你这样的话也不是很合适，我觉得他们那种邮寄的，要么就是鸡蛋本身就比较贵，所以你加上邮费也没有觉得什么。</w:t>
      </w:r>
    </w:p>
    <w:p w14:paraId="16756CCB"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然后另外的话就是你开拓邮寄业务的一般是它量比较大，所以他可能会相对的，他不这么去，它的</w:t>
      </w:r>
      <w:r>
        <w:rPr>
          <w:rFonts w:ascii="SimSun" w:eastAsia="SimSun" w:hAnsi="SimSun" w:cs="SimSun"/>
        </w:rPr>
        <w:t xml:space="preserve"> </w:t>
      </w:r>
      <w:r>
        <w:rPr>
          <w:rFonts w:ascii="SimSun" w:eastAsia="SimSun" w:hAnsi="SimSun" w:cs="SimSun"/>
        </w:rPr>
        <w:lastRenderedPageBreak/>
        <w:t>Market</w:t>
      </w:r>
      <w:r>
        <w:rPr>
          <w:rFonts w:ascii="SimSun" w:eastAsia="SimSun" w:hAnsi="SimSun" w:cs="SimSun"/>
        </w:rPr>
        <w:t>要大一点，所以它可以去压缩。刘大哥这个</w:t>
      </w:r>
      <w:r>
        <w:rPr>
          <w:rFonts w:ascii="SimSun" w:eastAsia="SimSun" w:hAnsi="SimSun" w:cs="SimSun"/>
        </w:rPr>
        <w:t>1</w:t>
      </w:r>
      <w:r>
        <w:rPr>
          <w:rFonts w:ascii="SimSun" w:eastAsia="SimSun" w:hAnsi="SimSun" w:cs="SimSun"/>
        </w:rPr>
        <w:t>块</w:t>
      </w:r>
      <w:r>
        <w:rPr>
          <w:rFonts w:ascii="SimSun" w:eastAsia="SimSun" w:hAnsi="SimSun" w:cs="SimSun"/>
        </w:rPr>
        <w:t>5</w:t>
      </w:r>
      <w:r>
        <w:rPr>
          <w:rFonts w:ascii="SimSun" w:eastAsia="SimSun" w:hAnsi="SimSun" w:cs="SimSun"/>
        </w:rPr>
        <w:t>一个鸡蛋本来就没有什么利润空间了，他还去给你搞个这个，对他来说也是不合适。</w:t>
      </w:r>
    </w:p>
    <w:p w14:paraId="16756CCC" w14:textId="77777777" w:rsidR="00CF0AFA" w:rsidRDefault="003C6F14">
      <w:pPr>
        <w:spacing w:before="240" w:after="240"/>
        <w:rPr>
          <w:rFonts w:ascii="SimSun" w:eastAsia="SimSun" w:hAnsi="SimSun" w:cs="SimSun"/>
        </w:rPr>
      </w:pPr>
      <w:r>
        <w:rPr>
          <w:rFonts w:ascii="SimSun" w:eastAsia="SimSun" w:hAnsi="SimSun" w:cs="SimSun"/>
        </w:rPr>
        <w:t>J 22:48</w:t>
      </w:r>
      <w:r>
        <w:rPr>
          <w:rFonts w:ascii="SimSun" w:eastAsia="SimSun" w:hAnsi="SimSun" w:cs="SimSun"/>
        </w:rPr>
        <w:br/>
      </w:r>
      <w:r>
        <w:rPr>
          <w:rFonts w:ascii="SimSun" w:eastAsia="SimSun" w:hAnsi="SimSun" w:cs="SimSun"/>
        </w:rPr>
        <w:t>对有道理。对，我觉得那也是比较困难，所以你就是要找当地的，如果你是要有这样子的消费的习惯，可能你找的社区，你找的农户什么的就需要是比较临近的，你觉得他们有在跟有需要跟像大大品牌那种竞争，还是你觉得是一个完全不一样的消费群体？</w:t>
      </w:r>
    </w:p>
    <w:p w14:paraId="16756CCD" w14:textId="77777777" w:rsidR="00CF0AFA" w:rsidRDefault="003C6F14">
      <w:pPr>
        <w:spacing w:before="240" w:after="240"/>
        <w:rPr>
          <w:rFonts w:ascii="SimSun" w:eastAsia="SimSun" w:hAnsi="SimSun" w:cs="SimSun"/>
        </w:rPr>
      </w:pPr>
      <w:r>
        <w:rPr>
          <w:rFonts w:ascii="SimSun" w:eastAsia="SimSun" w:hAnsi="SimSun" w:cs="SimSun"/>
        </w:rPr>
        <w:t>S 23:16</w:t>
      </w:r>
      <w:r>
        <w:rPr>
          <w:rFonts w:ascii="SimSun" w:eastAsia="SimSun" w:hAnsi="SimSun" w:cs="SimSun"/>
        </w:rPr>
        <w:br/>
      </w:r>
      <w:r>
        <w:rPr>
          <w:rFonts w:ascii="SimSun" w:eastAsia="SimSun" w:hAnsi="SimSun" w:cs="SimSun"/>
        </w:rPr>
        <w:t>我觉得是一个平行市场。我觉得是个</w:t>
      </w:r>
      <w:r>
        <w:rPr>
          <w:rFonts w:ascii="SimSun" w:eastAsia="SimSun" w:hAnsi="SimSun" w:cs="SimSun"/>
        </w:rPr>
        <w:t>parallel</w:t>
      </w:r>
      <w:r>
        <w:rPr>
          <w:rFonts w:ascii="SimSun" w:eastAsia="SimSun" w:hAnsi="SimSun" w:cs="SimSun"/>
        </w:rPr>
        <w:t>的关系，因为我之前也给你分享过，他们的应用场景不一样。对，所以就从我个人角度来说，我是两头都会购买，如果条件允许主要是消费刘大哥这一类型的鸡蛋，那个超市那一类型的鸡蛋主要是作为替补选手就可以被</w:t>
      </w:r>
      <w:r>
        <w:rPr>
          <w:rFonts w:ascii="SimSun" w:eastAsia="SimSun" w:hAnsi="SimSun" w:cs="SimSun"/>
        </w:rPr>
        <w:t>replace</w:t>
      </w:r>
      <w:r>
        <w:rPr>
          <w:rFonts w:ascii="SimSun" w:eastAsia="SimSun" w:hAnsi="SimSun" w:cs="SimSun"/>
        </w:rPr>
        <w:t>掉了，或者是。对，然后当当刘大哥的鸡蛋没了。我就是来吃这个。</w:t>
      </w:r>
    </w:p>
    <w:p w14:paraId="16756CCE"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但是他肯定是在其他的场景里面会有竞争关系的，对于对于另一些消费者，他没有特别的能够对于生态或者刘大哥这种养殖方式，或者他这个人有这么大认可度的话，他其实可能觉得反正都差不多，可能那个价格还要便宜一点。</w:t>
      </w:r>
    </w:p>
    <w:p w14:paraId="16756CCF" w14:textId="77777777" w:rsidR="00CF0AFA" w:rsidRDefault="003C6F14">
      <w:pPr>
        <w:spacing w:before="240" w:after="240"/>
        <w:rPr>
          <w:rFonts w:ascii="SimSun" w:eastAsia="SimSun" w:hAnsi="SimSun" w:cs="SimSun"/>
        </w:rPr>
      </w:pPr>
      <w:r>
        <w:rPr>
          <w:rFonts w:ascii="SimSun" w:eastAsia="SimSun" w:hAnsi="SimSun" w:cs="SimSun"/>
        </w:rPr>
        <w:t>J 24:30</w:t>
      </w:r>
      <w:r>
        <w:rPr>
          <w:rFonts w:ascii="SimSun" w:eastAsia="SimSun" w:hAnsi="SimSun" w:cs="SimSun"/>
        </w:rPr>
        <w:br/>
      </w:r>
      <w:r>
        <w:rPr>
          <w:rFonts w:ascii="SimSun" w:eastAsia="SimSun" w:hAnsi="SimSun" w:cs="SimSun"/>
        </w:rPr>
        <w:t>对。而且我觉得也，便利也是一个蛮大的问题，如果说对吧？他运送不到，或者是说今天刚好要吃什么或者怎么样，因为你提前面也，上次也提到说刘大哥他是每周才定一次，如果时间没有配上的话，你也有遇到这个问题。</w:t>
      </w:r>
    </w:p>
    <w:p w14:paraId="16756CD0"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如果你觉得像在市场，如果是超市端那种大品牌的，我们就聊到看到你发的爱慕的那一个，然后我就是看到那个价钱，我自己都吓到了。是你之前有听说过这个品牌吗？还是？</w:t>
      </w:r>
    </w:p>
    <w:p w14:paraId="16756CD1" w14:textId="77777777" w:rsidR="00CF0AFA" w:rsidRDefault="003C6F14">
      <w:pPr>
        <w:spacing w:before="240" w:after="240"/>
        <w:rPr>
          <w:rFonts w:ascii="SimSun" w:eastAsia="SimSun" w:hAnsi="SimSun" w:cs="SimSun"/>
        </w:rPr>
      </w:pPr>
      <w:r>
        <w:rPr>
          <w:rFonts w:ascii="SimSun" w:eastAsia="SimSun" w:hAnsi="SimSun" w:cs="SimSun"/>
        </w:rPr>
        <w:t>S 25:11</w:t>
      </w:r>
      <w:r>
        <w:rPr>
          <w:rFonts w:ascii="SimSun" w:eastAsia="SimSun" w:hAnsi="SimSun" w:cs="SimSun"/>
        </w:rPr>
        <w:br/>
      </w:r>
      <w:r>
        <w:rPr>
          <w:rFonts w:ascii="SimSun" w:eastAsia="SimSun" w:hAnsi="SimSun" w:cs="SimSun"/>
        </w:rPr>
        <w:t>没有，但其实就是你刚刚说这些我都记不住了，你看，就是我对于鸡蛋的品牌，一个是因为我本来也没怎么消费它，另外一个就算我很认真的写了日志，我还对，这个品牌打一开始我就没有去认可他。所以</w:t>
      </w:r>
    </w:p>
    <w:p w14:paraId="16756CD2" w14:textId="77777777" w:rsidR="00CF0AFA" w:rsidRDefault="003C6F14">
      <w:pPr>
        <w:spacing w:before="240" w:after="240"/>
        <w:rPr>
          <w:rFonts w:ascii="SimSun" w:eastAsia="SimSun" w:hAnsi="SimSun" w:cs="SimSun"/>
        </w:rPr>
      </w:pPr>
      <w:r>
        <w:rPr>
          <w:rFonts w:ascii="SimSun" w:eastAsia="SimSun" w:hAnsi="SimSun" w:cs="SimSun"/>
        </w:rPr>
        <w:t>J 25:35</w:t>
      </w:r>
      <w:r>
        <w:rPr>
          <w:rFonts w:ascii="SimSun" w:eastAsia="SimSun" w:hAnsi="SimSun" w:cs="SimSun"/>
        </w:rPr>
        <w:br/>
      </w:r>
      <w:r>
        <w:rPr>
          <w:rFonts w:ascii="SimSun" w:eastAsia="SimSun" w:hAnsi="SimSun" w:cs="SimSun"/>
        </w:rPr>
        <w:t>是你不会去，这样子。</w:t>
      </w:r>
    </w:p>
    <w:p w14:paraId="16756CD3" w14:textId="77777777" w:rsidR="00CF0AFA" w:rsidRDefault="003C6F14">
      <w:pPr>
        <w:spacing w:before="240" w:after="240"/>
        <w:rPr>
          <w:rFonts w:ascii="SimSun" w:eastAsia="SimSun" w:hAnsi="SimSun" w:cs="SimSun"/>
        </w:rPr>
      </w:pPr>
      <w:r>
        <w:rPr>
          <w:rFonts w:ascii="SimSun" w:eastAsia="SimSun" w:hAnsi="SimSun" w:cs="SimSun"/>
        </w:rPr>
        <w:t>S 25:42</w:t>
      </w:r>
      <w:r>
        <w:rPr>
          <w:rFonts w:ascii="SimSun" w:eastAsia="SimSun" w:hAnsi="SimSun" w:cs="SimSun"/>
        </w:rPr>
        <w:br/>
      </w:r>
      <w:r>
        <w:rPr>
          <w:rFonts w:ascii="SimSun" w:eastAsia="SimSun" w:hAnsi="SimSun" w:cs="SimSun"/>
        </w:rPr>
        <w:t>对我来说，其实它就是这个品牌这种大的是什么不重要，更重要的可能是这个鸡蛋是哪种鸡蛋，比如说乌鸡蛋。或者是，你像虫草蛋我记忆就很深刻，虽然是个负面的记忆，我说的是这种鸡蛋是哪种鸡的鸡蛋。或者是这个鸡是吃什么饲料的那种鸡，或者土鸡蛋，而不是说这个鸡蛋是正大的鸡蛋，或者是正大哪一个子品牌的鸡蛋。</w:t>
      </w:r>
    </w:p>
    <w:p w14:paraId="16756CD4" w14:textId="77777777" w:rsidR="00CF0AFA" w:rsidRDefault="003C6F14">
      <w:pPr>
        <w:spacing w:before="240" w:after="240"/>
        <w:rPr>
          <w:rFonts w:ascii="SimSun" w:eastAsia="SimSun" w:hAnsi="SimSun" w:cs="SimSun"/>
        </w:rPr>
      </w:pPr>
      <w:r>
        <w:rPr>
          <w:rFonts w:ascii="SimSun" w:eastAsia="SimSun" w:hAnsi="SimSun" w:cs="SimSun"/>
        </w:rPr>
        <w:lastRenderedPageBreak/>
        <w:br/>
      </w:r>
      <w:r>
        <w:rPr>
          <w:rFonts w:ascii="SimSun" w:eastAsia="SimSun" w:hAnsi="SimSun" w:cs="SimSun"/>
        </w:rPr>
        <w:t>我可能对，因为刚刚也讲了，就是说对于我来说，这些超市里面的这些鸡蛋只是</w:t>
      </w:r>
      <w:r>
        <w:rPr>
          <w:rFonts w:ascii="SimSun" w:eastAsia="SimSun" w:hAnsi="SimSun" w:cs="SimSun"/>
        </w:rPr>
        <w:t>replacement</w:t>
      </w:r>
      <w:r>
        <w:rPr>
          <w:rFonts w:ascii="SimSun" w:eastAsia="SimSun" w:hAnsi="SimSun" w:cs="SimSun"/>
        </w:rPr>
        <w:t>。所以我不会去太在乎他们这些，我相信其他的消费者也不是特别在意，因为除非你是有定点购买这个鸡蛋，比如说我就喜欢在小区旁边这个超市，那小区旁边这个超市也只是说我长期有跟几个鸡蛋厂家有合作，所以这就其实不是消费者自己在选。</w:t>
      </w:r>
    </w:p>
    <w:p w14:paraId="16756CD5"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我只是选超市，我习惯在这个超市买，然后这个超市又只有这几种鸡蛋，那我就只有在这几种选择里面选。不是说我所有的品牌都在我前面，像薯片一样，大家都在这，然后我可以随便挑，这个烧烤家的，然后这可比克。鸡蛋就不是。你可能一个超，像我发的这个日志里面，这个属于鸡蛋品种很多的了。一般超市没有那么多品种进来，而且就算是这一个超市品种这么多，他们好多都是在一个集团下面的，只不过是不同的产品分类。对。就是这个意思。</w:t>
      </w:r>
    </w:p>
    <w:p w14:paraId="16756CD6" w14:textId="77777777" w:rsidR="00CF0AFA" w:rsidRDefault="003C6F14">
      <w:pPr>
        <w:spacing w:before="240" w:after="240"/>
        <w:rPr>
          <w:rFonts w:ascii="SimSun" w:eastAsia="SimSun" w:hAnsi="SimSun" w:cs="SimSun"/>
        </w:rPr>
      </w:pPr>
      <w:r>
        <w:rPr>
          <w:rFonts w:ascii="SimSun" w:eastAsia="SimSun" w:hAnsi="SimSun" w:cs="SimSun"/>
        </w:rPr>
        <w:t>J 27:42</w:t>
      </w:r>
      <w:r>
        <w:rPr>
          <w:rFonts w:ascii="SimSun" w:eastAsia="SimSun" w:hAnsi="SimSun" w:cs="SimSun"/>
        </w:rPr>
        <w:br/>
      </w:r>
      <w:r>
        <w:rPr>
          <w:rFonts w:ascii="SimSun" w:eastAsia="SimSun" w:hAnsi="SimSun" w:cs="SimSun"/>
        </w:rPr>
        <w:t>我看到你真的发好多个品种，好多的不一样，然后你每个都有分析，我觉得特别有趣，你觉得是因为你有提到像比如说第一个你说乌鸡蛋，乌鸡蛋，你觉得他哪里好？</w:t>
      </w:r>
    </w:p>
    <w:p w14:paraId="16756CD7" w14:textId="77777777" w:rsidR="00CF0AFA" w:rsidRDefault="003C6F14">
      <w:pPr>
        <w:spacing w:before="240" w:after="240"/>
        <w:rPr>
          <w:rFonts w:ascii="SimSun" w:eastAsia="SimSun" w:hAnsi="SimSun" w:cs="SimSun"/>
        </w:rPr>
      </w:pPr>
      <w:r>
        <w:rPr>
          <w:rFonts w:ascii="SimSun" w:eastAsia="SimSun" w:hAnsi="SimSun" w:cs="SimSun"/>
        </w:rPr>
        <w:t>S 27:55</w:t>
      </w:r>
      <w:r>
        <w:rPr>
          <w:rFonts w:ascii="SimSun" w:eastAsia="SimSun" w:hAnsi="SimSun" w:cs="SimSun"/>
        </w:rPr>
        <w:br/>
      </w:r>
      <w:r>
        <w:rPr>
          <w:rFonts w:ascii="SimSun" w:eastAsia="SimSun" w:hAnsi="SimSun" w:cs="SimSun"/>
        </w:rPr>
        <w:t>我觉得比较稀奇。因为感觉首先乌鸡，你乌鸡平时都是生病了才可以吃。（一起笑）（</w:t>
      </w:r>
      <w:r>
        <w:rPr>
          <w:rFonts w:ascii="SimSun" w:eastAsia="SimSun" w:hAnsi="SimSun" w:cs="SimSun"/>
        </w:rPr>
        <w:t>J</w:t>
      </w:r>
      <w:r>
        <w:rPr>
          <w:rFonts w:ascii="SimSun" w:eastAsia="SimSun" w:hAnsi="SimSun" w:cs="SimSun"/>
        </w:rPr>
        <w:t>：对）。日常。对。</w:t>
      </w:r>
    </w:p>
    <w:p w14:paraId="16756CD8" w14:textId="77777777" w:rsidR="00CF0AFA" w:rsidRDefault="003C6F14">
      <w:pPr>
        <w:spacing w:before="240" w:after="240"/>
        <w:rPr>
          <w:rFonts w:ascii="SimSun" w:eastAsia="SimSun" w:hAnsi="SimSun" w:cs="SimSun"/>
        </w:rPr>
      </w:pPr>
      <w:r>
        <w:rPr>
          <w:rFonts w:ascii="SimSun" w:eastAsia="SimSun" w:hAnsi="SimSun" w:cs="SimSun"/>
        </w:rPr>
        <w:t>J 28:18</w:t>
      </w:r>
      <w:r>
        <w:rPr>
          <w:rFonts w:ascii="SimSun" w:eastAsia="SimSun" w:hAnsi="SimSun" w:cs="SimSun"/>
        </w:rPr>
        <w:br/>
      </w:r>
      <w:r>
        <w:rPr>
          <w:rFonts w:ascii="SimSun" w:eastAsia="SimSun" w:hAnsi="SimSun" w:cs="SimSun"/>
        </w:rPr>
        <w:t>所以日常不太会看到。</w:t>
      </w:r>
    </w:p>
    <w:p w14:paraId="16756CD9" w14:textId="77777777" w:rsidR="00CF0AFA" w:rsidRDefault="003C6F14">
      <w:pPr>
        <w:spacing w:before="240" w:after="240"/>
        <w:rPr>
          <w:rFonts w:ascii="SimSun" w:eastAsia="SimSun" w:hAnsi="SimSun" w:cs="SimSun"/>
        </w:rPr>
      </w:pPr>
      <w:r>
        <w:rPr>
          <w:rFonts w:ascii="SimSun" w:eastAsia="SimSun" w:hAnsi="SimSun" w:cs="SimSun"/>
        </w:rPr>
        <w:t>S 28:20</w:t>
      </w:r>
      <w:r>
        <w:rPr>
          <w:rFonts w:ascii="SimSun" w:eastAsia="SimSun" w:hAnsi="SimSun" w:cs="SimSun"/>
        </w:rPr>
        <w:br/>
      </w:r>
      <w:r>
        <w:rPr>
          <w:rFonts w:ascii="SimSun" w:eastAsia="SimSun" w:hAnsi="SimSun" w:cs="SimSun"/>
        </w:rPr>
        <w:t>对，然后对我更多的是这种新奇的好奇心在作怪。</w:t>
      </w:r>
    </w:p>
    <w:p w14:paraId="16756CDA" w14:textId="77777777" w:rsidR="00CF0AFA" w:rsidRDefault="003C6F14">
      <w:pPr>
        <w:spacing w:before="240" w:after="240"/>
        <w:rPr>
          <w:rFonts w:ascii="SimSun" w:eastAsia="SimSun" w:hAnsi="SimSun" w:cs="SimSun"/>
        </w:rPr>
      </w:pPr>
      <w:r>
        <w:rPr>
          <w:rFonts w:ascii="SimSun" w:eastAsia="SimSun" w:hAnsi="SimSun" w:cs="SimSun"/>
        </w:rPr>
        <w:t>J 28:30</w:t>
      </w:r>
      <w:r>
        <w:rPr>
          <w:rFonts w:ascii="SimSun" w:eastAsia="SimSun" w:hAnsi="SimSun" w:cs="SimSun"/>
        </w:rPr>
        <w:br/>
      </w:r>
      <w:r>
        <w:rPr>
          <w:rFonts w:ascii="SimSun" w:eastAsia="SimSun" w:hAnsi="SimSun" w:cs="SimSun"/>
        </w:rPr>
        <w:t>所以也没有说想过说像长期购买这种也不太会？</w:t>
      </w:r>
    </w:p>
    <w:p w14:paraId="16756CDB" w14:textId="77777777" w:rsidR="00CF0AFA" w:rsidRDefault="003C6F14">
      <w:pPr>
        <w:spacing w:before="240" w:after="240"/>
        <w:rPr>
          <w:rFonts w:ascii="SimSun" w:eastAsia="SimSun" w:hAnsi="SimSun" w:cs="SimSun"/>
        </w:rPr>
      </w:pPr>
      <w:r>
        <w:rPr>
          <w:rFonts w:ascii="SimSun" w:eastAsia="SimSun" w:hAnsi="SimSun" w:cs="SimSun"/>
        </w:rPr>
        <w:t>S 28:37</w:t>
      </w:r>
      <w:r>
        <w:rPr>
          <w:rFonts w:ascii="SimSun" w:eastAsia="SimSun" w:hAnsi="SimSun" w:cs="SimSun"/>
        </w:rPr>
        <w:br/>
      </w:r>
      <w:r>
        <w:rPr>
          <w:rFonts w:ascii="SimSun" w:eastAsia="SimSun" w:hAnsi="SimSun" w:cs="SimSun"/>
        </w:rPr>
        <w:t>不一定啊，就是因为如果你是购买了，然后觉得它还挺好吃的，可能下一次也会购买，如果它的价格不是很离谱。</w:t>
      </w:r>
    </w:p>
    <w:p w14:paraId="16756CDC" w14:textId="77777777" w:rsidR="00CF0AFA" w:rsidRDefault="003C6F14">
      <w:pPr>
        <w:spacing w:before="240" w:after="240"/>
        <w:rPr>
          <w:rFonts w:ascii="SimSun" w:eastAsia="SimSun" w:hAnsi="SimSun" w:cs="SimSun"/>
        </w:rPr>
      </w:pPr>
      <w:r>
        <w:rPr>
          <w:rFonts w:ascii="SimSun" w:eastAsia="SimSun" w:hAnsi="SimSun" w:cs="SimSun"/>
        </w:rPr>
        <w:t>J 28:46</w:t>
      </w:r>
      <w:r>
        <w:rPr>
          <w:rFonts w:ascii="SimSun" w:eastAsia="SimSun" w:hAnsi="SimSun" w:cs="SimSun"/>
        </w:rPr>
        <w:br/>
      </w:r>
      <w:r>
        <w:rPr>
          <w:rFonts w:ascii="SimSun" w:eastAsia="SimSun" w:hAnsi="SimSun" w:cs="SimSun"/>
        </w:rPr>
        <w:t>是。好那那个</w:t>
      </w:r>
      <w:r>
        <w:rPr>
          <w:rFonts w:ascii="SimSun" w:eastAsia="SimSun" w:hAnsi="SimSun" w:cs="SimSun"/>
        </w:rPr>
        <w:t>72</w:t>
      </w:r>
      <w:r>
        <w:rPr>
          <w:rFonts w:ascii="SimSun" w:eastAsia="SimSun" w:hAnsi="SimSun" w:cs="SimSun"/>
        </w:rPr>
        <w:t>小时慢产蛋呢</w:t>
      </w:r>
    </w:p>
    <w:p w14:paraId="16756CDD" w14:textId="77777777" w:rsidR="00CF0AFA" w:rsidRDefault="003C6F14">
      <w:pPr>
        <w:spacing w:before="240" w:after="240"/>
        <w:rPr>
          <w:rFonts w:ascii="SimSun" w:eastAsia="SimSun" w:hAnsi="SimSun" w:cs="SimSun"/>
        </w:rPr>
      </w:pPr>
      <w:r>
        <w:rPr>
          <w:rFonts w:ascii="SimSun" w:eastAsia="SimSun" w:hAnsi="SimSun" w:cs="SimSun"/>
        </w:rPr>
        <w:t>S 28:51</w:t>
      </w:r>
      <w:r>
        <w:rPr>
          <w:rFonts w:ascii="SimSun" w:eastAsia="SimSun" w:hAnsi="SimSun" w:cs="SimSun"/>
        </w:rPr>
        <w:br/>
      </w:r>
      <w:r>
        <w:rPr>
          <w:rFonts w:ascii="SimSun" w:eastAsia="SimSun" w:hAnsi="SimSun" w:cs="SimSun"/>
        </w:rPr>
        <w:t>那个，你说的那个。我真的是想和你唠叨一下。我在，对，因为你想想，我觉得他这</w:t>
      </w:r>
      <w:r>
        <w:rPr>
          <w:rFonts w:ascii="SimSun" w:eastAsia="SimSun" w:hAnsi="SimSun" w:cs="SimSun"/>
        </w:rPr>
        <w:t>72</w:t>
      </w:r>
      <w:r>
        <w:rPr>
          <w:rFonts w:ascii="SimSun" w:eastAsia="SimSun" w:hAnsi="SimSun" w:cs="SimSun"/>
        </w:rPr>
        <w:t>小时慢产，我可能觉得他是饲养管理没有做好，才会出现这个情况。你想想，就一个蛋鸡，因为我去杭州之前，我才去北京的一个一个生态农场去参观了，我还和那边的技术员聊了一下这个事，他们那边的鸡完全就已经是就，野化放养阶段那种，他们那个蛋鸡，就那个</w:t>
      </w:r>
      <w:r>
        <w:rPr>
          <w:rFonts w:ascii="SimSun" w:eastAsia="SimSun" w:hAnsi="SimSun" w:cs="SimSun"/>
        </w:rPr>
        <w:lastRenderedPageBreak/>
        <w:t>程度的，天天在下面，你知道就是母鸡一旦运动频率高了，然后它的消，能量消耗高了，它产蛋的频率会下降。就那样。</w:t>
      </w:r>
    </w:p>
    <w:p w14:paraId="16756CDE"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他都能够保证是</w:t>
      </w:r>
      <w:r>
        <w:rPr>
          <w:rFonts w:ascii="SimSun" w:eastAsia="SimSun" w:hAnsi="SimSun" w:cs="SimSun"/>
        </w:rPr>
        <w:t>48</w:t>
      </w:r>
      <w:r>
        <w:rPr>
          <w:rFonts w:ascii="SimSun" w:eastAsia="SimSun" w:hAnsi="SimSun" w:cs="SimSun"/>
        </w:rPr>
        <w:t>小时至少能够产蛋，就是百分之，每天的产单率大概在，将近没到</w:t>
      </w:r>
      <w:r>
        <w:rPr>
          <w:rFonts w:ascii="SimSun" w:eastAsia="SimSun" w:hAnsi="SimSun" w:cs="SimSun"/>
        </w:rPr>
        <w:t>50</w:t>
      </w:r>
      <w:r>
        <w:rPr>
          <w:rFonts w:ascii="SimSun" w:eastAsia="SimSun" w:hAnsi="SimSun" w:cs="SimSun"/>
        </w:rPr>
        <w:t>，但是就</w:t>
      </w:r>
      <w:r>
        <w:rPr>
          <w:rFonts w:ascii="SimSun" w:eastAsia="SimSun" w:hAnsi="SimSun" w:cs="SimSun"/>
        </w:rPr>
        <w:t>40</w:t>
      </w:r>
      <w:r>
        <w:rPr>
          <w:rFonts w:ascii="SimSun" w:eastAsia="SimSun" w:hAnsi="SimSun" w:cs="SimSun"/>
        </w:rPr>
        <w:t>多，</w:t>
      </w:r>
      <w:r>
        <w:rPr>
          <w:rFonts w:ascii="SimSun" w:eastAsia="SimSun" w:hAnsi="SimSun" w:cs="SimSun"/>
        </w:rPr>
        <w:t>45</w:t>
      </w:r>
      <w:r>
        <w:rPr>
          <w:rFonts w:ascii="SimSun" w:eastAsia="SimSun" w:hAnsi="SimSun" w:cs="SimSun"/>
        </w:rPr>
        <w:t>以上。那样就</w:t>
      </w:r>
      <w:r>
        <w:rPr>
          <w:rFonts w:ascii="SimSun" w:eastAsia="SimSun" w:hAnsi="SimSun" w:cs="SimSun"/>
        </w:rPr>
        <w:t>45</w:t>
      </w:r>
      <w:r>
        <w:rPr>
          <w:rFonts w:ascii="SimSun" w:eastAsia="SimSun" w:hAnsi="SimSun" w:cs="SimSun"/>
        </w:rPr>
        <w:t>以上。你说这些，三天才下一个蛋，他这啥意思？要么天天让那个鸡去跑步，要么就是你饲料的营养完全不够，鸡才下的那么慢。我反正觉得我，比如说你稍微不是很懂这个鸡的，可能觉得，哇</w:t>
      </w:r>
      <w:r>
        <w:rPr>
          <w:rFonts w:ascii="SimSun" w:eastAsia="SimSun" w:hAnsi="SimSun" w:cs="SimSun"/>
        </w:rPr>
        <w:t>72</w:t>
      </w:r>
      <w:r>
        <w:rPr>
          <w:rFonts w:ascii="SimSun" w:eastAsia="SimSun" w:hAnsi="SimSun" w:cs="SimSun"/>
        </w:rPr>
        <w:t>，但其实你也没感觉，然后就。</w:t>
      </w:r>
    </w:p>
    <w:p w14:paraId="16756CDF" w14:textId="77777777" w:rsidR="00CF0AFA" w:rsidRDefault="003C6F14">
      <w:pPr>
        <w:spacing w:before="240" w:after="240"/>
        <w:rPr>
          <w:rFonts w:ascii="SimSun" w:eastAsia="SimSun" w:hAnsi="SimSun" w:cs="SimSun"/>
        </w:rPr>
      </w:pPr>
      <w:r>
        <w:rPr>
          <w:rFonts w:ascii="SimSun" w:eastAsia="SimSun" w:hAnsi="SimSun" w:cs="SimSun"/>
        </w:rPr>
        <w:t>J 30:32</w:t>
      </w:r>
      <w:r>
        <w:rPr>
          <w:rFonts w:ascii="SimSun" w:eastAsia="SimSun" w:hAnsi="SimSun" w:cs="SimSun"/>
        </w:rPr>
        <w:br/>
      </w:r>
      <w:r>
        <w:rPr>
          <w:rFonts w:ascii="SimSun" w:eastAsia="SimSun" w:hAnsi="SimSun" w:cs="SimSun"/>
        </w:rPr>
        <w:t>如果你不懂的话就更没感觉。</w:t>
      </w:r>
    </w:p>
    <w:p w14:paraId="16756CE0" w14:textId="77777777" w:rsidR="00CF0AFA" w:rsidRDefault="003C6F14">
      <w:pPr>
        <w:spacing w:before="240" w:after="240"/>
        <w:rPr>
          <w:rFonts w:ascii="SimSun" w:eastAsia="SimSun" w:hAnsi="SimSun" w:cs="SimSun"/>
        </w:rPr>
      </w:pPr>
      <w:r>
        <w:rPr>
          <w:rFonts w:ascii="SimSun" w:eastAsia="SimSun" w:hAnsi="SimSun" w:cs="SimSun"/>
        </w:rPr>
        <w:t>S 30:35</w:t>
      </w:r>
      <w:r>
        <w:rPr>
          <w:rFonts w:ascii="SimSun" w:eastAsia="SimSun" w:hAnsi="SimSun" w:cs="SimSun"/>
        </w:rPr>
        <w:br/>
      </w:r>
      <w:r>
        <w:rPr>
          <w:rFonts w:ascii="SimSun" w:eastAsia="SimSun" w:hAnsi="SimSun" w:cs="SimSun"/>
        </w:rPr>
        <w:t>对对，他又没说那</w:t>
      </w:r>
      <w:r>
        <w:rPr>
          <w:rFonts w:ascii="SimSun" w:eastAsia="SimSun" w:hAnsi="SimSun" w:cs="SimSun"/>
        </w:rPr>
        <w:t>72</w:t>
      </w:r>
      <w:r>
        <w:rPr>
          <w:rFonts w:ascii="SimSun" w:eastAsia="SimSun" w:hAnsi="SimSun" w:cs="SimSun"/>
        </w:rPr>
        <w:t>，就</w:t>
      </w:r>
      <w:r>
        <w:rPr>
          <w:rFonts w:ascii="SimSun" w:eastAsia="SimSun" w:hAnsi="SimSun" w:cs="SimSun"/>
        </w:rPr>
        <w:t>3</w:t>
      </w:r>
      <w:r>
        <w:rPr>
          <w:rFonts w:ascii="SimSun" w:eastAsia="SimSun" w:hAnsi="SimSun" w:cs="SimSun"/>
        </w:rPr>
        <w:t>天下一个蛋。那怎么了？这鸡蛋就好到哪去了吗？这个时间有多重要吗？然后你稍微一懂说怎么</w:t>
      </w:r>
      <w:r>
        <w:rPr>
          <w:rFonts w:ascii="SimSun" w:eastAsia="SimSun" w:hAnsi="SimSun" w:cs="SimSun"/>
        </w:rPr>
        <w:t>7</w:t>
      </w:r>
      <w:r>
        <w:rPr>
          <w:rFonts w:ascii="SimSun" w:eastAsia="SimSun" w:hAnsi="SimSun" w:cs="SimSun"/>
        </w:rPr>
        <w:t>，就是三天才下一个蛋，这个鸡是怎么样的你也搞不懂。所以不管从哪个角度来说，反正就我肯定都不会去买这个。</w:t>
      </w:r>
    </w:p>
    <w:p w14:paraId="16756CE1" w14:textId="77777777" w:rsidR="00CF0AFA" w:rsidRDefault="003C6F14">
      <w:pPr>
        <w:spacing w:before="240" w:after="240"/>
        <w:rPr>
          <w:rFonts w:ascii="SimSun" w:eastAsia="SimSun" w:hAnsi="SimSun" w:cs="SimSun"/>
        </w:rPr>
      </w:pPr>
      <w:r>
        <w:rPr>
          <w:rFonts w:ascii="SimSun" w:eastAsia="SimSun" w:hAnsi="SimSun" w:cs="SimSun"/>
        </w:rPr>
        <w:t>J 30:58</w:t>
      </w:r>
      <w:r>
        <w:rPr>
          <w:rFonts w:ascii="SimSun" w:eastAsia="SimSun" w:hAnsi="SimSun" w:cs="SimSun"/>
        </w:rPr>
        <w:br/>
      </w:r>
      <w:r>
        <w:rPr>
          <w:rFonts w:ascii="SimSun" w:eastAsia="SimSun" w:hAnsi="SimSun" w:cs="SimSun"/>
        </w:rPr>
        <w:t>而且价格特别贵。</w:t>
      </w:r>
    </w:p>
    <w:p w14:paraId="16756CE2" w14:textId="77777777" w:rsidR="00CF0AFA" w:rsidRDefault="003C6F14">
      <w:pPr>
        <w:spacing w:before="240" w:after="240"/>
        <w:rPr>
          <w:rFonts w:ascii="SimSun" w:eastAsia="SimSun" w:hAnsi="SimSun" w:cs="SimSun"/>
        </w:rPr>
      </w:pPr>
      <w:r>
        <w:rPr>
          <w:rFonts w:ascii="SimSun" w:eastAsia="SimSun" w:hAnsi="SimSun" w:cs="SimSun"/>
        </w:rPr>
        <w:t>S 31:00</w:t>
      </w:r>
      <w:r>
        <w:rPr>
          <w:rFonts w:ascii="SimSun" w:eastAsia="SimSun" w:hAnsi="SimSun" w:cs="SimSun"/>
        </w:rPr>
        <w:br/>
      </w:r>
      <w:r>
        <w:rPr>
          <w:rFonts w:ascii="SimSun" w:eastAsia="SimSun" w:hAnsi="SimSun" w:cs="SimSun"/>
        </w:rPr>
        <w:t>然后另外它不是有个，还有那个初产蛋就是小的那个，我觉得这两个产品我觉得他们就像，就是商业策略把它们放在一块，就感觉：啊这个这么贵，然后这下面有一个比较便宜的，大家就去选那个便宜的，反正感觉都是</w:t>
      </w:r>
      <w:r>
        <w:rPr>
          <w:rFonts w:ascii="SimSun" w:eastAsia="SimSun" w:hAnsi="SimSun" w:cs="SimSun"/>
        </w:rPr>
        <w:t>72</w:t>
      </w:r>
      <w:r>
        <w:rPr>
          <w:rFonts w:ascii="SimSun" w:eastAsia="SimSun" w:hAnsi="SimSun" w:cs="SimSun"/>
        </w:rPr>
        <w:t>。</w:t>
      </w:r>
    </w:p>
    <w:p w14:paraId="16756CE3"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但其实我刚刚算了，首先这个蛋小，然后然后又是初产蛋，一般你母鸡，初产蛋好像是我看的是啥，初产蛋在营养上面不是特别有竞争力还是怎么，然后反正再加上它个头小，你你吃的就少，但是它价格都是那样，价格要便宜这么多，所以我感觉这可能是他的商业策略。</w:t>
      </w:r>
    </w:p>
    <w:p w14:paraId="16756CE4" w14:textId="77777777" w:rsidR="00CF0AFA" w:rsidRDefault="003C6F14">
      <w:pPr>
        <w:spacing w:before="240" w:after="240"/>
        <w:rPr>
          <w:rFonts w:ascii="SimSun" w:eastAsia="SimSun" w:hAnsi="SimSun" w:cs="SimSun"/>
        </w:rPr>
      </w:pPr>
      <w:r>
        <w:rPr>
          <w:rFonts w:ascii="SimSun" w:eastAsia="SimSun" w:hAnsi="SimSun" w:cs="SimSun"/>
        </w:rPr>
        <w:t>J 31:51</w:t>
      </w:r>
      <w:r>
        <w:rPr>
          <w:rFonts w:ascii="SimSun" w:eastAsia="SimSun" w:hAnsi="SimSun" w:cs="SimSun"/>
        </w:rPr>
        <w:br/>
      </w:r>
      <w:r>
        <w:rPr>
          <w:rFonts w:ascii="SimSun" w:eastAsia="SimSun" w:hAnsi="SimSun" w:cs="SimSun"/>
        </w:rPr>
        <w:t>他故意把它摆放成这个样子，然后让你去这样子。</w:t>
      </w:r>
    </w:p>
    <w:p w14:paraId="16756CE5" w14:textId="77777777" w:rsidR="00CF0AFA" w:rsidRDefault="003C6F14">
      <w:pPr>
        <w:spacing w:before="240" w:after="240"/>
        <w:rPr>
          <w:rFonts w:ascii="SimSun" w:eastAsia="SimSun" w:hAnsi="SimSun" w:cs="SimSun"/>
        </w:rPr>
      </w:pPr>
      <w:r>
        <w:rPr>
          <w:rFonts w:ascii="SimSun" w:eastAsia="SimSun" w:hAnsi="SimSun" w:cs="SimSun"/>
        </w:rPr>
        <w:t>S 31:57</w:t>
      </w:r>
      <w:r>
        <w:rPr>
          <w:rFonts w:ascii="SimSun" w:eastAsia="SimSun" w:hAnsi="SimSun" w:cs="SimSun"/>
        </w:rPr>
        <w:br/>
      </w:r>
      <w:r>
        <w:rPr>
          <w:rFonts w:ascii="SimSun" w:eastAsia="SimSun" w:hAnsi="SimSun" w:cs="SimSun"/>
        </w:rPr>
        <w:t>还有一个就是，这个鸡蛋我，就这个超市，我因为第二天这是我晚上拍的，第二天早上我要去那买海鲜，然后我又去了一趟，发现其他的鸡蛋基本上都有重新进，这个</w:t>
      </w:r>
      <w:r>
        <w:rPr>
          <w:rFonts w:ascii="SimSun" w:eastAsia="SimSun" w:hAnsi="SimSun" w:cs="SimSun"/>
        </w:rPr>
        <w:t>72</w:t>
      </w:r>
      <w:r>
        <w:rPr>
          <w:rFonts w:ascii="SimSun" w:eastAsia="SimSun" w:hAnsi="SimSun" w:cs="SimSun"/>
        </w:rPr>
        <w:t>小时就没进，更新的频率很慢，就没有多少人要供，反而是下面那个初产蛋，就更新了。</w:t>
      </w:r>
    </w:p>
    <w:p w14:paraId="16756CE6" w14:textId="77777777" w:rsidR="00CF0AFA" w:rsidRDefault="003C6F14">
      <w:pPr>
        <w:spacing w:before="240" w:after="240"/>
        <w:rPr>
          <w:rFonts w:ascii="SimSun" w:eastAsia="SimSun" w:hAnsi="SimSun" w:cs="SimSun"/>
        </w:rPr>
      </w:pPr>
      <w:r>
        <w:rPr>
          <w:rFonts w:ascii="SimSun" w:eastAsia="SimSun" w:hAnsi="SimSun" w:cs="SimSun"/>
        </w:rPr>
        <w:t>J 32:30</w:t>
      </w:r>
      <w:r>
        <w:rPr>
          <w:rFonts w:ascii="SimSun" w:eastAsia="SimSun" w:hAnsi="SimSun" w:cs="SimSun"/>
        </w:rPr>
        <w:br/>
      </w:r>
      <w:r>
        <w:rPr>
          <w:rFonts w:ascii="SimSun" w:eastAsia="SimSun" w:hAnsi="SimSun" w:cs="SimSun"/>
        </w:rPr>
        <w:t>就更新。是。那就证实了你的观点，说可能真的是有一个商业的用途。</w:t>
      </w:r>
    </w:p>
    <w:p w14:paraId="16756CE7" w14:textId="77777777" w:rsidR="00CF0AFA" w:rsidRDefault="003C6F14">
      <w:pPr>
        <w:spacing w:before="240" w:after="240"/>
        <w:rPr>
          <w:rFonts w:ascii="SimSun" w:eastAsia="SimSun" w:hAnsi="SimSun" w:cs="SimSun"/>
        </w:rPr>
      </w:pPr>
      <w:r>
        <w:rPr>
          <w:rFonts w:ascii="SimSun" w:eastAsia="SimSun" w:hAnsi="SimSun" w:cs="SimSun"/>
        </w:rPr>
        <w:lastRenderedPageBreak/>
        <w:t>S 32:42</w:t>
      </w:r>
      <w:r>
        <w:rPr>
          <w:rFonts w:ascii="SimSun" w:eastAsia="SimSun" w:hAnsi="SimSun" w:cs="SimSun"/>
        </w:rPr>
        <w:br/>
      </w:r>
      <w:r>
        <w:rPr>
          <w:rFonts w:ascii="SimSun" w:eastAsia="SimSun" w:hAnsi="SimSun" w:cs="SimSun"/>
        </w:rPr>
        <w:t>对，我是知道有一些特别像这种集团，他们在进货的时候是有要求的，对于超市怎么去摆放它这个鸡蛋，怎么去呈现它，就是上下关系，然后你左边放什么蛋，右边放什么蛋，每一个货架上能冲几层。然后你不能把我的蛋的品类放在其他什么品类旁边，这些都有详细的规定。我不太确定这个是不是。</w:t>
      </w:r>
    </w:p>
    <w:p w14:paraId="16756CE8" w14:textId="77777777" w:rsidR="00CF0AFA" w:rsidRDefault="003C6F14">
      <w:pPr>
        <w:spacing w:before="240" w:after="240"/>
        <w:rPr>
          <w:rFonts w:ascii="SimSun" w:eastAsia="SimSun" w:hAnsi="SimSun" w:cs="SimSun"/>
        </w:rPr>
      </w:pPr>
      <w:r>
        <w:rPr>
          <w:rFonts w:ascii="SimSun" w:eastAsia="SimSun" w:hAnsi="SimSun" w:cs="SimSun"/>
        </w:rPr>
        <w:t>J 33:19</w:t>
      </w:r>
      <w:r>
        <w:rPr>
          <w:rFonts w:ascii="SimSun" w:eastAsia="SimSun" w:hAnsi="SimSun" w:cs="SimSun"/>
        </w:rPr>
        <w:br/>
      </w:r>
      <w:r>
        <w:rPr>
          <w:rFonts w:ascii="SimSun" w:eastAsia="SimSun" w:hAnsi="SimSun" w:cs="SimSun"/>
        </w:rPr>
        <w:t>可是对你拍拍的看起来是什么都有，不是旁边就是正大，然后又是散装的，然后又摆放的好像认证又不是在他的那个地方，不是很混乱吗？</w:t>
      </w:r>
    </w:p>
    <w:p w14:paraId="16756CE9" w14:textId="77777777" w:rsidR="00CF0AFA" w:rsidRDefault="003C6F14">
      <w:pPr>
        <w:spacing w:before="240" w:after="240"/>
        <w:rPr>
          <w:rFonts w:ascii="SimSun" w:eastAsia="SimSun" w:hAnsi="SimSun" w:cs="SimSun"/>
        </w:rPr>
      </w:pPr>
      <w:r>
        <w:rPr>
          <w:rFonts w:ascii="SimSun" w:eastAsia="SimSun" w:hAnsi="SimSun" w:cs="SimSun"/>
        </w:rPr>
        <w:t>S 33:32</w:t>
      </w:r>
      <w:r>
        <w:rPr>
          <w:rFonts w:ascii="SimSun" w:eastAsia="SimSun" w:hAnsi="SimSun" w:cs="SimSun"/>
        </w:rPr>
        <w:br/>
      </w:r>
      <w:r>
        <w:rPr>
          <w:rFonts w:ascii="SimSun" w:eastAsia="SimSun" w:hAnsi="SimSun" w:cs="SimSun"/>
        </w:rPr>
        <w:t>对，但反正这个是我感觉没有摆太好。但也说不定他别人就是专门要这么搞。</w:t>
      </w:r>
    </w:p>
    <w:p w14:paraId="16756CEA" w14:textId="77777777" w:rsidR="00CF0AFA" w:rsidRDefault="003C6F14">
      <w:pPr>
        <w:spacing w:before="240" w:after="240"/>
        <w:rPr>
          <w:rFonts w:ascii="SimSun" w:eastAsia="SimSun" w:hAnsi="SimSun" w:cs="SimSun"/>
        </w:rPr>
      </w:pPr>
      <w:r>
        <w:rPr>
          <w:rFonts w:ascii="SimSun" w:eastAsia="SimSun" w:hAnsi="SimSun" w:cs="SimSun"/>
        </w:rPr>
        <w:t>J 33:43</w:t>
      </w:r>
      <w:r>
        <w:rPr>
          <w:rFonts w:ascii="SimSun" w:eastAsia="SimSun" w:hAnsi="SimSun" w:cs="SimSun"/>
        </w:rPr>
        <w:br/>
      </w:r>
      <w:r>
        <w:rPr>
          <w:rFonts w:ascii="SimSun" w:eastAsia="SimSun" w:hAnsi="SimSun" w:cs="SimSun"/>
        </w:rPr>
        <w:t>您故意这样子可能有什么其他的。</w:t>
      </w:r>
    </w:p>
    <w:p w14:paraId="16756CEB" w14:textId="77777777" w:rsidR="00CF0AFA" w:rsidRDefault="003C6F14">
      <w:pPr>
        <w:spacing w:before="240" w:after="240"/>
        <w:rPr>
          <w:rFonts w:ascii="SimSun" w:eastAsia="SimSun" w:hAnsi="SimSun" w:cs="SimSun"/>
        </w:rPr>
      </w:pPr>
      <w:r>
        <w:rPr>
          <w:rFonts w:ascii="SimSun" w:eastAsia="SimSun" w:hAnsi="SimSun" w:cs="SimSun"/>
        </w:rPr>
        <w:t>S 33:46</w:t>
      </w:r>
      <w:r>
        <w:rPr>
          <w:rFonts w:ascii="SimSun" w:eastAsia="SimSun" w:hAnsi="SimSun" w:cs="SimSun"/>
        </w:rPr>
        <w:br/>
      </w:r>
      <w:r>
        <w:rPr>
          <w:rFonts w:ascii="SimSun" w:eastAsia="SimSun" w:hAnsi="SimSun" w:cs="SimSun"/>
        </w:rPr>
        <w:t>对，而且你想，叫什么，从超市的角度来说，他们把那些最便宜的散装蛋放在有认证的上面，大家就：哇这有认证，我就把，就直接买散装蛋，就觉得这个散装蛋也是那个有认证的，顺便就把其他人也打广告了。</w:t>
      </w:r>
    </w:p>
    <w:p w14:paraId="16756CEC" w14:textId="77777777" w:rsidR="00CF0AFA" w:rsidRDefault="003C6F14">
      <w:pPr>
        <w:spacing w:before="240" w:after="240"/>
        <w:rPr>
          <w:rFonts w:ascii="SimSun" w:eastAsia="SimSun" w:hAnsi="SimSun" w:cs="SimSun"/>
        </w:rPr>
      </w:pPr>
      <w:r>
        <w:rPr>
          <w:rFonts w:ascii="SimSun" w:eastAsia="SimSun" w:hAnsi="SimSun" w:cs="SimSun"/>
        </w:rPr>
        <w:t>J 34:10</w:t>
      </w:r>
      <w:r>
        <w:rPr>
          <w:rFonts w:ascii="SimSun" w:eastAsia="SimSun" w:hAnsi="SimSun" w:cs="SimSun"/>
        </w:rPr>
        <w:br/>
      </w:r>
      <w:r>
        <w:rPr>
          <w:rFonts w:ascii="SimSun" w:eastAsia="SimSun" w:hAnsi="SimSun" w:cs="SimSun"/>
        </w:rPr>
        <w:t>对，顺便的让他们快点，对消耗快一点。对看到认证我也是觉得不错，但是好像你，认证如果真的是读不下去，也尤其有一些问题，是不是？他的没有更新什么的，你觉得这些认证的这样子有效吗？到底它的效果是什么？它的用途。</w:t>
      </w:r>
    </w:p>
    <w:p w14:paraId="16756CED" w14:textId="77777777" w:rsidR="00CF0AFA" w:rsidRDefault="003C6F14">
      <w:pPr>
        <w:spacing w:before="240" w:after="240"/>
        <w:rPr>
          <w:rFonts w:ascii="SimSun" w:eastAsia="SimSun" w:hAnsi="SimSun" w:cs="SimSun"/>
        </w:rPr>
      </w:pPr>
      <w:r>
        <w:rPr>
          <w:rFonts w:ascii="SimSun" w:eastAsia="SimSun" w:hAnsi="SimSun" w:cs="SimSun"/>
        </w:rPr>
        <w:t>S 34:38</w:t>
      </w:r>
      <w:r>
        <w:rPr>
          <w:rFonts w:ascii="SimSun" w:eastAsia="SimSun" w:hAnsi="SimSun" w:cs="SimSun"/>
        </w:rPr>
        <w:br/>
      </w:r>
      <w:r>
        <w:rPr>
          <w:rFonts w:ascii="SimSun" w:eastAsia="SimSun" w:hAnsi="SimSun" w:cs="SimSun"/>
        </w:rPr>
        <w:t>我觉得没有什么效果，可能会觉得有一点牛逼，就是有一点洋气，但其实我觉得可能只是在特殊场景下你才可能去购买，比如说比如说你家里面确实有特殊情况了，你要去给做病号餐，这一类型的。您想其实就是像这个鸡蛋，我觉得现在，我觉得上一波浪潮可能是牛奶，因为就像就可以有借鉴的，因为像之前有三聚氰胺，像奶粉，然后各种东西，其实鸡蛋之前也冒出好多食品安全问题。</w:t>
      </w:r>
    </w:p>
    <w:p w14:paraId="16756CEE" w14:textId="77777777" w:rsidR="00CF0AFA" w:rsidRDefault="003C6F14">
      <w:pPr>
        <w:spacing w:before="240" w:after="240"/>
        <w:rPr>
          <w:rFonts w:ascii="SimSun" w:eastAsia="SimSun" w:hAnsi="SimSun" w:cs="SimSun"/>
        </w:rPr>
      </w:pPr>
      <w:r>
        <w:rPr>
          <w:rFonts w:ascii="SimSun" w:eastAsia="SimSun" w:hAnsi="SimSun" w:cs="SimSun"/>
        </w:rPr>
        <w:t>J 35:27</w:t>
      </w:r>
      <w:r>
        <w:rPr>
          <w:rFonts w:ascii="SimSun" w:eastAsia="SimSun" w:hAnsi="SimSun" w:cs="SimSun"/>
        </w:rPr>
        <w:br/>
      </w:r>
      <w:r>
        <w:rPr>
          <w:rFonts w:ascii="SimSun" w:eastAsia="SimSun" w:hAnsi="SimSun" w:cs="SimSun"/>
        </w:rPr>
        <w:t>对，尤其不是有那种对。</w:t>
      </w:r>
    </w:p>
    <w:p w14:paraId="16756CEF" w14:textId="77777777" w:rsidR="00CF0AFA" w:rsidRDefault="003C6F14">
      <w:pPr>
        <w:spacing w:before="240" w:after="240"/>
        <w:rPr>
          <w:rFonts w:ascii="SimSun" w:eastAsia="SimSun" w:hAnsi="SimSun" w:cs="SimSun"/>
        </w:rPr>
      </w:pPr>
      <w:r>
        <w:rPr>
          <w:rFonts w:ascii="SimSun" w:eastAsia="SimSun" w:hAnsi="SimSun" w:cs="SimSun"/>
        </w:rPr>
        <w:t>S 35:33</w:t>
      </w:r>
      <w:r>
        <w:rPr>
          <w:rFonts w:ascii="SimSun" w:eastAsia="SimSun" w:hAnsi="SimSun" w:cs="SimSun"/>
        </w:rPr>
        <w:br/>
      </w:r>
      <w:r>
        <w:rPr>
          <w:rFonts w:ascii="SimSun" w:eastAsia="SimSun" w:hAnsi="SimSun" w:cs="SimSun"/>
        </w:rPr>
        <w:t>对，苏丹红。对，但这个闹的没有牛奶凶，牛奶闹的凶是为什么吧？因为牛奶的主要受众是儿童。儿童。这鸡蛋大家都吃，所以没有闹太凶。</w:t>
      </w:r>
    </w:p>
    <w:p w14:paraId="16756CF0" w14:textId="77777777" w:rsidR="00CF0AFA" w:rsidRDefault="003C6F14">
      <w:pPr>
        <w:spacing w:before="240" w:after="240"/>
        <w:rPr>
          <w:rFonts w:ascii="SimSun" w:eastAsia="SimSun" w:hAnsi="SimSun" w:cs="SimSun"/>
        </w:rPr>
      </w:pPr>
      <w:r>
        <w:rPr>
          <w:rFonts w:ascii="SimSun" w:eastAsia="SimSun" w:hAnsi="SimSun" w:cs="SimSun"/>
        </w:rPr>
        <w:t>J 35:47</w:t>
      </w:r>
      <w:r>
        <w:rPr>
          <w:rFonts w:ascii="SimSun" w:eastAsia="SimSun" w:hAnsi="SimSun" w:cs="SimSun"/>
        </w:rPr>
        <w:br/>
      </w:r>
      <w:r>
        <w:rPr>
          <w:rFonts w:ascii="SimSun" w:eastAsia="SimSun" w:hAnsi="SimSun" w:cs="SimSun"/>
        </w:rPr>
        <w:t>而且那时候不是真的出问题了，真的是有小孩子不是肾衰还是什么的。</w:t>
      </w:r>
    </w:p>
    <w:p w14:paraId="16756CF1" w14:textId="77777777" w:rsidR="00CF0AFA" w:rsidRDefault="003C6F14">
      <w:pPr>
        <w:spacing w:before="240" w:after="240"/>
        <w:rPr>
          <w:rFonts w:ascii="SimSun" w:eastAsia="SimSun" w:hAnsi="SimSun" w:cs="SimSun"/>
        </w:rPr>
      </w:pPr>
      <w:r>
        <w:rPr>
          <w:rFonts w:ascii="SimSun" w:eastAsia="SimSun" w:hAnsi="SimSun" w:cs="SimSun"/>
        </w:rPr>
        <w:lastRenderedPageBreak/>
        <w:t>S 35:52</w:t>
      </w:r>
      <w:r>
        <w:rPr>
          <w:rFonts w:ascii="SimSun" w:eastAsia="SimSun" w:hAnsi="SimSun" w:cs="SimSun"/>
        </w:rPr>
        <w:br/>
      </w:r>
      <w:r>
        <w:rPr>
          <w:rFonts w:ascii="SimSun" w:eastAsia="SimSun" w:hAnsi="SimSun" w:cs="SimSun"/>
        </w:rPr>
        <w:t>大头还有对神经没有发育好，然后牛奶这一块就因为搞了，所以现在中国食品安全方面牛奶是做的我个人觉得应该是做的最严格的，基本上没有什么问题，在牛奶品类里面，上一波浪潮，他们也是做牛奶的细分领域。也是各种认证，然后这认证那认证，而且牛奶做的认证还挺多，有些是对于牛的认证，牛是荷斯坦还是什么纯种的，或是这是杂交的，然后我又从哪个，哪一个山，很牛逼的什么哪一个草场又就另一个国家运过来的什么君山奶牛什么这牛有认证，然后草场也有认证。</w:t>
      </w:r>
    </w:p>
    <w:p w14:paraId="16756CF2"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我在这个维度上给你搞一个，这个草场的牛奶，然后那有一个草场。他很多认证，然后打了很多做了很多</w:t>
      </w:r>
      <w:r>
        <w:rPr>
          <w:rFonts w:ascii="SimSun" w:eastAsia="SimSun" w:hAnsi="SimSun" w:cs="SimSun"/>
        </w:rPr>
        <w:t>IP</w:t>
      </w:r>
      <w:r>
        <w:rPr>
          <w:rFonts w:ascii="SimSun" w:eastAsia="SimSun" w:hAnsi="SimSun" w:cs="SimSun"/>
        </w:rPr>
        <w:t>，还有很多宣传方面的这些口号，然后随之而来就是不同的牛奶细分领域的细化，然后它的价格也是差距还蛮大的，而且国内的话就是牛奶市场，它也是起了个大巨头，我觉得跟鸡蛋市场可能有一点相似。像蒙牛伊利，别的就不多了。蒙牛伊利几乎囊括了我感觉百，具体数值不知道，但从我感官上面我觉得可能百分之，至少怎么也是八十，我觉得怎么也是。像蒙牛伊利，然后还有他们的子品牌什么特仑苏什么。</w:t>
      </w:r>
    </w:p>
    <w:p w14:paraId="16756CF3" w14:textId="77777777" w:rsidR="00CF0AFA" w:rsidRDefault="003C6F14">
      <w:pPr>
        <w:spacing w:before="240" w:after="240"/>
        <w:rPr>
          <w:rFonts w:ascii="SimSun" w:eastAsia="SimSun" w:hAnsi="SimSun" w:cs="SimSun"/>
        </w:rPr>
      </w:pPr>
      <w:r>
        <w:rPr>
          <w:rFonts w:ascii="SimSun" w:eastAsia="SimSun" w:hAnsi="SimSun" w:cs="SimSun"/>
        </w:rPr>
        <w:t>J 37:57</w:t>
      </w:r>
      <w:r>
        <w:rPr>
          <w:rFonts w:ascii="SimSun" w:eastAsia="SimSun" w:hAnsi="SimSun" w:cs="SimSun"/>
        </w:rPr>
        <w:br/>
      </w:r>
      <w:r>
        <w:rPr>
          <w:rFonts w:ascii="SimSun" w:eastAsia="SimSun" w:hAnsi="SimSun" w:cs="SimSun"/>
        </w:rPr>
        <w:t>经典也是吗？经典。</w:t>
      </w:r>
    </w:p>
    <w:p w14:paraId="16756CF4" w14:textId="77777777" w:rsidR="00CF0AFA" w:rsidRDefault="003C6F14">
      <w:pPr>
        <w:spacing w:before="240" w:after="240"/>
        <w:rPr>
          <w:rFonts w:ascii="SimSun" w:eastAsia="SimSun" w:hAnsi="SimSun" w:cs="SimSun"/>
        </w:rPr>
      </w:pPr>
      <w:r>
        <w:rPr>
          <w:rFonts w:ascii="SimSun" w:eastAsia="SimSun" w:hAnsi="SimSun" w:cs="SimSun"/>
        </w:rPr>
        <w:t>S 38:00</w:t>
      </w:r>
      <w:r>
        <w:rPr>
          <w:rFonts w:ascii="SimSun" w:eastAsia="SimSun" w:hAnsi="SimSun" w:cs="SimSun"/>
        </w:rPr>
        <w:br/>
      </w:r>
      <w:r>
        <w:rPr>
          <w:rFonts w:ascii="SimSun" w:eastAsia="SimSun" w:hAnsi="SimSun" w:cs="SimSun"/>
        </w:rPr>
        <w:t>经典，对，反正就是蒙牛出了啥，然后伊利就要出一个。</w:t>
      </w:r>
    </w:p>
    <w:p w14:paraId="16756CF5" w14:textId="77777777" w:rsidR="00CF0AFA" w:rsidRDefault="003C6F14">
      <w:pPr>
        <w:spacing w:before="240" w:after="240"/>
        <w:rPr>
          <w:rFonts w:ascii="SimSun" w:eastAsia="SimSun" w:hAnsi="SimSun" w:cs="SimSun"/>
        </w:rPr>
      </w:pPr>
      <w:r>
        <w:rPr>
          <w:rFonts w:ascii="SimSun" w:eastAsia="SimSun" w:hAnsi="SimSun" w:cs="SimSun"/>
        </w:rPr>
        <w:t>J 38:04</w:t>
      </w:r>
      <w:r>
        <w:rPr>
          <w:rFonts w:ascii="SimSun" w:eastAsia="SimSun" w:hAnsi="SimSun" w:cs="SimSun"/>
        </w:rPr>
        <w:br/>
      </w:r>
      <w:r>
        <w:rPr>
          <w:rFonts w:ascii="SimSun" w:eastAsia="SimSun" w:hAnsi="SimSun" w:cs="SimSun"/>
        </w:rPr>
        <w:t>对我觉得这个关系很有趣，他们会一直竞争，我要做。</w:t>
      </w:r>
    </w:p>
    <w:p w14:paraId="16756CF6" w14:textId="77777777" w:rsidR="00CF0AFA" w:rsidRDefault="003C6F14">
      <w:pPr>
        <w:spacing w:before="240" w:after="240"/>
        <w:rPr>
          <w:rFonts w:ascii="SimSun" w:eastAsia="SimSun" w:hAnsi="SimSun" w:cs="SimSun"/>
        </w:rPr>
      </w:pPr>
      <w:r>
        <w:rPr>
          <w:rFonts w:ascii="SimSun" w:eastAsia="SimSun" w:hAnsi="SimSun" w:cs="SimSun"/>
        </w:rPr>
        <w:t>S 38:08</w:t>
      </w:r>
      <w:r>
        <w:rPr>
          <w:rFonts w:ascii="SimSun" w:eastAsia="SimSun" w:hAnsi="SimSun" w:cs="SimSun"/>
        </w:rPr>
        <w:br/>
      </w:r>
      <w:r>
        <w:rPr>
          <w:rFonts w:ascii="SimSun" w:eastAsia="SimSun" w:hAnsi="SimSun" w:cs="SimSun"/>
        </w:rPr>
        <w:t>就跟麦当劳和肯德基差不多，对，然后就跟苹果和华为差不多，对。对，反正就一直搞，然后这个出了个高端品牌，那个不服输也要搞一个高端品牌。然后反正然后牛奶对于我来说，比如说我如果要去送礼，看长辈，我肯定要买一个比较好的牛奶，但你对于我自己喝，我肯定不会买最差的，我可能会选一个中等的，我就自己喝就好了。所以鸡蛋这边，虽然鸡蛋不会存在这种，我感觉比较少，你提个鸡蛋去送礼可能可能以前有。反正现在几乎没有。但是但是鸡蛋可能是在特殊时期我会买这种特别离谱贵，但一般情况都不会，然后你刚刚最开始问到说这个认证有没有用，我觉得我觉得认，一个认证两种情况，一个就是他看着很牛逼，然后大家都觉得他很牛逼，那我就买，我是为了面子问题。</w:t>
      </w:r>
    </w:p>
    <w:p w14:paraId="16756CF7"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第二个是真的，大家能够知道这个认证是啥意思，比如说虽然很粗浅，但是像有机，为什么现在各个超市都有一部分柜台在卖这个东西，就因为有机，所以虽然不对，虽然很粗浅，但是就是无农药、无化肥、无添加剂，这个已经是比较深入人心了，大家都能够知道，虽然是对有机很粗浅的理解，但是一部分消费者已经认识到了有机，那我就去买这个。但是现在，鸡蛋就金鸡奖、金蛋奖，然后动物福利认证，这个就是你连这种最粗浅的。</w:t>
      </w:r>
    </w:p>
    <w:p w14:paraId="16756CF8" w14:textId="77777777" w:rsidR="00CF0AFA" w:rsidRDefault="003C6F14">
      <w:pPr>
        <w:spacing w:before="240" w:after="240"/>
        <w:rPr>
          <w:rFonts w:ascii="SimSun" w:eastAsia="SimSun" w:hAnsi="SimSun" w:cs="SimSun"/>
        </w:rPr>
      </w:pPr>
      <w:r>
        <w:rPr>
          <w:rFonts w:ascii="SimSun" w:eastAsia="SimSun" w:hAnsi="SimSun" w:cs="SimSun"/>
        </w:rPr>
        <w:lastRenderedPageBreak/>
        <w:t>J 40:04</w:t>
      </w:r>
      <w:r>
        <w:rPr>
          <w:rFonts w:ascii="SimSun" w:eastAsia="SimSun" w:hAnsi="SimSun" w:cs="SimSun"/>
        </w:rPr>
        <w:br/>
      </w:r>
      <w:r>
        <w:rPr>
          <w:rFonts w:ascii="SimSun" w:eastAsia="SimSun" w:hAnsi="SimSun" w:cs="SimSun"/>
        </w:rPr>
        <w:t>动物福利是什么？</w:t>
      </w:r>
    </w:p>
    <w:p w14:paraId="16756CF9" w14:textId="77777777" w:rsidR="00CF0AFA" w:rsidRDefault="003C6F14">
      <w:pPr>
        <w:spacing w:before="240" w:after="240"/>
        <w:rPr>
          <w:rFonts w:ascii="SimSun" w:eastAsia="SimSun" w:hAnsi="SimSun" w:cs="SimSun"/>
        </w:rPr>
      </w:pPr>
      <w:r>
        <w:rPr>
          <w:rFonts w:ascii="SimSun" w:eastAsia="SimSun" w:hAnsi="SimSun" w:cs="SimSun"/>
        </w:rPr>
        <w:t>S 40:05</w:t>
      </w:r>
      <w:r>
        <w:rPr>
          <w:rFonts w:ascii="SimSun" w:eastAsia="SimSun" w:hAnsi="SimSun" w:cs="SimSun"/>
        </w:rPr>
        <w:br/>
      </w:r>
      <w:r>
        <w:rPr>
          <w:rFonts w:ascii="SimSun" w:eastAsia="SimSun" w:hAnsi="SimSun" w:cs="SimSun"/>
        </w:rPr>
        <w:t>无化肥无添加剂都没有，那当然我，除了我刚刚说的感觉很牛逼是得了奖的鸡蛋，就得了奖，这个奖就我给大家说这个得了奖的鸡蛋，那这个奖到底是什么奖？其实大家不</w:t>
      </w:r>
      <w:r>
        <w:rPr>
          <w:rFonts w:ascii="SimSun" w:eastAsia="SimSun" w:hAnsi="SimSun" w:cs="SimSun"/>
        </w:rPr>
        <w:t>care</w:t>
      </w:r>
      <w:r>
        <w:rPr>
          <w:rFonts w:ascii="SimSun" w:eastAsia="SimSun" w:hAnsi="SimSun" w:cs="SimSun"/>
        </w:rPr>
        <w:t>，就是得了奖这样，所以纯粹是面子问题。但至于所以要让这个认证有用，就是跟，你至少得提出一个比较浅显易懂的，让大家能够知道你这个到底是什么的。他才会真心的去在日常生活中去购买这个事情，我个人是这么觉得。</w:t>
      </w:r>
    </w:p>
    <w:p w14:paraId="16756CFA" w14:textId="77777777" w:rsidR="00CF0AFA" w:rsidRDefault="003C6F14">
      <w:pPr>
        <w:spacing w:before="240" w:after="240"/>
        <w:rPr>
          <w:rFonts w:ascii="SimSun" w:eastAsia="SimSun" w:hAnsi="SimSun" w:cs="SimSun"/>
        </w:rPr>
      </w:pPr>
      <w:r>
        <w:rPr>
          <w:rFonts w:ascii="SimSun" w:eastAsia="SimSun" w:hAnsi="SimSun" w:cs="SimSun"/>
        </w:rPr>
        <w:t>J 40:43</w:t>
      </w:r>
      <w:r>
        <w:rPr>
          <w:rFonts w:ascii="SimSun" w:eastAsia="SimSun" w:hAnsi="SimSun" w:cs="SimSun"/>
        </w:rPr>
        <w:br/>
      </w:r>
      <w:r>
        <w:rPr>
          <w:rFonts w:ascii="SimSun" w:eastAsia="SimSun" w:hAnsi="SimSun" w:cs="SimSun"/>
        </w:rPr>
        <w:t>他特别有趣，对我有时候也在想说你动物福利认证真，连动物福利是什么东西都有，这就还是一个很大的问题。在大会上都在问。就是因为我那时候不是在</w:t>
      </w:r>
      <w:r>
        <w:rPr>
          <w:rFonts w:ascii="SimSun" w:eastAsia="SimSun" w:hAnsi="SimSun" w:cs="SimSun"/>
        </w:rPr>
        <w:t xml:space="preserve"> FAI</w:t>
      </w:r>
      <w:r>
        <w:rPr>
          <w:rFonts w:ascii="SimSun" w:eastAsia="SimSun" w:hAnsi="SimSun" w:cs="SimSun"/>
        </w:rPr>
        <w:t>的台子，他们在那边讲福利是什么东西，就是在这种场合都是有疑问的状况下，我们推出一个认证，因为我觉得认证它是一个，我个人理解的，它是一个帮忙区分不同的产品或者是一个方式，就说好我们有这个</w:t>
      </w:r>
      <w:r>
        <w:rPr>
          <w:rFonts w:ascii="SimSun" w:eastAsia="SimSun" w:hAnsi="SimSun" w:cs="SimSun"/>
        </w:rPr>
        <w:t xml:space="preserve"> assessment protocol</w:t>
      </w:r>
      <w:r>
        <w:rPr>
          <w:rFonts w:ascii="SimSun" w:eastAsia="SimSun" w:hAnsi="SimSun" w:cs="SimSun"/>
        </w:rPr>
        <w:t>这样子的一个感觉。</w:t>
      </w:r>
    </w:p>
    <w:p w14:paraId="16756CFB"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如果对这个概念本身就是一个没有说一个需要区分的东西，它就好像用途有点怎么说比较难，（</w:t>
      </w:r>
      <w:r>
        <w:rPr>
          <w:rFonts w:ascii="SimSun" w:eastAsia="SimSun" w:hAnsi="SimSun" w:cs="SimSun"/>
        </w:rPr>
        <w:t>S</w:t>
      </w:r>
      <w:r>
        <w:rPr>
          <w:rFonts w:ascii="SimSun" w:eastAsia="SimSun" w:hAnsi="SimSun" w:cs="SimSun"/>
        </w:rPr>
        <w:t>：鸡肋，就是鸡肋</w:t>
      </w:r>
      <w:r>
        <w:rPr>
          <w:rFonts w:ascii="SimSun" w:eastAsia="SimSun" w:hAnsi="SimSun" w:cs="SimSun"/>
        </w:rPr>
        <w:t xml:space="preserve"> - </w:t>
      </w:r>
      <w:r>
        <w:rPr>
          <w:rFonts w:ascii="SimSun" w:eastAsia="SimSun" w:hAnsi="SimSun" w:cs="SimSun"/>
        </w:rPr>
        <w:t>指没有什么价值和意义，但又不忍舍弃的事物）对有道理，所以你觉得认证现在有机的认证，所以有机的认证你觉得还是有时候还是会看一下是吗？你至少说现在已经达到一个可能大家稍微比较理解的一个程度，</w:t>
      </w:r>
    </w:p>
    <w:p w14:paraId="16756CFC" w14:textId="77777777" w:rsidR="00CF0AFA" w:rsidRDefault="003C6F14">
      <w:pPr>
        <w:spacing w:before="240" w:after="240"/>
        <w:rPr>
          <w:rFonts w:ascii="SimSun" w:eastAsia="SimSun" w:hAnsi="SimSun" w:cs="SimSun"/>
        </w:rPr>
      </w:pPr>
      <w:r>
        <w:rPr>
          <w:rFonts w:ascii="SimSun" w:eastAsia="SimSun" w:hAnsi="SimSun" w:cs="SimSun"/>
        </w:rPr>
        <w:t>S 41:46</w:t>
      </w:r>
      <w:r>
        <w:rPr>
          <w:rFonts w:ascii="SimSun" w:eastAsia="SimSun" w:hAnsi="SimSun" w:cs="SimSun"/>
        </w:rPr>
        <w:br/>
      </w:r>
      <w:r>
        <w:rPr>
          <w:rFonts w:ascii="SimSun" w:eastAsia="SimSun" w:hAnsi="SimSun" w:cs="SimSun"/>
        </w:rPr>
        <w:t>对，就算是有认知偏差，但是这个市场是已经打开了，虽然挺乱的，但是至少是已经打开了。</w:t>
      </w:r>
    </w:p>
    <w:p w14:paraId="16756CFD" w14:textId="77777777" w:rsidR="00CF0AFA" w:rsidRDefault="003C6F14">
      <w:pPr>
        <w:spacing w:before="240" w:after="240"/>
        <w:rPr>
          <w:rFonts w:ascii="SimSun" w:eastAsia="SimSun" w:hAnsi="SimSun" w:cs="SimSun"/>
        </w:rPr>
      </w:pPr>
      <w:r>
        <w:rPr>
          <w:rFonts w:ascii="SimSun" w:eastAsia="SimSun" w:hAnsi="SimSun" w:cs="SimSun"/>
        </w:rPr>
        <w:t>J 41:57</w:t>
      </w:r>
      <w:r>
        <w:rPr>
          <w:rFonts w:ascii="SimSun" w:eastAsia="SimSun" w:hAnsi="SimSun" w:cs="SimSun"/>
        </w:rPr>
        <w:br/>
      </w:r>
      <w:r>
        <w:rPr>
          <w:rFonts w:ascii="SimSun" w:eastAsia="SimSun" w:hAnsi="SimSun" w:cs="SimSun"/>
        </w:rPr>
        <w:t>我想问一下关于我看到那个上面有名特优新，我记得我之前是有听说过，但是我是不太了解，它也是一个认证吗？还是。</w:t>
      </w:r>
    </w:p>
    <w:p w14:paraId="16756CFE" w14:textId="77777777" w:rsidR="00CF0AFA" w:rsidRDefault="003C6F14">
      <w:pPr>
        <w:spacing w:before="240" w:after="240"/>
        <w:rPr>
          <w:rFonts w:ascii="SimSun" w:eastAsia="SimSun" w:hAnsi="SimSun" w:cs="SimSun"/>
        </w:rPr>
      </w:pPr>
      <w:r>
        <w:rPr>
          <w:rFonts w:ascii="SimSun" w:eastAsia="SimSun" w:hAnsi="SimSun" w:cs="SimSun"/>
        </w:rPr>
        <w:t>S 42:10</w:t>
      </w:r>
      <w:r>
        <w:rPr>
          <w:rFonts w:ascii="SimSun" w:eastAsia="SimSun" w:hAnsi="SimSun" w:cs="SimSun"/>
        </w:rPr>
        <w:br/>
      </w:r>
      <w:r>
        <w:rPr>
          <w:rFonts w:ascii="SimSun" w:eastAsia="SimSun" w:hAnsi="SimSun" w:cs="SimSun"/>
        </w:rPr>
        <w:t>哪一个？我在日志里面写了吗？</w:t>
      </w:r>
    </w:p>
    <w:p w14:paraId="16756CFF" w14:textId="77777777" w:rsidR="00CF0AFA" w:rsidRDefault="003C6F14">
      <w:pPr>
        <w:spacing w:before="240" w:after="240"/>
        <w:rPr>
          <w:rFonts w:ascii="SimSun" w:eastAsia="SimSun" w:hAnsi="SimSun" w:cs="SimSun"/>
        </w:rPr>
      </w:pPr>
      <w:r>
        <w:rPr>
          <w:rFonts w:ascii="SimSun" w:eastAsia="SimSun" w:hAnsi="SimSun" w:cs="SimSun"/>
        </w:rPr>
        <w:t>J 42:12</w:t>
      </w:r>
      <w:r>
        <w:rPr>
          <w:rFonts w:ascii="SimSun" w:eastAsia="SimSun" w:hAnsi="SimSun" w:cs="SimSun"/>
        </w:rPr>
        <w:br/>
      </w:r>
      <w:r>
        <w:rPr>
          <w:rFonts w:ascii="SimSun" w:eastAsia="SimSun" w:hAnsi="SimSun" w:cs="SimSun"/>
        </w:rPr>
        <w:t>你就是没圈起来。所以我就很好奇，因为我之前在别的地方听说过。鸡蛋，它也有一个在</w:t>
      </w:r>
      <w:r>
        <w:rPr>
          <w:rFonts w:ascii="SimSun" w:eastAsia="SimSun" w:hAnsi="SimSun" w:cs="SimSun"/>
        </w:rPr>
        <w:t xml:space="preserve"> ICCAW</w:t>
      </w:r>
      <w:r>
        <w:rPr>
          <w:rFonts w:ascii="SimSun" w:eastAsia="SimSun" w:hAnsi="SimSun" w:cs="SimSun"/>
        </w:rPr>
        <w:t>的标志上面，还有一个明特忧新。你没听过就没关系了，对，因为我好像听说这个也是稍微慢慢的在，怎么说扩大。</w:t>
      </w:r>
    </w:p>
    <w:p w14:paraId="16756D00" w14:textId="77777777" w:rsidR="00CF0AFA" w:rsidRDefault="003C6F14">
      <w:pPr>
        <w:spacing w:before="240" w:after="240"/>
        <w:rPr>
          <w:rFonts w:ascii="SimSun" w:eastAsia="SimSun" w:hAnsi="SimSun" w:cs="SimSun"/>
        </w:rPr>
      </w:pPr>
      <w:r>
        <w:rPr>
          <w:rFonts w:ascii="SimSun" w:eastAsia="SimSun" w:hAnsi="SimSun" w:cs="SimSun"/>
        </w:rPr>
        <w:t>S 42:32</w:t>
      </w:r>
      <w:r>
        <w:rPr>
          <w:rFonts w:ascii="SimSun" w:eastAsia="SimSun" w:hAnsi="SimSun" w:cs="SimSun"/>
        </w:rPr>
        <w:br/>
      </w:r>
      <w:r>
        <w:rPr>
          <w:rFonts w:ascii="SimSun" w:eastAsia="SimSun" w:hAnsi="SimSun" w:cs="SimSun"/>
        </w:rPr>
        <w:t>这个我还真的不了解。</w:t>
      </w:r>
    </w:p>
    <w:p w14:paraId="16756D01" w14:textId="77777777" w:rsidR="00CF0AFA" w:rsidRDefault="003C6F14">
      <w:pPr>
        <w:spacing w:before="240" w:after="240"/>
        <w:rPr>
          <w:rFonts w:ascii="SimSun" w:eastAsia="SimSun" w:hAnsi="SimSun" w:cs="SimSun"/>
        </w:rPr>
      </w:pPr>
      <w:r>
        <w:rPr>
          <w:rFonts w:ascii="SimSun" w:eastAsia="SimSun" w:hAnsi="SimSun" w:cs="SimSun"/>
        </w:rPr>
        <w:lastRenderedPageBreak/>
        <w:t>J 42:36</w:t>
      </w:r>
      <w:r>
        <w:rPr>
          <w:rFonts w:ascii="SimSun" w:eastAsia="SimSun" w:hAnsi="SimSun" w:cs="SimSun"/>
        </w:rPr>
        <w:br/>
      </w:r>
      <w:r>
        <w:rPr>
          <w:rFonts w:ascii="SimSun" w:eastAsia="SimSun" w:hAnsi="SimSun" w:cs="SimSun"/>
        </w:rPr>
        <w:t>这个不知道是吗？</w:t>
      </w:r>
    </w:p>
    <w:p w14:paraId="16756D02" w14:textId="77777777" w:rsidR="00CF0AFA" w:rsidRDefault="003C6F14">
      <w:pPr>
        <w:spacing w:before="240" w:after="240"/>
        <w:rPr>
          <w:rFonts w:ascii="SimSun" w:eastAsia="SimSun" w:hAnsi="SimSun" w:cs="SimSun"/>
        </w:rPr>
      </w:pPr>
      <w:r>
        <w:rPr>
          <w:rFonts w:ascii="SimSun" w:eastAsia="SimSun" w:hAnsi="SimSun" w:cs="SimSun"/>
        </w:rPr>
        <w:t>S 42:38</w:t>
      </w:r>
      <w:r>
        <w:rPr>
          <w:rFonts w:ascii="SimSun" w:eastAsia="SimSun" w:hAnsi="SimSun" w:cs="SimSun"/>
        </w:rPr>
        <w:br/>
      </w:r>
      <w:r>
        <w:rPr>
          <w:rFonts w:ascii="SimSun" w:eastAsia="SimSun" w:hAnsi="SimSun" w:cs="SimSun"/>
        </w:rPr>
        <w:t>这个我不太懂，你知道吗，这个是个啥</w:t>
      </w:r>
    </w:p>
    <w:p w14:paraId="16756D03" w14:textId="77777777" w:rsidR="00CF0AFA" w:rsidRDefault="003C6F14">
      <w:pPr>
        <w:spacing w:before="240" w:after="240"/>
        <w:rPr>
          <w:rFonts w:ascii="SimSun" w:eastAsia="SimSun" w:hAnsi="SimSun" w:cs="SimSun"/>
        </w:rPr>
      </w:pPr>
      <w:r>
        <w:rPr>
          <w:rFonts w:ascii="SimSun" w:eastAsia="SimSun" w:hAnsi="SimSun" w:cs="SimSun"/>
        </w:rPr>
        <w:t>J 42:42</w:t>
      </w:r>
      <w:r>
        <w:rPr>
          <w:rFonts w:ascii="SimSun" w:eastAsia="SimSun" w:hAnsi="SimSun" w:cs="SimSun"/>
        </w:rPr>
        <w:br/>
      </w:r>
      <w:r>
        <w:rPr>
          <w:rFonts w:ascii="SimSun" w:eastAsia="SimSun" w:hAnsi="SimSun" w:cs="SimSun"/>
        </w:rPr>
        <w:t>我也不知道。我也不太知道，我就是听说过有些人会在讲，在讲认证的时候会有听说，这好像是国家推出的，还是是什么样子，就是什么绿色产品，对</w:t>
      </w:r>
    </w:p>
    <w:p w14:paraId="16756D04" w14:textId="77777777" w:rsidR="00CF0AFA" w:rsidRDefault="003C6F14">
      <w:pPr>
        <w:spacing w:before="240" w:after="240"/>
        <w:rPr>
          <w:rFonts w:ascii="SimSun" w:eastAsia="SimSun" w:hAnsi="SimSun" w:cs="SimSun"/>
        </w:rPr>
      </w:pPr>
      <w:r>
        <w:rPr>
          <w:rFonts w:ascii="SimSun" w:eastAsia="SimSun" w:hAnsi="SimSun" w:cs="SimSun"/>
        </w:rPr>
        <w:t>S 42:56</w:t>
      </w:r>
      <w:r>
        <w:rPr>
          <w:rFonts w:ascii="SimSun" w:eastAsia="SimSun" w:hAnsi="SimSun" w:cs="SimSun"/>
        </w:rPr>
        <w:br/>
      </w:r>
      <w:r>
        <w:rPr>
          <w:rFonts w:ascii="SimSun" w:eastAsia="SimSun" w:hAnsi="SimSun" w:cs="SimSun"/>
        </w:rPr>
        <w:t>对，这个看着就像是那个，对对它这种设计的风格就是国家设计的。</w:t>
      </w:r>
    </w:p>
    <w:p w14:paraId="16756D05" w14:textId="77777777" w:rsidR="00CF0AFA" w:rsidRDefault="003C6F14">
      <w:pPr>
        <w:spacing w:before="240" w:after="240"/>
        <w:rPr>
          <w:rFonts w:ascii="SimSun" w:eastAsia="SimSun" w:hAnsi="SimSun" w:cs="SimSun"/>
        </w:rPr>
      </w:pPr>
      <w:r>
        <w:rPr>
          <w:rFonts w:ascii="SimSun" w:eastAsia="SimSun" w:hAnsi="SimSun" w:cs="SimSun"/>
        </w:rPr>
        <w:t>J 43:05</w:t>
      </w:r>
      <w:r>
        <w:rPr>
          <w:rFonts w:ascii="SimSun" w:eastAsia="SimSun" w:hAnsi="SimSun" w:cs="SimSun"/>
        </w:rPr>
        <w:br/>
      </w:r>
      <w:r>
        <w:rPr>
          <w:rFonts w:ascii="SimSun" w:eastAsia="SimSun" w:hAnsi="SimSun" w:cs="SimSun"/>
        </w:rPr>
        <w:t>对它好像是国家推出的一个什么绿色，反正产品生态，我不知道是不是有生态的一个富含的，但是对。但是没关系没听说过就没问题了，没关系，只是好奇而已。因为。</w:t>
      </w:r>
    </w:p>
    <w:p w14:paraId="16756D06" w14:textId="77777777" w:rsidR="00CF0AFA" w:rsidRDefault="003C6F14">
      <w:pPr>
        <w:spacing w:before="240" w:after="240"/>
        <w:rPr>
          <w:rFonts w:ascii="SimSun" w:eastAsia="SimSun" w:hAnsi="SimSun" w:cs="SimSun"/>
        </w:rPr>
      </w:pPr>
      <w:r>
        <w:rPr>
          <w:rFonts w:ascii="SimSun" w:eastAsia="SimSun" w:hAnsi="SimSun" w:cs="SimSun"/>
        </w:rPr>
        <w:t>S 43:22</w:t>
      </w:r>
      <w:r>
        <w:rPr>
          <w:rFonts w:ascii="SimSun" w:eastAsia="SimSun" w:hAnsi="SimSun" w:cs="SimSun"/>
        </w:rPr>
        <w:br/>
      </w:r>
      <w:r>
        <w:rPr>
          <w:rFonts w:ascii="SimSun" w:eastAsia="SimSun" w:hAnsi="SimSun" w:cs="SimSun"/>
        </w:rPr>
        <w:t>（播视频）收集最强生产规模，要求种植业粮油组应该是个类似于小朋友。可以在网上查一查名特优新的入选的标准是什么。但其实，搞不懂太麻烦了（笑）。</w:t>
      </w:r>
    </w:p>
    <w:p w14:paraId="16756D07" w14:textId="77777777" w:rsidR="00CF0AFA" w:rsidRDefault="003C6F14">
      <w:pPr>
        <w:spacing w:before="240" w:after="240"/>
        <w:rPr>
          <w:rFonts w:ascii="SimSun" w:eastAsia="SimSun" w:hAnsi="SimSun" w:cs="SimSun"/>
        </w:rPr>
      </w:pPr>
      <w:r>
        <w:rPr>
          <w:rFonts w:ascii="SimSun" w:eastAsia="SimSun" w:hAnsi="SimSun" w:cs="SimSun"/>
        </w:rPr>
        <w:t>J 43:43</w:t>
      </w:r>
      <w:r>
        <w:rPr>
          <w:rFonts w:ascii="SimSun" w:eastAsia="SimSun" w:hAnsi="SimSun" w:cs="SimSun"/>
        </w:rPr>
        <w:br/>
      </w:r>
      <w:r>
        <w:rPr>
          <w:rFonts w:ascii="SimSun" w:eastAsia="SimSun" w:hAnsi="SimSun" w:cs="SimSun"/>
        </w:rPr>
        <w:t>对就很复杂了现在，对。</w:t>
      </w:r>
    </w:p>
    <w:p w14:paraId="16756D08" w14:textId="77777777" w:rsidR="00CF0AFA" w:rsidRDefault="003C6F14">
      <w:pPr>
        <w:spacing w:before="240" w:after="240"/>
        <w:rPr>
          <w:rFonts w:ascii="SimSun" w:eastAsia="SimSun" w:hAnsi="SimSun" w:cs="SimSun"/>
        </w:rPr>
      </w:pPr>
      <w:r>
        <w:rPr>
          <w:rFonts w:ascii="SimSun" w:eastAsia="SimSun" w:hAnsi="SimSun" w:cs="SimSun"/>
        </w:rPr>
        <w:t>S 43:47</w:t>
      </w:r>
      <w:r>
        <w:rPr>
          <w:rFonts w:ascii="SimSun" w:eastAsia="SimSun" w:hAnsi="SimSun" w:cs="SimSun"/>
        </w:rPr>
        <w:br/>
      </w:r>
      <w:r>
        <w:rPr>
          <w:rFonts w:ascii="SimSun" w:eastAsia="SimSun" w:hAnsi="SimSun" w:cs="SimSun"/>
        </w:rPr>
        <w:t>我觉得像这些认证其实在消费者看来其实意义不是很大，它更多的是什么？更多的可能是在消费最终的消费端前端，这些超市它采购的时候他会考虑（</w:t>
      </w:r>
      <w:r>
        <w:rPr>
          <w:rFonts w:ascii="SimSun" w:eastAsia="SimSun" w:hAnsi="SimSun" w:cs="SimSun"/>
        </w:rPr>
        <w:t>J</w:t>
      </w:r>
      <w:r>
        <w:rPr>
          <w:rFonts w:ascii="SimSun" w:eastAsia="SimSun" w:hAnsi="SimSun" w:cs="SimSun"/>
        </w:rPr>
        <w:t>：采购方）对，比如说你这个超市，我不管超市出于什么，他可能出于他自己的经营要求，或者是他为了一定程度上维护消费者的权益，他在采购的时候会去要求这些生产商或者生产者，你要去有这些认证这些标识，但其实你消费者你也没有宣传，也不知道。</w:t>
      </w:r>
    </w:p>
    <w:p w14:paraId="16756D09" w14:textId="77777777" w:rsidR="00CF0AFA" w:rsidRDefault="003C6F14">
      <w:pPr>
        <w:spacing w:before="240" w:after="240"/>
        <w:rPr>
          <w:rFonts w:ascii="SimSun" w:eastAsia="SimSun" w:hAnsi="SimSun" w:cs="SimSun"/>
        </w:rPr>
      </w:pPr>
      <w:r>
        <w:rPr>
          <w:rFonts w:ascii="SimSun" w:eastAsia="SimSun" w:hAnsi="SimSun" w:cs="SimSun"/>
        </w:rPr>
        <w:t>J 44:35</w:t>
      </w:r>
      <w:r>
        <w:rPr>
          <w:rFonts w:ascii="SimSun" w:eastAsia="SimSun" w:hAnsi="SimSun" w:cs="SimSun"/>
        </w:rPr>
        <w:br/>
      </w:r>
      <w:r>
        <w:rPr>
          <w:rFonts w:ascii="SimSun" w:eastAsia="SimSun" w:hAnsi="SimSun" w:cs="SimSun"/>
        </w:rPr>
        <w:t>对有道理。</w:t>
      </w:r>
    </w:p>
    <w:p w14:paraId="16756D0A" w14:textId="77777777" w:rsidR="00CF0AFA" w:rsidRDefault="003C6F14">
      <w:pPr>
        <w:spacing w:before="240" w:after="240"/>
        <w:rPr>
          <w:rFonts w:ascii="SimSun" w:eastAsia="SimSun" w:hAnsi="SimSun" w:cs="SimSun"/>
        </w:rPr>
      </w:pPr>
      <w:r>
        <w:rPr>
          <w:rFonts w:ascii="SimSun" w:eastAsia="SimSun" w:hAnsi="SimSun" w:cs="SimSun"/>
        </w:rPr>
        <w:t>S 44:39</w:t>
      </w:r>
      <w:r>
        <w:rPr>
          <w:rFonts w:ascii="SimSun" w:eastAsia="SimSun" w:hAnsi="SimSun" w:cs="SimSun"/>
        </w:rPr>
        <w:br/>
      </w:r>
      <w:r>
        <w:rPr>
          <w:rFonts w:ascii="SimSun" w:eastAsia="SimSun" w:hAnsi="SimSun" w:cs="SimSun"/>
        </w:rPr>
        <w:t>对，还有还有很多，比如说你如果要满足线上，你如果要合法合规地线上销售，你也需要有这些资质。这些是</w:t>
      </w:r>
    </w:p>
    <w:p w14:paraId="16756D0B" w14:textId="77777777" w:rsidR="00CF0AFA" w:rsidRDefault="003C6F14">
      <w:pPr>
        <w:spacing w:before="240" w:after="240"/>
        <w:rPr>
          <w:rFonts w:ascii="SimSun" w:eastAsia="SimSun" w:hAnsi="SimSun" w:cs="SimSun"/>
        </w:rPr>
      </w:pPr>
      <w:r>
        <w:rPr>
          <w:rFonts w:ascii="SimSun" w:eastAsia="SimSun" w:hAnsi="SimSun" w:cs="SimSun"/>
        </w:rPr>
        <w:t>J 44:49</w:t>
      </w:r>
      <w:r>
        <w:rPr>
          <w:rFonts w:ascii="SimSun" w:eastAsia="SimSun" w:hAnsi="SimSun" w:cs="SimSun"/>
        </w:rPr>
        <w:br/>
      </w:r>
      <w:r>
        <w:rPr>
          <w:rFonts w:ascii="SimSun" w:eastAsia="SimSun" w:hAnsi="SimSun" w:cs="SimSun"/>
        </w:rPr>
        <w:t>这也是这个平台的一个需求对吧？应该算是。</w:t>
      </w:r>
    </w:p>
    <w:p w14:paraId="16756D0C" w14:textId="77777777" w:rsidR="00CF0AFA" w:rsidRDefault="003C6F14">
      <w:pPr>
        <w:spacing w:before="240" w:after="240"/>
        <w:rPr>
          <w:rFonts w:ascii="SimSun" w:eastAsia="SimSun" w:hAnsi="SimSun" w:cs="SimSun"/>
        </w:rPr>
      </w:pPr>
      <w:r>
        <w:rPr>
          <w:rFonts w:ascii="SimSun" w:eastAsia="SimSun" w:hAnsi="SimSun" w:cs="SimSun"/>
        </w:rPr>
        <w:t>S 44:56</w:t>
      </w:r>
      <w:r>
        <w:rPr>
          <w:rFonts w:ascii="SimSun" w:eastAsia="SimSun" w:hAnsi="SimSun" w:cs="SimSun"/>
        </w:rPr>
        <w:br/>
      </w:r>
      <w:r>
        <w:rPr>
          <w:rFonts w:ascii="SimSun" w:eastAsia="SimSun" w:hAnsi="SimSun" w:cs="SimSun"/>
        </w:rPr>
        <w:t>对，我觉得这个相当于是整个社会和政府层面对于消费者的一种保护。其实消费者我就算没有这个</w:t>
      </w:r>
      <w:r>
        <w:rPr>
          <w:rFonts w:ascii="SimSun" w:eastAsia="SimSun" w:hAnsi="SimSun" w:cs="SimSun"/>
        </w:rPr>
        <w:t xml:space="preserve"> Logo</w:t>
      </w:r>
      <w:r>
        <w:rPr>
          <w:rFonts w:ascii="SimSun" w:eastAsia="SimSun" w:hAnsi="SimSun" w:cs="SimSun"/>
        </w:rPr>
        <w:t>，我也，就我不会用这个</w:t>
      </w:r>
      <w:r>
        <w:rPr>
          <w:rFonts w:ascii="SimSun" w:eastAsia="SimSun" w:hAnsi="SimSun" w:cs="SimSun"/>
        </w:rPr>
        <w:t xml:space="preserve"> </w:t>
      </w:r>
      <w:r>
        <w:rPr>
          <w:rFonts w:ascii="SimSun" w:eastAsia="SimSun" w:hAnsi="SimSun" w:cs="SimSun"/>
        </w:rPr>
        <w:lastRenderedPageBreak/>
        <w:t>logo</w:t>
      </w:r>
      <w:r>
        <w:rPr>
          <w:rFonts w:ascii="SimSun" w:eastAsia="SimSun" w:hAnsi="SimSun" w:cs="SimSun"/>
        </w:rPr>
        <w:t>来判断这个事情，但是因为整个政府和社会，它让，替消费者来做了一些保障，相当于是免费，也不是，不知不觉的受到了保护这种感觉。</w:t>
      </w:r>
    </w:p>
    <w:p w14:paraId="16756D0D" w14:textId="77777777" w:rsidR="00CF0AFA" w:rsidRDefault="003C6F14">
      <w:pPr>
        <w:spacing w:before="240" w:after="240"/>
        <w:rPr>
          <w:rFonts w:ascii="SimSun" w:eastAsia="SimSun" w:hAnsi="SimSun" w:cs="SimSun"/>
        </w:rPr>
      </w:pPr>
      <w:r>
        <w:rPr>
          <w:rFonts w:ascii="SimSun" w:eastAsia="SimSun" w:hAnsi="SimSun" w:cs="SimSun"/>
        </w:rPr>
        <w:t>J 45:32</w:t>
      </w:r>
      <w:r>
        <w:rPr>
          <w:rFonts w:ascii="SimSun" w:eastAsia="SimSun" w:hAnsi="SimSun" w:cs="SimSun"/>
        </w:rPr>
        <w:br/>
      </w:r>
      <w:r>
        <w:rPr>
          <w:rFonts w:ascii="SimSun" w:eastAsia="SimSun" w:hAnsi="SimSun" w:cs="SimSun"/>
        </w:rPr>
        <w:t>对，我觉得这可能我个人对感觉跟国外可能会有点差别的一个地方，因为我记得之前在英国他就是说每一个，反正你现在在超市里面看到的都是</w:t>
      </w:r>
      <w:r>
        <w:rPr>
          <w:rFonts w:ascii="SimSun" w:eastAsia="SimSun" w:hAnsi="SimSun" w:cs="SimSun"/>
        </w:rPr>
        <w:t>Free range</w:t>
      </w:r>
      <w:r>
        <w:rPr>
          <w:rFonts w:ascii="SimSun" w:eastAsia="SimSun" w:hAnsi="SimSun" w:cs="SimSun"/>
        </w:rPr>
        <w:t>的</w:t>
      </w:r>
      <w:r>
        <w:rPr>
          <w:rFonts w:ascii="SimSun" w:eastAsia="SimSun" w:hAnsi="SimSun" w:cs="SimSun"/>
        </w:rPr>
        <w:t>egg</w:t>
      </w:r>
      <w:r>
        <w:rPr>
          <w:rFonts w:ascii="SimSun" w:eastAsia="SimSun" w:hAnsi="SimSun" w:cs="SimSun"/>
        </w:rPr>
        <w:t>这样子，因为他们就算是一个应该也算是社会推动了，但是也是一个采购商，还有政府还有一些不同的团体的一个成果，消费者本身可能就信息来源就没有那么的清晰，是。蛮有趣的。现在就慢慢进展。</w:t>
      </w:r>
    </w:p>
    <w:p w14:paraId="16756D0E"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你对刚刚讲的</w:t>
      </w:r>
      <w:r>
        <w:rPr>
          <w:rFonts w:ascii="SimSun" w:eastAsia="SimSun" w:hAnsi="SimSun" w:cs="SimSun"/>
        </w:rPr>
        <w:t>72</w:t>
      </w:r>
      <w:r>
        <w:rPr>
          <w:rFonts w:ascii="SimSun" w:eastAsia="SimSun" w:hAnsi="SimSun" w:cs="SimSun"/>
        </w:rPr>
        <w:t>小时慢产蛋，还有乌鸡蛋，还有初产蛋，你有提到宝宝的蛋，我对这个还是蛮感兴趣的，因为我有几个消费者其实真的是在当爸爸或者是妈妈，然后就有提到这个事情，所以我就还蛮好奇，所以你觉得你是你是真的是有这个偏向吗，或者是你对于对这个的看法。</w:t>
      </w:r>
    </w:p>
    <w:p w14:paraId="16756D0F" w14:textId="77777777" w:rsidR="00CF0AFA" w:rsidRDefault="003C6F14">
      <w:pPr>
        <w:spacing w:before="240" w:after="240"/>
        <w:rPr>
          <w:rFonts w:ascii="SimSun" w:eastAsia="SimSun" w:hAnsi="SimSun" w:cs="SimSun"/>
        </w:rPr>
      </w:pPr>
      <w:r>
        <w:rPr>
          <w:rFonts w:ascii="SimSun" w:eastAsia="SimSun" w:hAnsi="SimSun" w:cs="SimSun"/>
        </w:rPr>
        <w:t>S 46:42</w:t>
      </w:r>
      <w:r>
        <w:rPr>
          <w:rFonts w:ascii="SimSun" w:eastAsia="SimSun" w:hAnsi="SimSun" w:cs="SimSun"/>
        </w:rPr>
        <w:br/>
      </w:r>
      <w:r>
        <w:rPr>
          <w:rFonts w:ascii="SimSun" w:eastAsia="SimSun" w:hAnsi="SimSun" w:cs="SimSun"/>
        </w:rPr>
        <w:t>因为我在日志里也写了，就是说你一旦是，这个是一个我觉得是消费者心理的问题，这个原因，就举一个其他的例子，但是可以来印证这个事情，比如说我不是养兔子吗？（</w:t>
      </w:r>
      <w:r>
        <w:rPr>
          <w:rFonts w:ascii="SimSun" w:eastAsia="SimSun" w:hAnsi="SimSun" w:cs="SimSun"/>
        </w:rPr>
        <w:t>J</w:t>
      </w:r>
      <w:r>
        <w:rPr>
          <w:rFonts w:ascii="SimSun" w:eastAsia="SimSun" w:hAnsi="SimSun" w:cs="SimSun"/>
        </w:rPr>
        <w:t>：对）（</w:t>
      </w:r>
      <w:r>
        <w:rPr>
          <w:rFonts w:ascii="SimSun" w:eastAsia="SimSun" w:hAnsi="SimSun" w:cs="SimSun"/>
        </w:rPr>
        <w:t>S</w:t>
      </w:r>
      <w:r>
        <w:rPr>
          <w:rFonts w:ascii="SimSun" w:eastAsia="SimSun" w:hAnsi="SimSun" w:cs="SimSun"/>
        </w:rPr>
        <w:t>笑）他兔子它吃的这个玉米，就给它磨牙的，你彩色小玉米就那么三根，小的一包卖</w:t>
      </w:r>
      <w:r>
        <w:rPr>
          <w:rFonts w:ascii="SimSun" w:eastAsia="SimSun" w:hAnsi="SimSun" w:cs="SimSun"/>
        </w:rPr>
        <w:t>10</w:t>
      </w:r>
      <w:r>
        <w:rPr>
          <w:rFonts w:ascii="SimSun" w:eastAsia="SimSun" w:hAnsi="SimSun" w:cs="SimSun"/>
        </w:rPr>
        <w:t>块，你在菜市场这么粗的这种大玉米，一斤卖两块，你说这个，你是在不同的消费场景里面，我这个是要给兔子买，这个是要给我买，所以就不一样，我的消费的预期一下子就提上来了。</w:t>
      </w:r>
    </w:p>
    <w:p w14:paraId="16756D10"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我是给宝宝买的。我我最开始不是说我的日常购买的，我觉得鸡蛋可以接受是两块钱一枚对吧？但我如果是给我，如果是给宝宝买的，那我可能就你不说无限提升，我觉得反正现在</w:t>
      </w:r>
      <w:r>
        <w:rPr>
          <w:rFonts w:ascii="SimSun" w:eastAsia="SimSun" w:hAnsi="SimSun" w:cs="SimSun"/>
        </w:rPr>
        <w:t>4</w:t>
      </w:r>
      <w:r>
        <w:rPr>
          <w:rFonts w:ascii="SimSun" w:eastAsia="SimSun" w:hAnsi="SimSun" w:cs="SimSun"/>
        </w:rPr>
        <w:t>块钱一枚我肯定是能够接受。对。然后反正不，就现在这个趋势不就是给宠物买东西，给宝宝买东西，完全无脑购买，反正只要是好的就购买。比如说如果是你老婆怀孕了，只要是这个产品上加了个什么添加叶酸，买！就这个意思</w:t>
      </w:r>
    </w:p>
    <w:p w14:paraId="16756D11" w14:textId="77777777" w:rsidR="00CF0AFA" w:rsidRDefault="003C6F14">
      <w:pPr>
        <w:spacing w:before="240" w:after="240"/>
        <w:rPr>
          <w:rFonts w:ascii="SimSun" w:eastAsia="SimSun" w:hAnsi="SimSun" w:cs="SimSun"/>
        </w:rPr>
      </w:pPr>
      <w:r>
        <w:rPr>
          <w:rFonts w:ascii="SimSun" w:eastAsia="SimSun" w:hAnsi="SimSun" w:cs="SimSun"/>
        </w:rPr>
        <w:t>J 48:40</w:t>
      </w:r>
      <w:r>
        <w:rPr>
          <w:rFonts w:ascii="SimSun" w:eastAsia="SimSun" w:hAnsi="SimSun" w:cs="SimSun"/>
        </w:rPr>
        <w:br/>
      </w:r>
      <w:r>
        <w:rPr>
          <w:rFonts w:ascii="SimSun" w:eastAsia="SimSun" w:hAnsi="SimSun" w:cs="SimSun"/>
        </w:rPr>
        <w:t>对，给孕妇的，买！</w:t>
      </w:r>
    </w:p>
    <w:p w14:paraId="16756D12" w14:textId="77777777" w:rsidR="00CF0AFA" w:rsidRDefault="003C6F14">
      <w:pPr>
        <w:spacing w:before="240" w:after="240"/>
        <w:rPr>
          <w:rFonts w:ascii="SimSun" w:eastAsia="SimSun" w:hAnsi="SimSun" w:cs="SimSun"/>
        </w:rPr>
      </w:pPr>
      <w:r>
        <w:rPr>
          <w:rFonts w:ascii="SimSun" w:eastAsia="SimSun" w:hAnsi="SimSun" w:cs="SimSun"/>
        </w:rPr>
        <w:t>S 48:42</w:t>
      </w:r>
      <w:r>
        <w:rPr>
          <w:rFonts w:ascii="SimSun" w:eastAsia="SimSun" w:hAnsi="SimSun" w:cs="SimSun"/>
        </w:rPr>
        <w:br/>
      </w:r>
      <w:r>
        <w:rPr>
          <w:rFonts w:ascii="SimSun" w:eastAsia="SimSun" w:hAnsi="SimSun" w:cs="SimSun"/>
        </w:rPr>
        <w:t>对对对，比如说比如说两个同样的产品，一个是，就完全一模一样的产品，一个在宣传上面说适合妇女儿童。买！就是很小的一个，而且再加上宝宝这个蛋，它又确实，它在这个产品设计上面又添了放了一些叫什么化学有机的。</w:t>
      </w:r>
    </w:p>
    <w:p w14:paraId="16756D13" w14:textId="77777777" w:rsidR="00CF0AFA" w:rsidRDefault="003C6F14">
      <w:pPr>
        <w:spacing w:before="240" w:after="240"/>
        <w:rPr>
          <w:rFonts w:ascii="SimSun" w:eastAsia="SimSun" w:hAnsi="SimSun" w:cs="SimSun"/>
        </w:rPr>
      </w:pPr>
      <w:r>
        <w:rPr>
          <w:rFonts w:ascii="SimSun" w:eastAsia="SimSun" w:hAnsi="SimSun" w:cs="SimSun"/>
        </w:rPr>
        <w:t>J 49:13</w:t>
      </w:r>
      <w:r>
        <w:rPr>
          <w:rFonts w:ascii="SimSun" w:eastAsia="SimSun" w:hAnsi="SimSun" w:cs="SimSun"/>
        </w:rPr>
        <w:br/>
      </w:r>
      <w:r>
        <w:rPr>
          <w:rFonts w:ascii="SimSun" w:eastAsia="SimSun" w:hAnsi="SimSun" w:cs="SimSun"/>
        </w:rPr>
        <w:t>他化学标志我都不知道什么东西。</w:t>
      </w:r>
    </w:p>
    <w:p w14:paraId="16756D14" w14:textId="77777777" w:rsidR="00CF0AFA" w:rsidRDefault="003C6F14">
      <w:pPr>
        <w:spacing w:before="240" w:after="240"/>
        <w:rPr>
          <w:rFonts w:ascii="SimSun" w:eastAsia="SimSun" w:hAnsi="SimSun" w:cs="SimSun"/>
        </w:rPr>
      </w:pPr>
      <w:r>
        <w:rPr>
          <w:rFonts w:ascii="SimSun" w:eastAsia="SimSun" w:hAnsi="SimSun" w:cs="SimSun"/>
        </w:rPr>
        <w:lastRenderedPageBreak/>
        <w:t>S 49:16</w:t>
      </w:r>
      <w:r>
        <w:rPr>
          <w:rFonts w:ascii="SimSun" w:eastAsia="SimSun" w:hAnsi="SimSun" w:cs="SimSun"/>
        </w:rPr>
        <w:br/>
      </w:r>
      <w:r>
        <w:rPr>
          <w:rFonts w:ascii="SimSun" w:eastAsia="SimSun" w:hAnsi="SimSun" w:cs="SimSun"/>
        </w:rPr>
        <w:t>我也不知道什么东西，我也没有研究这个。感觉是个什么多糖吗？这个是个啥。可能是吧？但是反正他放了这个，我就觉得他有点鼓励爱儿。</w:t>
      </w:r>
    </w:p>
    <w:p w14:paraId="16756D15" w14:textId="77777777" w:rsidR="00CF0AFA" w:rsidRDefault="003C6F14">
      <w:pPr>
        <w:spacing w:before="240" w:after="240"/>
        <w:rPr>
          <w:rFonts w:ascii="SimSun" w:eastAsia="SimSun" w:hAnsi="SimSun" w:cs="SimSun"/>
        </w:rPr>
      </w:pPr>
      <w:r>
        <w:rPr>
          <w:rFonts w:ascii="SimSun" w:eastAsia="SimSun" w:hAnsi="SimSun" w:cs="SimSun"/>
        </w:rPr>
        <w:t>J 49:29</w:t>
      </w:r>
      <w:r>
        <w:rPr>
          <w:rFonts w:ascii="SimSun" w:eastAsia="SimSun" w:hAnsi="SimSun" w:cs="SimSun"/>
        </w:rPr>
        <w:br/>
      </w:r>
      <w:r>
        <w:rPr>
          <w:rFonts w:ascii="SimSun" w:eastAsia="SimSun" w:hAnsi="SimSun" w:cs="SimSun"/>
        </w:rPr>
        <w:t>可是我觉得这就很有趣，因为像比如说你刚刚讲到你其他的产品，你会还是蛮仔细的去分析他每一个讲的内容，但是讲到适合孕妇和宝宝。好！为什么你觉得为什么信任度这么，为什么会有这种冲动？如果对。</w:t>
      </w:r>
    </w:p>
    <w:p w14:paraId="16756D16" w14:textId="77777777" w:rsidR="00CF0AFA" w:rsidRDefault="003C6F14">
      <w:pPr>
        <w:spacing w:before="240" w:after="240"/>
        <w:rPr>
          <w:rFonts w:ascii="SimSun" w:eastAsia="SimSun" w:hAnsi="SimSun" w:cs="SimSun"/>
        </w:rPr>
      </w:pPr>
      <w:r>
        <w:rPr>
          <w:rFonts w:ascii="SimSun" w:eastAsia="SimSun" w:hAnsi="SimSun" w:cs="SimSun"/>
        </w:rPr>
        <w:t>S 49:51</w:t>
      </w:r>
      <w:r>
        <w:rPr>
          <w:rFonts w:ascii="SimSun" w:eastAsia="SimSun" w:hAnsi="SimSun" w:cs="SimSun"/>
        </w:rPr>
        <w:br/>
      </w:r>
      <w:r>
        <w:rPr>
          <w:rFonts w:ascii="SimSun" w:eastAsia="SimSun" w:hAnsi="SimSun" w:cs="SimSun"/>
        </w:rPr>
        <w:t>这个啊。对，我觉得其实说白了，我其实不太，你现在让我去比较理性的去思考这个事，我这就鸡蛋就差不多，就算你真的是对于有，真的是你可能对孕妇或者是对宝宝有那么点好处，你可能得吃</w:t>
      </w:r>
      <w:r>
        <w:rPr>
          <w:rFonts w:ascii="SimSun" w:eastAsia="SimSun" w:hAnsi="SimSun" w:cs="SimSun"/>
        </w:rPr>
        <w:t>10</w:t>
      </w:r>
      <w:r>
        <w:rPr>
          <w:rFonts w:ascii="SimSun" w:eastAsia="SimSun" w:hAnsi="SimSun" w:cs="SimSun"/>
        </w:rPr>
        <w:t>吨蛋可能那个好处才有用，是不是？不是经常出现这种情况，就给你添加了就零点零点几微克的，然后说这个好有用好有用，那就是你得吃多少你可能才真的有用。但是我现在理性的思考，但是反正他在对，这就是叫产品设计上面的力量，这属于营销的一部分。你这样我只能说我是一个冲动型消费。</w:t>
      </w:r>
    </w:p>
    <w:p w14:paraId="16756D17" w14:textId="77777777" w:rsidR="00CF0AFA" w:rsidRDefault="003C6F14">
      <w:pPr>
        <w:spacing w:before="240" w:after="240"/>
        <w:rPr>
          <w:rFonts w:ascii="SimSun" w:eastAsia="SimSun" w:hAnsi="SimSun" w:cs="SimSun"/>
        </w:rPr>
      </w:pPr>
      <w:r>
        <w:rPr>
          <w:rFonts w:ascii="SimSun" w:eastAsia="SimSun" w:hAnsi="SimSun" w:cs="SimSun"/>
        </w:rPr>
        <w:t>J 50:57</w:t>
      </w:r>
      <w:r>
        <w:rPr>
          <w:rFonts w:ascii="SimSun" w:eastAsia="SimSun" w:hAnsi="SimSun" w:cs="SimSun"/>
        </w:rPr>
        <w:br/>
      </w:r>
      <w:r>
        <w:rPr>
          <w:rFonts w:ascii="SimSun" w:eastAsia="SimSun" w:hAnsi="SimSun" w:cs="SimSun"/>
        </w:rPr>
        <w:t>没有不是，我觉得还是特别有趣没有，而且我觉得其实你整体来讲，你不是一个冲动型的消费者，在我们沟通里来，我觉得只是说一些部分的区域，因为其实我自己都没有怎么想过，如果有一天对要当妈妈了，是不是也会有这样子的一个感想？我还有一段距离了，但是你应该比较快一点，但是我就说有这种特别的时期，或者是说这种对吧大环境的影响，甚至是他自己家庭的一些变化，就会有这种购买的方式就会有些有所改变，对。</w:t>
      </w:r>
    </w:p>
    <w:p w14:paraId="16756D18" w14:textId="77777777" w:rsidR="00CF0AFA" w:rsidRDefault="003C6F14">
      <w:pPr>
        <w:spacing w:before="240" w:after="240"/>
        <w:rPr>
          <w:rFonts w:ascii="SimSun" w:eastAsia="SimSun" w:hAnsi="SimSun" w:cs="SimSun"/>
        </w:rPr>
      </w:pPr>
      <w:r>
        <w:rPr>
          <w:rFonts w:ascii="SimSun" w:eastAsia="SimSun" w:hAnsi="SimSun" w:cs="SimSun"/>
        </w:rPr>
        <w:t>S 51:34</w:t>
      </w:r>
      <w:r>
        <w:rPr>
          <w:rFonts w:ascii="SimSun" w:eastAsia="SimSun" w:hAnsi="SimSun" w:cs="SimSun"/>
        </w:rPr>
        <w:br/>
      </w:r>
      <w:r>
        <w:rPr>
          <w:rFonts w:ascii="SimSun" w:eastAsia="SimSun" w:hAnsi="SimSun" w:cs="SimSun"/>
        </w:rPr>
        <w:t>对，然后另一个我想提的就是说，其实我购买一个产品，我潜意识里面是我购买你这个产品，我相信是对你这个品牌产生了第一次我选择去相信你这个品牌，我是想和你这个品牌建立连接的。所以因为就是说，我购买任何东西，我是想希望能够获得一个比较长期的一个相互的一个关系，虽然我不是对人，这是对一个品牌。比较虚的东西，但我还是有渴望的，潜意识里面，既然，不光是鸡蛋，其他产品也是一样，既然你这个品牌能够有意识的在你的包装上面凸显了对孕妇友好，对儿童友好，说明你这个品牌就有这个意识。你这个意识跟我的意识是贴合的。我们都关注孕妇儿，都关心他们，这个相对是进行了一次无声的一个对话，这样的时候我就对你有，叫什么。</w:t>
      </w:r>
      <w:r>
        <w:rPr>
          <w:rFonts w:ascii="SimSun" w:eastAsia="SimSun" w:hAnsi="SimSun" w:cs="SimSun"/>
        </w:rPr>
        <w:t>So we have the common sense</w:t>
      </w:r>
      <w:r>
        <w:rPr>
          <w:rFonts w:ascii="SimSun" w:eastAsia="SimSun" w:hAnsi="SimSun" w:cs="SimSun"/>
        </w:rPr>
        <w:t>，</w:t>
      </w:r>
      <w:r>
        <w:rPr>
          <w:rFonts w:ascii="SimSun" w:eastAsia="SimSun" w:hAnsi="SimSun" w:cs="SimSun"/>
        </w:rPr>
        <w:t>we have the commonality</w:t>
      </w:r>
      <w:r>
        <w:rPr>
          <w:rFonts w:ascii="SimSun" w:eastAsia="SimSun" w:hAnsi="SimSun" w:cs="SimSun"/>
        </w:rPr>
        <w:t>。所以有一个</w:t>
      </w:r>
      <w:r>
        <w:rPr>
          <w:rFonts w:ascii="SimSun" w:eastAsia="SimSun" w:hAnsi="SimSun" w:cs="SimSun"/>
        </w:rPr>
        <w:t>mutual</w:t>
      </w:r>
      <w:r>
        <w:rPr>
          <w:rFonts w:ascii="SimSun" w:eastAsia="SimSun" w:hAnsi="SimSun" w:cs="SimSun"/>
        </w:rPr>
        <w:t>的我们都关心同一个事情，我们就是</w:t>
      </w:r>
      <w:r>
        <w:rPr>
          <w:rFonts w:ascii="SimSun" w:eastAsia="SimSun" w:hAnsi="SimSun" w:cs="SimSun"/>
        </w:rPr>
        <w:t xml:space="preserve">partner, </w:t>
      </w:r>
      <w:r>
        <w:rPr>
          <w:rFonts w:ascii="SimSun" w:eastAsia="SimSun" w:hAnsi="SimSun" w:cs="SimSun"/>
        </w:rPr>
        <w:t>我们同样为比如我的媳妇，我的宝宝一起努力，这就已经变成了一个，就我们战友了，同志。所以这也是潜意识里面为什么我会去购买这种产品，除了鸡蛋，其他的任何产品都是。</w:t>
      </w:r>
    </w:p>
    <w:p w14:paraId="16756D19" w14:textId="77777777" w:rsidR="00CF0AFA" w:rsidRDefault="003C6F14">
      <w:pPr>
        <w:spacing w:before="240" w:after="240"/>
        <w:rPr>
          <w:rFonts w:ascii="SimSun" w:eastAsia="SimSun" w:hAnsi="SimSun" w:cs="SimSun"/>
        </w:rPr>
      </w:pPr>
      <w:r>
        <w:rPr>
          <w:rFonts w:ascii="SimSun" w:eastAsia="SimSun" w:hAnsi="SimSun" w:cs="SimSun"/>
        </w:rPr>
        <w:t>J 53:35</w:t>
      </w:r>
      <w:r>
        <w:rPr>
          <w:rFonts w:ascii="SimSun" w:eastAsia="SimSun" w:hAnsi="SimSun" w:cs="SimSun"/>
        </w:rPr>
        <w:br/>
      </w:r>
      <w:r>
        <w:rPr>
          <w:rFonts w:ascii="SimSun" w:eastAsia="SimSun" w:hAnsi="SimSun" w:cs="SimSun"/>
        </w:rPr>
        <w:t>特别有趣，我还没有这样想过，我觉得如果这样子的话，我这样反思一下，我觉得我自己也是，如果无论是像环保或者是像和公平交易那种话题，如果有看到说觉得他有这个意识，虽然说不能百分之百确定说他真的可能达成一些事情，对，就会感觉有点产生共鸣，然</w:t>
      </w:r>
      <w:r>
        <w:rPr>
          <w:rFonts w:ascii="SimSun" w:eastAsia="SimSun" w:hAnsi="SimSun" w:cs="SimSun"/>
        </w:rPr>
        <w:lastRenderedPageBreak/>
        <w:t>后购买意愿就比较大。你觉得动物福利有可能吗？大家关心动物的（</w:t>
      </w:r>
      <w:r>
        <w:rPr>
          <w:rFonts w:ascii="SimSun" w:eastAsia="SimSun" w:hAnsi="SimSun" w:cs="SimSun"/>
        </w:rPr>
        <w:t>S</w:t>
      </w:r>
      <w:r>
        <w:rPr>
          <w:rFonts w:ascii="SimSun" w:eastAsia="SimSun" w:hAnsi="SimSun" w:cs="SimSun"/>
        </w:rPr>
        <w:t>：你说哪方面可能），就是找到关心动物的，对消费群体。</w:t>
      </w:r>
    </w:p>
    <w:p w14:paraId="16756D1A" w14:textId="77777777" w:rsidR="00CF0AFA" w:rsidRDefault="003C6F14">
      <w:pPr>
        <w:spacing w:before="240" w:after="240"/>
        <w:rPr>
          <w:rFonts w:ascii="SimSun" w:eastAsia="SimSun" w:hAnsi="SimSun" w:cs="SimSun"/>
        </w:rPr>
      </w:pPr>
      <w:r>
        <w:rPr>
          <w:rFonts w:ascii="SimSun" w:eastAsia="SimSun" w:hAnsi="SimSun" w:cs="SimSun"/>
        </w:rPr>
        <w:t>S 54:13</w:t>
      </w:r>
      <w:r>
        <w:rPr>
          <w:rFonts w:ascii="SimSun" w:eastAsia="SimSun" w:hAnsi="SimSun" w:cs="SimSun"/>
        </w:rPr>
        <w:br/>
      </w:r>
      <w:r>
        <w:rPr>
          <w:rFonts w:ascii="SimSun" w:eastAsia="SimSun" w:hAnsi="SimSun" w:cs="SimSun"/>
        </w:rPr>
        <w:t>这个可能有点难度，第一个是，（</w:t>
      </w:r>
      <w:r>
        <w:rPr>
          <w:rFonts w:ascii="SimSun" w:eastAsia="SimSun" w:hAnsi="SimSun" w:cs="SimSun"/>
        </w:rPr>
        <w:t>pause</w:t>
      </w:r>
      <w:r>
        <w:rPr>
          <w:rFonts w:ascii="SimSun" w:eastAsia="SimSun" w:hAnsi="SimSun" w:cs="SimSun"/>
        </w:rPr>
        <w:t>）说的就是比较尖锐一点，我可能看到动物福利，我第一个反应可能是这个企业是，更多的是为了商业利益。它不是真的是，就不是那个老板真的是特别爱护动物，所以他去搞一个动物福利，而是说他因为动物福利认证能够有更高的溢价。能够进入，能够打入更高端的市场，他才去搞这个事情。</w:t>
      </w:r>
    </w:p>
    <w:p w14:paraId="16756D1B"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对，我觉得建立这样的一个就是我能够知道他是真的对动物好，我觉得这个可能需要更多的信息，比如说刘大哥那种，我是真的知道他对动物好，然后，通过了好多细节，包括他平时饲养，然后他让他自己小孩跟那些动物玩，这些就是把动物当成他自己小孩是，就一定程度上。</w:t>
      </w:r>
    </w:p>
    <w:p w14:paraId="16756D1C" w14:textId="77777777" w:rsidR="00CF0AFA" w:rsidRDefault="003C6F14">
      <w:pPr>
        <w:spacing w:before="240" w:after="240"/>
        <w:rPr>
          <w:rFonts w:ascii="SimSun" w:eastAsia="SimSun" w:hAnsi="SimSun" w:cs="SimSun"/>
        </w:rPr>
      </w:pPr>
      <w:r>
        <w:rPr>
          <w:rFonts w:ascii="SimSun" w:eastAsia="SimSun" w:hAnsi="SimSun" w:cs="SimSun"/>
        </w:rPr>
        <w:t>J 55:28</w:t>
      </w:r>
      <w:r>
        <w:rPr>
          <w:rFonts w:ascii="SimSun" w:eastAsia="SimSun" w:hAnsi="SimSun" w:cs="SimSun"/>
        </w:rPr>
        <w:br/>
      </w:r>
      <w:r>
        <w:rPr>
          <w:rFonts w:ascii="SimSun" w:eastAsia="SimSun" w:hAnsi="SimSun" w:cs="SimSun"/>
        </w:rPr>
        <w:t>蛮有趣的，对我觉得还是蛮对。</w:t>
      </w:r>
    </w:p>
    <w:p w14:paraId="16756D1D" w14:textId="77777777" w:rsidR="00CF0AFA" w:rsidRDefault="003C6F14">
      <w:pPr>
        <w:spacing w:before="240" w:after="240"/>
        <w:rPr>
          <w:rFonts w:ascii="SimSun" w:eastAsia="SimSun" w:hAnsi="SimSun" w:cs="SimSun"/>
        </w:rPr>
      </w:pPr>
      <w:r>
        <w:rPr>
          <w:rFonts w:ascii="SimSun" w:eastAsia="SimSun" w:hAnsi="SimSun" w:cs="SimSun"/>
        </w:rPr>
        <w:t>S 55:31</w:t>
      </w:r>
      <w:r>
        <w:rPr>
          <w:rFonts w:ascii="SimSun" w:eastAsia="SimSun" w:hAnsi="SimSun" w:cs="SimSun"/>
        </w:rPr>
        <w:br/>
      </w:r>
      <w:r>
        <w:rPr>
          <w:rFonts w:ascii="SimSun" w:eastAsia="SimSun" w:hAnsi="SimSun" w:cs="SimSun"/>
        </w:rPr>
        <w:t>像这些，就算他没有做动物福利认证，我觉得他这个福利就已经好的不得了，所以对。所以我觉得还，就他那个才是动物福利。对，所以我是认可刘大哥对动物好，这个没有毛病。但是如果你纯粹是一个动物福利标识放在那，我就第一反应，那就是为了商业利益和溢价。而真的</w:t>
      </w:r>
    </w:p>
    <w:p w14:paraId="16756D1E" w14:textId="77777777" w:rsidR="00CF0AFA" w:rsidRDefault="003C6F14">
      <w:pPr>
        <w:spacing w:before="240" w:after="240"/>
        <w:rPr>
          <w:rFonts w:ascii="SimSun" w:eastAsia="SimSun" w:hAnsi="SimSun" w:cs="SimSun"/>
        </w:rPr>
      </w:pPr>
      <w:r>
        <w:rPr>
          <w:rFonts w:ascii="SimSun" w:eastAsia="SimSun" w:hAnsi="SimSun" w:cs="SimSun"/>
        </w:rPr>
        <w:t>J 56:10</w:t>
      </w:r>
      <w:r>
        <w:rPr>
          <w:rFonts w:ascii="SimSun" w:eastAsia="SimSun" w:hAnsi="SimSun" w:cs="SimSun"/>
        </w:rPr>
        <w:br/>
      </w:r>
      <w:r>
        <w:rPr>
          <w:rFonts w:ascii="SimSun" w:eastAsia="SimSun" w:hAnsi="SimSun" w:cs="SimSun"/>
        </w:rPr>
        <w:t>除了刘大哥对。</w:t>
      </w:r>
    </w:p>
    <w:p w14:paraId="16756D1F" w14:textId="77777777" w:rsidR="00CF0AFA" w:rsidRDefault="003C6F14">
      <w:pPr>
        <w:spacing w:before="240" w:after="240"/>
        <w:rPr>
          <w:rFonts w:ascii="SimSun" w:eastAsia="SimSun" w:hAnsi="SimSun" w:cs="SimSun"/>
        </w:rPr>
      </w:pPr>
      <w:r>
        <w:rPr>
          <w:rFonts w:ascii="SimSun" w:eastAsia="SimSun" w:hAnsi="SimSun" w:cs="SimSun"/>
        </w:rPr>
        <w:t>S 56:11</w:t>
      </w:r>
      <w:r>
        <w:rPr>
          <w:rFonts w:ascii="SimSun" w:eastAsia="SimSun" w:hAnsi="SimSun" w:cs="SimSun"/>
        </w:rPr>
        <w:br/>
      </w:r>
      <w:r>
        <w:rPr>
          <w:rFonts w:ascii="SimSun" w:eastAsia="SimSun" w:hAnsi="SimSun" w:cs="SimSun"/>
        </w:rPr>
        <w:t>这个更多可能是我的叫什么叫偏见，或者是没有没有收集到更多的信息做出的初步判断，但是我也没有办法收集更多信息，所以那这个初步判断就成了最终判断。</w:t>
      </w:r>
    </w:p>
    <w:p w14:paraId="16756D20" w14:textId="77777777" w:rsidR="00CF0AFA" w:rsidRDefault="003C6F14">
      <w:pPr>
        <w:spacing w:before="240" w:after="240"/>
        <w:rPr>
          <w:rFonts w:ascii="SimSun" w:eastAsia="SimSun" w:hAnsi="SimSun" w:cs="SimSun"/>
        </w:rPr>
      </w:pPr>
      <w:r>
        <w:rPr>
          <w:rFonts w:ascii="SimSun" w:eastAsia="SimSun" w:hAnsi="SimSun" w:cs="SimSun"/>
        </w:rPr>
        <w:t>J 56:32</w:t>
      </w:r>
      <w:r>
        <w:rPr>
          <w:rFonts w:ascii="SimSun" w:eastAsia="SimSun" w:hAnsi="SimSun" w:cs="SimSun"/>
        </w:rPr>
        <w:br/>
      </w:r>
      <w:r>
        <w:rPr>
          <w:rFonts w:ascii="SimSun" w:eastAsia="SimSun" w:hAnsi="SimSun" w:cs="SimSun"/>
        </w:rPr>
        <w:t>目前的判断了以后可能，也不知道说对。</w:t>
      </w:r>
    </w:p>
    <w:p w14:paraId="16756D21" w14:textId="77777777" w:rsidR="00CF0AFA" w:rsidRDefault="003C6F14">
      <w:pPr>
        <w:spacing w:before="240" w:after="240"/>
        <w:rPr>
          <w:rFonts w:ascii="SimSun" w:eastAsia="SimSun" w:hAnsi="SimSun" w:cs="SimSun"/>
        </w:rPr>
      </w:pPr>
      <w:r>
        <w:rPr>
          <w:rFonts w:ascii="SimSun" w:eastAsia="SimSun" w:hAnsi="SimSun" w:cs="SimSun"/>
        </w:rPr>
        <w:t>S 56:37</w:t>
      </w:r>
      <w:r>
        <w:rPr>
          <w:rFonts w:ascii="SimSun" w:eastAsia="SimSun" w:hAnsi="SimSun" w:cs="SimSun"/>
        </w:rPr>
        <w:br/>
      </w:r>
      <w:r>
        <w:rPr>
          <w:rFonts w:ascii="SimSun" w:eastAsia="SimSun" w:hAnsi="SimSun" w:cs="SimSun"/>
        </w:rPr>
        <w:t>而且说实话现在你看像化妆品，然后各种手机，他们打宣传方面做了这么多，然后比如说什么特别像叫什么就保养品这一类型的，虽然现在监管越来越严了，以前不知道你知道脑白金这种东西。</w:t>
      </w:r>
    </w:p>
    <w:p w14:paraId="16756D22" w14:textId="77777777" w:rsidR="00CF0AFA" w:rsidRDefault="003C6F14">
      <w:pPr>
        <w:spacing w:before="240" w:after="240"/>
        <w:rPr>
          <w:rFonts w:ascii="SimSun" w:eastAsia="SimSun" w:hAnsi="SimSun" w:cs="SimSun"/>
        </w:rPr>
      </w:pPr>
      <w:r>
        <w:rPr>
          <w:rFonts w:ascii="SimSun" w:eastAsia="SimSun" w:hAnsi="SimSun" w:cs="SimSun"/>
        </w:rPr>
        <w:t>J 57:05</w:t>
      </w:r>
      <w:r>
        <w:rPr>
          <w:rFonts w:ascii="SimSun" w:eastAsia="SimSun" w:hAnsi="SimSun" w:cs="SimSun"/>
        </w:rPr>
        <w:br/>
      </w:r>
      <w:r>
        <w:rPr>
          <w:rFonts w:ascii="SimSun" w:eastAsia="SimSun" w:hAnsi="SimSun" w:cs="SimSun"/>
        </w:rPr>
        <w:t>有，那个声音还在耳边。</w:t>
      </w:r>
    </w:p>
    <w:p w14:paraId="16756D23" w14:textId="77777777" w:rsidR="00CF0AFA" w:rsidRDefault="003C6F14">
      <w:pPr>
        <w:spacing w:before="240" w:after="240"/>
        <w:rPr>
          <w:rFonts w:ascii="SimSun" w:eastAsia="SimSun" w:hAnsi="SimSun" w:cs="SimSun"/>
        </w:rPr>
      </w:pPr>
      <w:r>
        <w:rPr>
          <w:rFonts w:ascii="SimSun" w:eastAsia="SimSun" w:hAnsi="SimSun" w:cs="SimSun"/>
        </w:rPr>
        <w:lastRenderedPageBreak/>
        <w:t>S 57:08</w:t>
      </w:r>
      <w:r>
        <w:rPr>
          <w:rFonts w:ascii="SimSun" w:eastAsia="SimSun" w:hAnsi="SimSun" w:cs="SimSun"/>
        </w:rPr>
        <w:br/>
      </w:r>
      <w:r>
        <w:rPr>
          <w:rFonts w:ascii="SimSun" w:eastAsia="SimSun" w:hAnsi="SimSun" w:cs="SimSun"/>
        </w:rPr>
        <w:t>春节过年不收礼。</w:t>
      </w:r>
    </w:p>
    <w:p w14:paraId="16756D24" w14:textId="77777777" w:rsidR="00CF0AFA" w:rsidRDefault="003C6F14">
      <w:pPr>
        <w:spacing w:before="240" w:after="240"/>
        <w:rPr>
          <w:rFonts w:ascii="SimSun" w:eastAsia="SimSun" w:hAnsi="SimSun" w:cs="SimSun"/>
        </w:rPr>
      </w:pPr>
      <w:r>
        <w:rPr>
          <w:rFonts w:ascii="SimSun" w:eastAsia="SimSun" w:hAnsi="SimSun" w:cs="SimSun"/>
        </w:rPr>
        <w:t>J 57:10</w:t>
      </w:r>
      <w:r>
        <w:rPr>
          <w:rFonts w:ascii="SimSun" w:eastAsia="SimSun" w:hAnsi="SimSun" w:cs="SimSun"/>
        </w:rPr>
        <w:br/>
      </w:r>
      <w:r>
        <w:rPr>
          <w:rFonts w:ascii="SimSun" w:eastAsia="SimSun" w:hAnsi="SimSun" w:cs="SimSun"/>
        </w:rPr>
        <w:t>什么，然后跳舞的老人家。</w:t>
      </w:r>
    </w:p>
    <w:p w14:paraId="16756D25" w14:textId="77777777" w:rsidR="00CF0AFA" w:rsidRDefault="003C6F14">
      <w:pPr>
        <w:spacing w:before="240" w:after="240"/>
        <w:rPr>
          <w:rFonts w:ascii="SimSun" w:eastAsia="SimSun" w:hAnsi="SimSun" w:cs="SimSun"/>
        </w:rPr>
      </w:pPr>
      <w:r>
        <w:rPr>
          <w:rFonts w:ascii="SimSun" w:eastAsia="SimSun" w:hAnsi="SimSun" w:cs="SimSun"/>
        </w:rPr>
        <w:t>S 57:14</w:t>
      </w:r>
      <w:r>
        <w:rPr>
          <w:rFonts w:ascii="SimSun" w:eastAsia="SimSun" w:hAnsi="SimSun" w:cs="SimSun"/>
        </w:rPr>
        <w:br/>
      </w:r>
      <w:r>
        <w:rPr>
          <w:rFonts w:ascii="SimSun" w:eastAsia="SimSun" w:hAnsi="SimSun" w:cs="SimSun"/>
        </w:rPr>
        <w:t>然后什么百雀羚草本牙膏，然后飞扬去屑洗发露，这一些就是你天天打广告你都知道了，不管是通过什么媒介，以前是通过电视，现在看电视少了，那就通过微信弹窗什么的。那你鸡蛋几乎没看过。我真的很少看到鸡蛋的广告，不管通过什么渠道。我觉得我唯一印象比较深刻的广告是啥？是我有一次开高速公路，高速公路大就是那个立着的，像美国西部那种大板子上面写什么，地理标识是鸡蛋很好，但我也没记住他是什么蛋，但是反正我一想到鸡蛋打广告，我就想到这个鸡蛋。其他几乎没看到，你有看到吗？</w:t>
      </w:r>
    </w:p>
    <w:p w14:paraId="16756D26" w14:textId="77777777" w:rsidR="00CF0AFA" w:rsidRDefault="003C6F14">
      <w:pPr>
        <w:spacing w:before="240" w:after="240"/>
        <w:rPr>
          <w:rFonts w:ascii="SimSun" w:eastAsia="SimSun" w:hAnsi="SimSun" w:cs="SimSun"/>
        </w:rPr>
      </w:pPr>
      <w:r>
        <w:rPr>
          <w:rFonts w:ascii="SimSun" w:eastAsia="SimSun" w:hAnsi="SimSun" w:cs="SimSun"/>
        </w:rPr>
        <w:t>J 58:12</w:t>
      </w:r>
      <w:r>
        <w:rPr>
          <w:rFonts w:ascii="SimSun" w:eastAsia="SimSun" w:hAnsi="SimSun" w:cs="SimSun"/>
        </w:rPr>
        <w:br/>
      </w:r>
      <w:r>
        <w:rPr>
          <w:rFonts w:ascii="SimSun" w:eastAsia="SimSun" w:hAnsi="SimSun" w:cs="SimSun"/>
        </w:rPr>
        <w:t>我倒是有，我可能因为我们这边我们电梯有个流动的那种，可能我觉得你要看地区你通常在哪里，如果是重庆或者是我也不知道，郑州可能会少一点，我觉得北京和北京应该很多。不是吗？因为在上海倒是有，是因为你听过，我们也有讲过，黄天鹅的。</w:t>
      </w:r>
    </w:p>
    <w:p w14:paraId="16756D27" w14:textId="77777777" w:rsidR="00CF0AFA" w:rsidRDefault="003C6F14">
      <w:pPr>
        <w:spacing w:before="240" w:after="240"/>
        <w:rPr>
          <w:rFonts w:ascii="SimSun" w:eastAsia="SimSun" w:hAnsi="SimSun" w:cs="SimSun"/>
        </w:rPr>
      </w:pPr>
      <w:r>
        <w:rPr>
          <w:rFonts w:ascii="SimSun" w:eastAsia="SimSun" w:hAnsi="SimSun" w:cs="SimSun"/>
        </w:rPr>
        <w:t>S 58:35</w:t>
      </w:r>
      <w:r>
        <w:rPr>
          <w:rFonts w:ascii="SimSun" w:eastAsia="SimSun" w:hAnsi="SimSun" w:cs="SimSun"/>
        </w:rPr>
        <w:br/>
      </w:r>
      <w:r>
        <w:rPr>
          <w:rFonts w:ascii="SimSun" w:eastAsia="SimSun" w:hAnsi="SimSun" w:cs="SimSun"/>
        </w:rPr>
        <w:t>黄天鹅倒是有。</w:t>
      </w:r>
    </w:p>
    <w:p w14:paraId="16756D28" w14:textId="77777777" w:rsidR="00CF0AFA" w:rsidRDefault="003C6F14">
      <w:pPr>
        <w:spacing w:before="240" w:after="240"/>
        <w:rPr>
          <w:rFonts w:ascii="SimSun" w:eastAsia="SimSun" w:hAnsi="SimSun" w:cs="SimSun"/>
        </w:rPr>
      </w:pPr>
      <w:r>
        <w:rPr>
          <w:rFonts w:ascii="SimSun" w:eastAsia="SimSun" w:hAnsi="SimSun" w:cs="SimSun"/>
        </w:rPr>
        <w:t>J 58:39</w:t>
      </w:r>
      <w:r>
        <w:rPr>
          <w:rFonts w:ascii="SimSun" w:eastAsia="SimSun" w:hAnsi="SimSun" w:cs="SimSun"/>
        </w:rPr>
        <w:br/>
      </w:r>
      <w:r>
        <w:rPr>
          <w:rFonts w:ascii="SimSun" w:eastAsia="SimSun" w:hAnsi="SimSun" w:cs="SimSun"/>
        </w:rPr>
        <w:t>是真的是有砸一些钱进去，因为我就印象，现在少一点了，可是还是有。我隔离期间，隔离期间就每天要去做核酸，然后有流动的广告，就在电梯里面，他们会一直咚咚咚一直在播黄天那个歌我都会唱过，你知道，所以我觉得是你看，我觉得广告业也是一个值得去思考，他们怎么去放这些广告投放吗？手机还是比较多，现在，但是我觉得还是流动性的，还是也是日常生活中会经常会看到。</w:t>
      </w:r>
    </w:p>
    <w:p w14:paraId="16756D29" w14:textId="77777777" w:rsidR="00CF0AFA" w:rsidRDefault="003C6F14">
      <w:pPr>
        <w:spacing w:before="240" w:after="240"/>
        <w:rPr>
          <w:rFonts w:ascii="SimSun" w:eastAsia="SimSun" w:hAnsi="SimSun" w:cs="SimSun"/>
        </w:rPr>
      </w:pPr>
      <w:r>
        <w:rPr>
          <w:rFonts w:ascii="SimSun" w:eastAsia="SimSun" w:hAnsi="SimSun" w:cs="SimSun"/>
        </w:rPr>
        <w:t>S 59:14</w:t>
      </w:r>
      <w:r>
        <w:rPr>
          <w:rFonts w:ascii="SimSun" w:eastAsia="SimSun" w:hAnsi="SimSun" w:cs="SimSun"/>
        </w:rPr>
        <w:br/>
      </w:r>
      <w:r>
        <w:rPr>
          <w:rFonts w:ascii="SimSun" w:eastAsia="SimSun" w:hAnsi="SimSun" w:cs="SimSun"/>
        </w:rPr>
        <w:t>对电梯广告是最近发力比较大的，因为像疫情现在那种线下广告那种都比较少，大家都不出去，但电梯广告确实我之前看一个，看一个报告说电梯广告最近增长的还蛮厉害，黄天鹅它投放广告肯定是有它的这个方法，他也不是随便哪个地方都投。他毕竟是高端鸡蛋。</w:t>
      </w:r>
    </w:p>
    <w:p w14:paraId="16756D2A" w14:textId="77777777" w:rsidR="00CF0AFA" w:rsidRDefault="003C6F14">
      <w:pPr>
        <w:spacing w:before="240" w:after="240"/>
        <w:rPr>
          <w:rFonts w:ascii="SimSun" w:eastAsia="SimSun" w:hAnsi="SimSun" w:cs="SimSun"/>
        </w:rPr>
      </w:pPr>
      <w:r>
        <w:rPr>
          <w:rFonts w:ascii="SimSun" w:eastAsia="SimSun" w:hAnsi="SimSun" w:cs="SimSun"/>
        </w:rPr>
        <w:t>J 59:44</w:t>
      </w:r>
      <w:r>
        <w:rPr>
          <w:rFonts w:ascii="SimSun" w:eastAsia="SimSun" w:hAnsi="SimSun" w:cs="SimSun"/>
        </w:rPr>
        <w:br/>
      </w:r>
      <w:r>
        <w:rPr>
          <w:rFonts w:ascii="SimSun" w:eastAsia="SimSun" w:hAnsi="SimSun" w:cs="SimSun"/>
        </w:rPr>
        <w:t>而且他也蛮贵的，对我记得。对的确。</w:t>
      </w:r>
    </w:p>
    <w:p w14:paraId="16756D2B" w14:textId="77777777" w:rsidR="00CF0AFA" w:rsidRDefault="003C6F14">
      <w:pPr>
        <w:spacing w:before="240" w:after="240"/>
        <w:rPr>
          <w:rFonts w:ascii="SimSun" w:eastAsia="SimSun" w:hAnsi="SimSun" w:cs="SimSun"/>
        </w:rPr>
      </w:pPr>
      <w:r>
        <w:rPr>
          <w:rFonts w:ascii="SimSun" w:eastAsia="SimSun" w:hAnsi="SimSun" w:cs="SimSun"/>
        </w:rPr>
        <w:t>S 59:48</w:t>
      </w:r>
      <w:r>
        <w:rPr>
          <w:rFonts w:ascii="SimSun" w:eastAsia="SimSun" w:hAnsi="SimSun" w:cs="SimSun"/>
        </w:rPr>
        <w:br/>
      </w:r>
      <w:r>
        <w:rPr>
          <w:rFonts w:ascii="SimSun" w:eastAsia="SimSun" w:hAnsi="SimSun" w:cs="SimSun"/>
        </w:rPr>
        <w:t>所以肯定上海的消费水平在那，他可能注重投放上海。反正我是没看到，郑州住的都不是电梯房，没机会看到。</w:t>
      </w:r>
    </w:p>
    <w:p w14:paraId="16756D2C" w14:textId="77777777" w:rsidR="00CF0AFA" w:rsidRDefault="003C6F14">
      <w:pPr>
        <w:spacing w:before="240" w:after="240"/>
        <w:rPr>
          <w:rFonts w:ascii="SimSun" w:eastAsia="SimSun" w:hAnsi="SimSun" w:cs="SimSun"/>
        </w:rPr>
      </w:pPr>
      <w:r>
        <w:rPr>
          <w:rFonts w:ascii="SimSun" w:eastAsia="SimSun" w:hAnsi="SimSun" w:cs="SimSun"/>
        </w:rPr>
        <w:t>J 01:00:01</w:t>
      </w:r>
      <w:r>
        <w:rPr>
          <w:rFonts w:ascii="SimSun" w:eastAsia="SimSun" w:hAnsi="SimSun" w:cs="SimSun"/>
        </w:rPr>
        <w:br/>
      </w:r>
      <w:r>
        <w:rPr>
          <w:rFonts w:ascii="SimSun" w:eastAsia="SimSun" w:hAnsi="SimSun" w:cs="SimSun"/>
        </w:rPr>
        <w:t>其实说实话，我现在有印象的真的只说得出来黄天鹅的其他的广告手机上都不太会，我有</w:t>
      </w:r>
      <w:r>
        <w:rPr>
          <w:rFonts w:ascii="SimSun" w:eastAsia="SimSun" w:hAnsi="SimSun" w:cs="SimSun"/>
        </w:rPr>
        <w:lastRenderedPageBreak/>
        <w:t>朋友在做像团购什么的，他们可能会发一些那种，也不太算广告，就朋友圈会发一些他们的一个链接。但是除此之外。</w:t>
      </w:r>
    </w:p>
    <w:p w14:paraId="16756D2D" w14:textId="77777777" w:rsidR="00CF0AFA" w:rsidRDefault="003C6F14">
      <w:pPr>
        <w:spacing w:before="240" w:after="240"/>
        <w:rPr>
          <w:rFonts w:ascii="SimSun" w:eastAsia="SimSun" w:hAnsi="SimSun" w:cs="SimSun"/>
        </w:rPr>
      </w:pPr>
      <w:r>
        <w:rPr>
          <w:rFonts w:ascii="SimSun" w:eastAsia="SimSun" w:hAnsi="SimSun" w:cs="SimSun"/>
        </w:rPr>
        <w:t>S 01:00:23</w:t>
      </w:r>
      <w:r>
        <w:rPr>
          <w:rFonts w:ascii="SimSun" w:eastAsia="SimSun" w:hAnsi="SimSun" w:cs="SimSun"/>
        </w:rPr>
        <w:br/>
      </w:r>
      <w:r>
        <w:rPr>
          <w:rFonts w:ascii="SimSun" w:eastAsia="SimSun" w:hAnsi="SimSun" w:cs="SimSun"/>
        </w:rPr>
        <w:t>都很少看到，包括他们跟其他的合作也很少看到。</w:t>
      </w:r>
    </w:p>
    <w:p w14:paraId="16756D2E" w14:textId="77777777" w:rsidR="00CF0AFA" w:rsidRDefault="003C6F14">
      <w:pPr>
        <w:spacing w:before="240" w:after="240"/>
        <w:rPr>
          <w:rFonts w:ascii="SimSun" w:eastAsia="SimSun" w:hAnsi="SimSun" w:cs="SimSun"/>
        </w:rPr>
      </w:pPr>
      <w:r>
        <w:rPr>
          <w:rFonts w:ascii="SimSun" w:eastAsia="SimSun" w:hAnsi="SimSun" w:cs="SimSun"/>
        </w:rPr>
        <w:t>J 01:00:28</w:t>
      </w:r>
      <w:r>
        <w:rPr>
          <w:rFonts w:ascii="SimSun" w:eastAsia="SimSun" w:hAnsi="SimSun" w:cs="SimSun"/>
        </w:rPr>
        <w:br/>
      </w:r>
      <w:r>
        <w:rPr>
          <w:rFonts w:ascii="SimSun" w:eastAsia="SimSun" w:hAnsi="SimSun" w:cs="SimSun"/>
        </w:rPr>
        <w:t>什么意思是合作？</w:t>
      </w:r>
    </w:p>
    <w:p w14:paraId="16756D2F" w14:textId="77777777" w:rsidR="00CF0AFA" w:rsidRDefault="003C6F14">
      <w:pPr>
        <w:spacing w:before="240" w:after="240"/>
        <w:rPr>
          <w:rFonts w:ascii="SimSun" w:eastAsia="SimSun" w:hAnsi="SimSun" w:cs="SimSun"/>
        </w:rPr>
      </w:pPr>
      <w:r>
        <w:rPr>
          <w:rFonts w:ascii="SimSun" w:eastAsia="SimSun" w:hAnsi="SimSun" w:cs="SimSun"/>
        </w:rPr>
        <w:t>S 01:00:30</w:t>
      </w:r>
      <w:r>
        <w:rPr>
          <w:rFonts w:ascii="SimSun" w:eastAsia="SimSun" w:hAnsi="SimSun" w:cs="SimSun"/>
        </w:rPr>
        <w:br/>
      </w:r>
      <w:r>
        <w:rPr>
          <w:rFonts w:ascii="SimSun" w:eastAsia="SimSun" w:hAnsi="SimSun" w:cs="SimSun"/>
        </w:rPr>
        <w:t>比如说现在不是美食，有一些微博或者叫美叫美食侠，或者是一些美食账号。</w:t>
      </w:r>
    </w:p>
    <w:p w14:paraId="16756D30" w14:textId="77777777" w:rsidR="00CF0AFA" w:rsidRDefault="003C6F14">
      <w:pPr>
        <w:spacing w:before="240" w:after="240"/>
        <w:rPr>
          <w:rFonts w:ascii="SimSun" w:eastAsia="SimSun" w:hAnsi="SimSun" w:cs="SimSun"/>
        </w:rPr>
      </w:pPr>
      <w:r>
        <w:rPr>
          <w:rFonts w:ascii="SimSun" w:eastAsia="SimSun" w:hAnsi="SimSun" w:cs="SimSun"/>
        </w:rPr>
        <w:t>J 01:00:41</w:t>
      </w:r>
      <w:r>
        <w:rPr>
          <w:rFonts w:ascii="SimSun" w:eastAsia="SimSun" w:hAnsi="SimSun" w:cs="SimSun"/>
        </w:rPr>
        <w:br/>
      </w:r>
      <w:r>
        <w:rPr>
          <w:rFonts w:ascii="SimSun" w:eastAsia="SimSun" w:hAnsi="SimSun" w:cs="SimSun"/>
        </w:rPr>
        <w:t>博主那种。</w:t>
      </w:r>
    </w:p>
    <w:p w14:paraId="16756D31" w14:textId="77777777" w:rsidR="00CF0AFA" w:rsidRDefault="003C6F14">
      <w:pPr>
        <w:spacing w:before="240" w:after="240"/>
        <w:rPr>
          <w:rFonts w:ascii="SimSun" w:eastAsia="SimSun" w:hAnsi="SimSun" w:cs="SimSun"/>
        </w:rPr>
      </w:pPr>
      <w:r>
        <w:rPr>
          <w:rFonts w:ascii="SimSun" w:eastAsia="SimSun" w:hAnsi="SimSun" w:cs="SimSun"/>
        </w:rPr>
        <w:t>S 01:00:43</w:t>
      </w:r>
      <w:r>
        <w:rPr>
          <w:rFonts w:ascii="SimSun" w:eastAsia="SimSun" w:hAnsi="SimSun" w:cs="SimSun"/>
        </w:rPr>
        <w:br/>
      </w:r>
      <w:r>
        <w:rPr>
          <w:rFonts w:ascii="SimSun" w:eastAsia="SimSun" w:hAnsi="SimSun" w:cs="SimSun"/>
        </w:rPr>
        <w:t>他可以做合作推荐，或者是我们一起搞一个活动，然后就做一个鸡蛋食谱。然后就推荐这个，或者是有一些美食杂志，像</w:t>
      </w:r>
      <w:r>
        <w:rPr>
          <w:rFonts w:ascii="SimSun" w:eastAsia="SimSun" w:hAnsi="SimSun" w:cs="SimSun"/>
        </w:rPr>
        <w:t>10</w:t>
      </w:r>
      <w:r>
        <w:rPr>
          <w:rFonts w:ascii="SimSun" w:eastAsia="SimSun" w:hAnsi="SimSun" w:cs="SimSun"/>
        </w:rPr>
        <w:t>贴这一类型做一个专题的这种采访什么的都，就比较少。感觉没有一个品牌意识。</w:t>
      </w:r>
    </w:p>
    <w:p w14:paraId="16756D32" w14:textId="77777777" w:rsidR="00CF0AFA" w:rsidRDefault="003C6F14">
      <w:pPr>
        <w:spacing w:before="240" w:after="240"/>
        <w:rPr>
          <w:rFonts w:ascii="SimSun" w:eastAsia="SimSun" w:hAnsi="SimSun" w:cs="SimSun"/>
        </w:rPr>
      </w:pPr>
      <w:r>
        <w:rPr>
          <w:rFonts w:ascii="SimSun" w:eastAsia="SimSun" w:hAnsi="SimSun" w:cs="SimSun"/>
        </w:rPr>
        <w:t>J 01:01:09</w:t>
      </w:r>
      <w:r>
        <w:rPr>
          <w:rFonts w:ascii="SimSun" w:eastAsia="SimSun" w:hAnsi="SimSun" w:cs="SimSun"/>
        </w:rPr>
        <w:br/>
      </w:r>
      <w:r>
        <w:rPr>
          <w:rFonts w:ascii="SimSun" w:eastAsia="SimSun" w:hAnsi="SimSun" w:cs="SimSun"/>
        </w:rPr>
        <w:t>你觉得应该要做一些吗？</w:t>
      </w:r>
    </w:p>
    <w:p w14:paraId="16756D33" w14:textId="77777777" w:rsidR="00CF0AFA" w:rsidRDefault="003C6F14">
      <w:pPr>
        <w:spacing w:before="240" w:after="240"/>
        <w:rPr>
          <w:rFonts w:ascii="SimSun" w:eastAsia="SimSun" w:hAnsi="SimSun" w:cs="SimSun"/>
        </w:rPr>
      </w:pPr>
      <w:r>
        <w:rPr>
          <w:rFonts w:ascii="SimSun" w:eastAsia="SimSun" w:hAnsi="SimSun" w:cs="SimSun"/>
        </w:rPr>
        <w:t>S 01:01:12</w:t>
      </w:r>
      <w:r>
        <w:rPr>
          <w:rFonts w:ascii="SimSun" w:eastAsia="SimSun" w:hAnsi="SimSun" w:cs="SimSun"/>
        </w:rPr>
        <w:br/>
      </w:r>
      <w:r>
        <w:rPr>
          <w:rFonts w:ascii="SimSun" w:eastAsia="SimSun" w:hAnsi="SimSun" w:cs="SimSun"/>
        </w:rPr>
        <w:t>肯定是得做，你看像那个。包括生态农场这些都是得做。但你做的形式就不一样了。像刘大哥这种肯定不会在电梯里面投广告，他如果要做的话，我觉得肯定是那种比如说一些就像有机圈，生态圈里面做一些对他个人的一些深度采访。</w:t>
      </w:r>
    </w:p>
    <w:p w14:paraId="16756D34" w14:textId="77777777" w:rsidR="00CF0AFA" w:rsidRDefault="003C6F14">
      <w:pPr>
        <w:spacing w:before="240" w:after="240"/>
        <w:rPr>
          <w:rFonts w:ascii="SimSun" w:eastAsia="SimSun" w:hAnsi="SimSun" w:cs="SimSun"/>
        </w:rPr>
      </w:pPr>
      <w:r>
        <w:rPr>
          <w:rFonts w:ascii="SimSun" w:eastAsia="SimSun" w:hAnsi="SimSun" w:cs="SimSun"/>
        </w:rPr>
        <w:t>J 01:01:39</w:t>
      </w:r>
      <w:r>
        <w:rPr>
          <w:rFonts w:ascii="SimSun" w:eastAsia="SimSun" w:hAnsi="SimSun" w:cs="SimSun"/>
        </w:rPr>
        <w:br/>
      </w:r>
      <w:r>
        <w:rPr>
          <w:rFonts w:ascii="SimSun" w:eastAsia="SimSun" w:hAnsi="SimSun" w:cs="SimSun"/>
        </w:rPr>
        <w:t>对，这种应该蛮好，他有做吗？他有这种采访或者是有人找他吗？</w:t>
      </w:r>
    </w:p>
    <w:p w14:paraId="16756D35" w14:textId="77777777" w:rsidR="00CF0AFA" w:rsidRDefault="003C6F14">
      <w:pPr>
        <w:spacing w:before="240" w:after="240"/>
        <w:rPr>
          <w:rFonts w:ascii="SimSun" w:eastAsia="SimSun" w:hAnsi="SimSun" w:cs="SimSun"/>
        </w:rPr>
      </w:pPr>
      <w:r>
        <w:rPr>
          <w:rFonts w:ascii="SimSun" w:eastAsia="SimSun" w:hAnsi="SimSun" w:cs="SimSun"/>
        </w:rPr>
        <w:t>S 01:01:46</w:t>
      </w:r>
      <w:r>
        <w:rPr>
          <w:rFonts w:ascii="SimSun" w:eastAsia="SimSun" w:hAnsi="SimSun" w:cs="SimSun"/>
        </w:rPr>
        <w:br/>
      </w:r>
      <w:r>
        <w:rPr>
          <w:rFonts w:ascii="SimSun" w:eastAsia="SimSun" w:hAnsi="SimSun" w:cs="SimSun"/>
        </w:rPr>
        <w:t>刘大哥好像没做，但其他的有，其他的我看那个就鸡蛋的有，比如年轻人创业去养鸡的，这个我倒是看过，他在公众号发文章平台上面有推荐过他。因为这样的情况是连接了不少农友了，包括像，除了养鸡，还有什么种猕猴桃的，然后蜜桃的大樱桃的，我都是通过这个渠道来接触到他们。就有一，有一个账号，他们给这些农人做深度采访，然后最下面写了，就提供了农人的联系方式，然后我就加了（</w:t>
      </w:r>
      <w:r>
        <w:rPr>
          <w:rFonts w:ascii="SimSun" w:eastAsia="SimSun" w:hAnsi="SimSun" w:cs="SimSun"/>
        </w:rPr>
        <w:t>J</w:t>
      </w:r>
      <w:r>
        <w:rPr>
          <w:rFonts w:ascii="SimSun" w:eastAsia="SimSun" w:hAnsi="SimSun" w:cs="SimSun"/>
        </w:rPr>
        <w:t>：方式还不错），对我加了之后这些农人他在合适的情况下发朋友圈，比如说我的水蜜桃，我的猕猴桃成熟了也可以购买了。</w:t>
      </w:r>
    </w:p>
    <w:p w14:paraId="16756D36" w14:textId="77777777" w:rsidR="00CF0AFA" w:rsidRDefault="003C6F14">
      <w:pPr>
        <w:spacing w:before="240" w:after="240"/>
        <w:rPr>
          <w:rFonts w:ascii="SimSun" w:eastAsia="SimSun" w:hAnsi="SimSun" w:cs="SimSun"/>
        </w:rPr>
      </w:pPr>
      <w:r>
        <w:rPr>
          <w:rFonts w:ascii="SimSun" w:eastAsia="SimSun" w:hAnsi="SimSun" w:cs="SimSun"/>
        </w:rPr>
        <w:t>J 01:02:48</w:t>
      </w:r>
      <w:r>
        <w:rPr>
          <w:rFonts w:ascii="SimSun" w:eastAsia="SimSun" w:hAnsi="SimSun" w:cs="SimSun"/>
        </w:rPr>
        <w:br/>
      </w:r>
      <w:r>
        <w:rPr>
          <w:rFonts w:ascii="SimSun" w:eastAsia="SimSun" w:hAnsi="SimSun" w:cs="SimSun"/>
        </w:rPr>
        <w:t>所以这种你就会有。</w:t>
      </w:r>
    </w:p>
    <w:p w14:paraId="16756D37" w14:textId="77777777" w:rsidR="00CF0AFA" w:rsidRDefault="003C6F14">
      <w:pPr>
        <w:spacing w:before="240" w:after="240"/>
        <w:rPr>
          <w:rFonts w:ascii="SimSun" w:eastAsia="SimSun" w:hAnsi="SimSun" w:cs="SimSun"/>
        </w:rPr>
      </w:pPr>
      <w:r>
        <w:rPr>
          <w:rFonts w:ascii="SimSun" w:eastAsia="SimSun" w:hAnsi="SimSun" w:cs="SimSun"/>
        </w:rPr>
        <w:t>S 01:02:51</w:t>
      </w:r>
      <w:r>
        <w:rPr>
          <w:rFonts w:ascii="SimSun" w:eastAsia="SimSun" w:hAnsi="SimSun" w:cs="SimSun"/>
        </w:rPr>
        <w:br/>
      </w:r>
      <w:r>
        <w:rPr>
          <w:rFonts w:ascii="SimSun" w:eastAsia="SimSun" w:hAnsi="SimSun" w:cs="SimSun"/>
        </w:rPr>
        <w:t>对这样有趣的。</w:t>
      </w:r>
    </w:p>
    <w:p w14:paraId="16756D38" w14:textId="77777777" w:rsidR="00CF0AFA" w:rsidRDefault="003C6F14">
      <w:pPr>
        <w:spacing w:before="240" w:after="240"/>
        <w:rPr>
          <w:rFonts w:ascii="SimSun" w:eastAsia="SimSun" w:hAnsi="SimSun" w:cs="SimSun"/>
        </w:rPr>
      </w:pPr>
      <w:r>
        <w:rPr>
          <w:rFonts w:ascii="SimSun" w:eastAsia="SimSun" w:hAnsi="SimSun" w:cs="SimSun"/>
        </w:rPr>
        <w:lastRenderedPageBreak/>
        <w:t>J 01:02:55</w:t>
      </w:r>
      <w:r>
        <w:rPr>
          <w:rFonts w:ascii="SimSun" w:eastAsia="SimSun" w:hAnsi="SimSun" w:cs="SimSun"/>
        </w:rPr>
        <w:br/>
      </w:r>
      <w:r>
        <w:rPr>
          <w:rFonts w:ascii="SimSun" w:eastAsia="SimSun" w:hAnsi="SimSun" w:cs="SimSun"/>
        </w:rPr>
        <w:t>对好像是真的比较少，我可以看一下下，对，这种品牌意识或者是怎么样子。你觉得像动物产品，因为你刚刚讲的可能是种植类的，那动物产品，你真的你会有看到这些吗？因为除了像比如牛奶牛奶有看过吗？或者是我知道伊利当然是做他们是大品牌，但是除此之外那些我也不知道农户或者是他们的这种这种采访你有看过吗？</w:t>
      </w:r>
    </w:p>
    <w:p w14:paraId="16756D39" w14:textId="77777777" w:rsidR="00CF0AFA" w:rsidRDefault="003C6F14">
      <w:pPr>
        <w:spacing w:before="240" w:after="240"/>
        <w:rPr>
          <w:rFonts w:ascii="SimSun" w:eastAsia="SimSun" w:hAnsi="SimSun" w:cs="SimSun"/>
        </w:rPr>
      </w:pPr>
      <w:r>
        <w:rPr>
          <w:rFonts w:ascii="SimSun" w:eastAsia="SimSun" w:hAnsi="SimSun" w:cs="SimSun"/>
        </w:rPr>
        <w:t>S 01:03:22</w:t>
      </w:r>
      <w:r>
        <w:rPr>
          <w:rFonts w:ascii="SimSun" w:eastAsia="SimSun" w:hAnsi="SimSun" w:cs="SimSun"/>
        </w:rPr>
        <w:br/>
      </w:r>
      <w:r>
        <w:rPr>
          <w:rFonts w:ascii="SimSun" w:eastAsia="SimSun" w:hAnsi="SimSun" w:cs="SimSun"/>
        </w:rPr>
        <w:t>农户有。至少有两家我大概知道，但是是啥？生态农业这方就是生态农业这方面做奶牛的，做养殖的本来就少。就相对于种植，做奶牛的就更少了，因为投入太大。他们你想都是这种类型的，就这种家庭式的，他你这奶牛咋整，本来你喂奶牛就整个设备都不是，那都是翻倍翻</w:t>
      </w:r>
      <w:r>
        <w:rPr>
          <w:rFonts w:ascii="SimSun" w:eastAsia="SimSun" w:hAnsi="SimSun" w:cs="SimSun"/>
        </w:rPr>
        <w:t>10</w:t>
      </w:r>
      <w:r>
        <w:rPr>
          <w:rFonts w:ascii="SimSun" w:eastAsia="SimSun" w:hAnsi="SimSun" w:cs="SimSun"/>
        </w:rPr>
        <w:t>倍的往上涨。你养几只鸡你就在菜园子里面就行了，你养个奶牛得建牛棚，然后你挤奶，然后你还要饲料，每天都得吃，你还要做清楚饲料，你还得买干饲料，然后各种牛的疾病，鸡死了就死了，或者是你稍微替代就行了（</w:t>
      </w:r>
      <w:r>
        <w:rPr>
          <w:rFonts w:ascii="SimSun" w:eastAsia="SimSun" w:hAnsi="SimSun" w:cs="SimSun"/>
        </w:rPr>
        <w:t>J</w:t>
      </w:r>
      <w:r>
        <w:rPr>
          <w:rFonts w:ascii="SimSun" w:eastAsia="SimSun" w:hAnsi="SimSun" w:cs="SimSun"/>
        </w:rPr>
        <w:t>：他的个体成本低），你这牛也死了，那真的是家破人亡了。</w:t>
      </w:r>
    </w:p>
    <w:p w14:paraId="16756D3A"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然后包括你牛奶，你要售卖牛奶，你的巴氏消毒的措施你还要去申报的，然后你经常食品叫什么食品监管局，叫什么突然忘了，每个地方不一样，然后还要来定期来检查你，这太麻烦了。对，而且你整个，你牛奶你不可能你小的作坊你没有办法做那种利乐包装，现在这种常温的这种，你可以放在长期。肯定冷链包装，你冷链成本又上来了，你每一天你如果量不大的话，就那么几就是那么几瓶，你怎么去做，快递肯定不可能专门给你做冷链运输，你又得跟快递去谈，你还得找客户，而且牛奶这种，你奶牛你每天都得挤奶，你每天都有产出，你就要保证你的消费者。</w:t>
      </w:r>
    </w:p>
    <w:p w14:paraId="16756D3B" w14:textId="77777777" w:rsidR="00CF0AFA" w:rsidRDefault="003C6F14">
      <w:pPr>
        <w:spacing w:before="240" w:after="240"/>
        <w:rPr>
          <w:rFonts w:ascii="SimSun" w:eastAsia="SimSun" w:hAnsi="SimSun" w:cs="SimSun"/>
        </w:rPr>
      </w:pPr>
      <w:r>
        <w:rPr>
          <w:rFonts w:ascii="SimSun" w:eastAsia="SimSun" w:hAnsi="SimSun" w:cs="SimSun"/>
        </w:rPr>
        <w:t>J 01:05:35</w:t>
      </w:r>
      <w:r>
        <w:rPr>
          <w:rFonts w:ascii="SimSun" w:eastAsia="SimSun" w:hAnsi="SimSun" w:cs="SimSun"/>
        </w:rPr>
        <w:br/>
      </w:r>
      <w:r>
        <w:rPr>
          <w:rFonts w:ascii="SimSun" w:eastAsia="SimSun" w:hAnsi="SimSun" w:cs="SimSun"/>
        </w:rPr>
        <w:t>需要消费出来，对。而且每一天。</w:t>
      </w:r>
    </w:p>
    <w:p w14:paraId="16756D3C" w14:textId="77777777" w:rsidR="00CF0AFA" w:rsidRDefault="003C6F14">
      <w:pPr>
        <w:spacing w:before="240" w:after="240"/>
        <w:rPr>
          <w:rFonts w:ascii="SimSun" w:eastAsia="SimSun" w:hAnsi="SimSun" w:cs="SimSun"/>
        </w:rPr>
      </w:pPr>
      <w:r>
        <w:rPr>
          <w:rFonts w:ascii="SimSun" w:eastAsia="SimSun" w:hAnsi="SimSun" w:cs="SimSun"/>
        </w:rPr>
        <w:t>S 01:05:38</w:t>
      </w:r>
      <w:r>
        <w:rPr>
          <w:rFonts w:ascii="SimSun" w:eastAsia="SimSun" w:hAnsi="SimSun" w:cs="SimSun"/>
        </w:rPr>
        <w:br/>
      </w:r>
      <w:r>
        <w:rPr>
          <w:rFonts w:ascii="SimSun" w:eastAsia="SimSun" w:hAnsi="SimSun" w:cs="SimSun"/>
        </w:rPr>
        <w:t>对这个就很麻烦，所以我倒是知道有几个人是做这个了。他们也是中小规模。他们是，他们也是几个爸爸一起合作搞的，他们也是比较有钱，然后他们合作搞的一个奶牛场，他们也不属于自己养牛，他们相当于是有这个理念，然后好像有几个是有食品工程背景的，然后他们就知道有这个技术，但是具体养牛的他们是和养牛场合作，就相当于是你们要按照我们的规范来养牛。对，所以相对这个牛现在跟正常牛批出去了，就这些被选中的牛是极其幸运的，就是。</w:t>
      </w:r>
    </w:p>
    <w:p w14:paraId="16756D3D" w14:textId="77777777" w:rsidR="00CF0AFA" w:rsidRDefault="003C6F14">
      <w:pPr>
        <w:spacing w:before="240" w:after="240"/>
        <w:rPr>
          <w:rFonts w:ascii="SimSun" w:eastAsia="SimSun" w:hAnsi="SimSun" w:cs="SimSun"/>
        </w:rPr>
      </w:pPr>
      <w:r>
        <w:rPr>
          <w:rFonts w:ascii="SimSun" w:eastAsia="SimSun" w:hAnsi="SimSun" w:cs="SimSun"/>
        </w:rPr>
        <w:t>J 01:06:39</w:t>
      </w:r>
      <w:r>
        <w:rPr>
          <w:rFonts w:ascii="SimSun" w:eastAsia="SimSun" w:hAnsi="SimSun" w:cs="SimSun"/>
        </w:rPr>
        <w:br/>
      </w:r>
      <w:r>
        <w:rPr>
          <w:rFonts w:ascii="SimSun" w:eastAsia="SimSun" w:hAnsi="SimSun" w:cs="SimSun"/>
        </w:rPr>
        <w:t>能够到这些厂。</w:t>
      </w:r>
    </w:p>
    <w:p w14:paraId="16756D3E" w14:textId="77777777" w:rsidR="00CF0AFA" w:rsidRDefault="003C6F14">
      <w:pPr>
        <w:spacing w:before="240" w:after="240"/>
        <w:rPr>
          <w:rFonts w:ascii="SimSun" w:eastAsia="SimSun" w:hAnsi="SimSun" w:cs="SimSun"/>
        </w:rPr>
      </w:pPr>
      <w:r>
        <w:rPr>
          <w:rFonts w:ascii="SimSun" w:eastAsia="SimSun" w:hAnsi="SimSun" w:cs="SimSun"/>
        </w:rPr>
        <w:t>S 01:06:40</w:t>
      </w:r>
      <w:r>
        <w:rPr>
          <w:rFonts w:ascii="SimSun" w:eastAsia="SimSun" w:hAnsi="SimSun" w:cs="SimSun"/>
        </w:rPr>
        <w:br/>
      </w:r>
      <w:r>
        <w:rPr>
          <w:rFonts w:ascii="SimSun" w:eastAsia="SimSun" w:hAnsi="SimSun" w:cs="SimSun"/>
        </w:rPr>
        <w:t>对你想，牛你要场地也就特别麻烦（</w:t>
      </w:r>
      <w:r>
        <w:rPr>
          <w:rFonts w:ascii="SimSun" w:eastAsia="SimSun" w:hAnsi="SimSun" w:cs="SimSun"/>
        </w:rPr>
        <w:t>J</w:t>
      </w:r>
      <w:r>
        <w:rPr>
          <w:rFonts w:ascii="SimSun" w:eastAsia="SimSun" w:hAnsi="SimSun" w:cs="SimSun"/>
        </w:rPr>
        <w:t>：很多很复杂）。对。然后你为了打品牌的话，你肯定要和蒙牛伊利那些高端品牌去</w:t>
      </w:r>
      <w:r>
        <w:rPr>
          <w:rFonts w:ascii="SimSun" w:eastAsia="SimSun" w:hAnsi="SimSun" w:cs="SimSun"/>
        </w:rPr>
        <w:t>PK</w:t>
      </w:r>
      <w:r>
        <w:rPr>
          <w:rFonts w:ascii="SimSun" w:eastAsia="SimSun" w:hAnsi="SimSun" w:cs="SimSun"/>
        </w:rPr>
        <w:t>，这个真的是存在有竞争关系了，因为牛奶就是伊利蒙牛深耕的太深，确实像他们砸营销的钱也。几十亿，一百亿往那边砸。然后他们为了做品牌，为了做叫什么区分化，你肯定得本土。</w:t>
      </w:r>
    </w:p>
    <w:p w14:paraId="16756D3F" w14:textId="77777777" w:rsidR="00CF0AFA" w:rsidRDefault="003C6F14">
      <w:pPr>
        <w:spacing w:before="240" w:after="240"/>
        <w:rPr>
          <w:rFonts w:ascii="SimSun" w:eastAsia="SimSun" w:hAnsi="SimSun" w:cs="SimSun"/>
        </w:rPr>
      </w:pPr>
      <w:r>
        <w:rPr>
          <w:rFonts w:ascii="SimSun" w:eastAsia="SimSun" w:hAnsi="SimSun" w:cs="SimSun"/>
        </w:rPr>
        <w:lastRenderedPageBreak/>
        <w:br/>
      </w:r>
      <w:r>
        <w:rPr>
          <w:rFonts w:ascii="SimSun" w:eastAsia="SimSun" w:hAnsi="SimSun" w:cs="SimSun"/>
        </w:rPr>
        <w:t>那就是我鲜牛奶，我就今天最好是今天早上起来，我今天上午就给你送到家，这种是最好的。然后你奶，这个奶一定得好喝。你就是一定得好喝。确实奶好不好喝，你一喝还是。</w:t>
      </w:r>
    </w:p>
    <w:p w14:paraId="16756D40" w14:textId="77777777" w:rsidR="00CF0AFA" w:rsidRDefault="003C6F14">
      <w:pPr>
        <w:spacing w:before="240" w:after="240"/>
        <w:rPr>
          <w:rFonts w:ascii="SimSun" w:eastAsia="SimSun" w:hAnsi="SimSun" w:cs="SimSun"/>
        </w:rPr>
      </w:pPr>
      <w:r>
        <w:rPr>
          <w:rFonts w:ascii="SimSun" w:eastAsia="SimSun" w:hAnsi="SimSun" w:cs="SimSun"/>
        </w:rPr>
        <w:t>J 01:07:39</w:t>
      </w:r>
      <w:r>
        <w:rPr>
          <w:rFonts w:ascii="SimSun" w:eastAsia="SimSun" w:hAnsi="SimSun" w:cs="SimSun"/>
        </w:rPr>
        <w:br/>
      </w:r>
      <w:r>
        <w:rPr>
          <w:rFonts w:ascii="SimSun" w:eastAsia="SimSun" w:hAnsi="SimSun" w:cs="SimSun"/>
        </w:rPr>
        <w:t>喝得出来，我觉得。</w:t>
      </w:r>
    </w:p>
    <w:p w14:paraId="16756D41" w14:textId="77777777" w:rsidR="00CF0AFA" w:rsidRDefault="003C6F14">
      <w:pPr>
        <w:spacing w:before="240" w:after="240"/>
        <w:rPr>
          <w:rFonts w:ascii="SimSun" w:eastAsia="SimSun" w:hAnsi="SimSun" w:cs="SimSun"/>
        </w:rPr>
      </w:pPr>
      <w:r>
        <w:rPr>
          <w:rFonts w:ascii="SimSun" w:eastAsia="SimSun" w:hAnsi="SimSun" w:cs="SimSun"/>
        </w:rPr>
        <w:t>S 01:07:41</w:t>
      </w:r>
      <w:r>
        <w:rPr>
          <w:rFonts w:ascii="SimSun" w:eastAsia="SimSun" w:hAnsi="SimSun" w:cs="SimSun"/>
        </w:rPr>
        <w:br/>
      </w:r>
      <w:r>
        <w:rPr>
          <w:rFonts w:ascii="SimSun" w:eastAsia="SimSun" w:hAnsi="SimSun" w:cs="SimSun"/>
        </w:rPr>
        <w:t>完全喝得出来，我之前花了重金，我在北京的时候我经常买他们家，我觉得我工资</w:t>
      </w:r>
      <w:r>
        <w:rPr>
          <w:rFonts w:ascii="SimSun" w:eastAsia="SimSun" w:hAnsi="SimSun" w:cs="SimSun"/>
        </w:rPr>
        <w:t>10%</w:t>
      </w:r>
      <w:r>
        <w:rPr>
          <w:rFonts w:ascii="SimSun" w:eastAsia="SimSun" w:hAnsi="SimSun" w:cs="SimSun"/>
        </w:rPr>
        <w:t>都花在他们的奶，但是这确实很好喝。</w:t>
      </w:r>
    </w:p>
    <w:p w14:paraId="16756D42" w14:textId="77777777" w:rsidR="00CF0AFA" w:rsidRDefault="003C6F14">
      <w:pPr>
        <w:spacing w:before="240" w:after="240"/>
        <w:rPr>
          <w:rFonts w:ascii="SimSun" w:eastAsia="SimSun" w:hAnsi="SimSun" w:cs="SimSun"/>
        </w:rPr>
      </w:pPr>
      <w:r>
        <w:rPr>
          <w:rFonts w:ascii="SimSun" w:eastAsia="SimSun" w:hAnsi="SimSun" w:cs="SimSun"/>
        </w:rPr>
        <w:t>J 01:07:56</w:t>
      </w:r>
      <w:r>
        <w:rPr>
          <w:rFonts w:ascii="SimSun" w:eastAsia="SimSun" w:hAnsi="SimSun" w:cs="SimSun"/>
        </w:rPr>
        <w:br/>
      </w:r>
      <w:r>
        <w:rPr>
          <w:rFonts w:ascii="SimSun" w:eastAsia="SimSun" w:hAnsi="SimSun" w:cs="SimSun"/>
        </w:rPr>
        <w:t>哪一个什么叫什么哪一个。</w:t>
      </w:r>
    </w:p>
    <w:p w14:paraId="16756D43" w14:textId="77777777" w:rsidR="00CF0AFA" w:rsidRDefault="003C6F14">
      <w:pPr>
        <w:spacing w:before="240" w:after="240"/>
        <w:rPr>
          <w:rFonts w:ascii="SimSun" w:eastAsia="SimSun" w:hAnsi="SimSun" w:cs="SimSun"/>
        </w:rPr>
      </w:pPr>
      <w:r>
        <w:rPr>
          <w:rFonts w:ascii="SimSun" w:eastAsia="SimSun" w:hAnsi="SimSun" w:cs="SimSun"/>
        </w:rPr>
        <w:t>S 01:08:00</w:t>
      </w:r>
      <w:r>
        <w:rPr>
          <w:rFonts w:ascii="SimSun" w:eastAsia="SimSun" w:hAnsi="SimSun" w:cs="SimSun"/>
        </w:rPr>
        <w:br/>
      </w:r>
      <w:r>
        <w:rPr>
          <w:rFonts w:ascii="SimSun" w:eastAsia="SimSun" w:hAnsi="SimSun" w:cs="SimSun"/>
        </w:rPr>
        <w:t>我还不知道他现在还有没有在搞。我看一下现在还有，不知道倒闭没有（一起笑）。</w:t>
      </w:r>
    </w:p>
    <w:p w14:paraId="16756D44" w14:textId="77777777" w:rsidR="00CF0AFA" w:rsidRDefault="003C6F14">
      <w:pPr>
        <w:spacing w:before="240" w:after="240"/>
        <w:rPr>
          <w:rFonts w:ascii="SimSun" w:eastAsia="SimSun" w:hAnsi="SimSun" w:cs="SimSun"/>
        </w:rPr>
      </w:pPr>
      <w:r>
        <w:rPr>
          <w:rFonts w:ascii="SimSun" w:eastAsia="SimSun" w:hAnsi="SimSun" w:cs="SimSun"/>
        </w:rPr>
        <w:t>J 01:08:08</w:t>
      </w:r>
      <w:r>
        <w:rPr>
          <w:rFonts w:ascii="SimSun" w:eastAsia="SimSun" w:hAnsi="SimSun" w:cs="SimSun"/>
        </w:rPr>
        <w:br/>
      </w:r>
      <w:r>
        <w:rPr>
          <w:rFonts w:ascii="SimSun" w:eastAsia="SimSun" w:hAnsi="SimSun" w:cs="SimSun"/>
        </w:rPr>
        <w:t>他叫什么。</w:t>
      </w:r>
    </w:p>
    <w:p w14:paraId="16756D45" w14:textId="77777777" w:rsidR="00CF0AFA" w:rsidRDefault="003C6F14">
      <w:pPr>
        <w:spacing w:before="240" w:after="240"/>
        <w:rPr>
          <w:rFonts w:ascii="SimSun" w:eastAsia="SimSun" w:hAnsi="SimSun" w:cs="SimSun"/>
        </w:rPr>
      </w:pPr>
      <w:r>
        <w:rPr>
          <w:rFonts w:ascii="SimSun" w:eastAsia="SimSun" w:hAnsi="SimSun" w:cs="SimSun"/>
        </w:rPr>
        <w:t>S 01:08:09</w:t>
      </w:r>
      <w:r>
        <w:rPr>
          <w:rFonts w:ascii="SimSun" w:eastAsia="SimSun" w:hAnsi="SimSun" w:cs="SimSun"/>
        </w:rPr>
        <w:br/>
      </w:r>
      <w:r>
        <w:rPr>
          <w:rFonts w:ascii="SimSun" w:eastAsia="SimSun" w:hAnsi="SimSun" w:cs="SimSun"/>
        </w:rPr>
        <w:t>叫艾妙牛奶，我看一下他们还在做。</w:t>
      </w:r>
    </w:p>
    <w:p w14:paraId="16756D46" w14:textId="77777777" w:rsidR="00CF0AFA" w:rsidRDefault="003C6F14">
      <w:pPr>
        <w:spacing w:before="240" w:after="240"/>
        <w:rPr>
          <w:rFonts w:ascii="SimSun" w:eastAsia="SimSun" w:hAnsi="SimSun" w:cs="SimSun"/>
        </w:rPr>
      </w:pPr>
      <w:r>
        <w:rPr>
          <w:rFonts w:ascii="SimSun" w:eastAsia="SimSun" w:hAnsi="SimSun" w:cs="SimSun"/>
        </w:rPr>
        <w:t>J 01:08:13</w:t>
      </w:r>
      <w:r>
        <w:rPr>
          <w:rFonts w:ascii="SimSun" w:eastAsia="SimSun" w:hAnsi="SimSun" w:cs="SimSun"/>
        </w:rPr>
        <w:br/>
      </w:r>
      <w:r>
        <w:rPr>
          <w:rFonts w:ascii="SimSun" w:eastAsia="SimSun" w:hAnsi="SimSun" w:cs="SimSun"/>
        </w:rPr>
        <w:t>还真没听过，对。我觉得这。</w:t>
      </w:r>
    </w:p>
    <w:p w14:paraId="16756D47" w14:textId="77777777" w:rsidR="00CF0AFA" w:rsidRDefault="003C6F14">
      <w:pPr>
        <w:spacing w:before="240" w:after="240"/>
        <w:rPr>
          <w:rFonts w:ascii="SimSun" w:eastAsia="SimSun" w:hAnsi="SimSun" w:cs="SimSun"/>
        </w:rPr>
      </w:pPr>
      <w:r>
        <w:rPr>
          <w:rFonts w:ascii="SimSun" w:eastAsia="SimSun" w:hAnsi="SimSun" w:cs="SimSun"/>
        </w:rPr>
        <w:t>S 01:08:17</w:t>
      </w:r>
      <w:r>
        <w:rPr>
          <w:rFonts w:ascii="SimSun" w:eastAsia="SimSun" w:hAnsi="SimSun" w:cs="SimSun"/>
        </w:rPr>
        <w:br/>
      </w:r>
      <w:r>
        <w:rPr>
          <w:rFonts w:ascii="SimSun" w:eastAsia="SimSun" w:hAnsi="SimSun" w:cs="SimSun"/>
        </w:rPr>
        <w:t>这都是小众的。</w:t>
      </w:r>
    </w:p>
    <w:p w14:paraId="16756D48" w14:textId="77777777" w:rsidR="00CF0AFA" w:rsidRDefault="003C6F14">
      <w:pPr>
        <w:spacing w:before="240" w:after="240"/>
        <w:rPr>
          <w:rFonts w:ascii="SimSun" w:eastAsia="SimSun" w:hAnsi="SimSun" w:cs="SimSun"/>
        </w:rPr>
      </w:pPr>
      <w:r>
        <w:rPr>
          <w:rFonts w:ascii="SimSun" w:eastAsia="SimSun" w:hAnsi="SimSun" w:cs="SimSun"/>
        </w:rPr>
        <w:t>J 01:08:20</w:t>
      </w:r>
      <w:r>
        <w:rPr>
          <w:rFonts w:ascii="SimSun" w:eastAsia="SimSun" w:hAnsi="SimSun" w:cs="SimSun"/>
        </w:rPr>
        <w:br/>
      </w:r>
      <w:r>
        <w:rPr>
          <w:rFonts w:ascii="SimSun" w:eastAsia="SimSun" w:hAnsi="SimSun" w:cs="SimSun"/>
        </w:rPr>
        <w:t>小众的，因为其实你这个讲的理念让我真的想到还是蛮有趣，因为我在台，你来台湾，我带你去看一个品牌。</w:t>
      </w:r>
    </w:p>
    <w:p w14:paraId="16756D49" w14:textId="77777777" w:rsidR="00CF0AFA" w:rsidRDefault="003C6F14">
      <w:pPr>
        <w:spacing w:before="240" w:after="240"/>
        <w:rPr>
          <w:rFonts w:ascii="SimSun" w:eastAsia="SimSun" w:hAnsi="SimSun" w:cs="SimSun"/>
        </w:rPr>
      </w:pPr>
      <w:r>
        <w:rPr>
          <w:rFonts w:ascii="SimSun" w:eastAsia="SimSun" w:hAnsi="SimSun" w:cs="SimSun"/>
        </w:rPr>
        <w:t>S 01:08:32</w:t>
      </w:r>
      <w:r>
        <w:rPr>
          <w:rFonts w:ascii="SimSun" w:eastAsia="SimSun" w:hAnsi="SimSun" w:cs="SimSun"/>
        </w:rPr>
        <w:br/>
      </w:r>
      <w:r>
        <w:rPr>
          <w:rFonts w:ascii="SimSun" w:eastAsia="SimSun" w:hAnsi="SimSun" w:cs="SimSun"/>
        </w:rPr>
        <w:t>好的，那安排上安排，对。</w:t>
      </w:r>
    </w:p>
    <w:p w14:paraId="16756D4A" w14:textId="77777777" w:rsidR="00CF0AFA" w:rsidRDefault="003C6F14">
      <w:pPr>
        <w:spacing w:before="240" w:after="240"/>
        <w:rPr>
          <w:rFonts w:ascii="SimSun" w:eastAsia="SimSun" w:hAnsi="SimSun" w:cs="SimSun"/>
        </w:rPr>
      </w:pPr>
      <w:r>
        <w:rPr>
          <w:rFonts w:ascii="SimSun" w:eastAsia="SimSun" w:hAnsi="SimSun" w:cs="SimSun"/>
        </w:rPr>
        <w:t>J 01:08:34</w:t>
      </w:r>
      <w:r>
        <w:rPr>
          <w:rFonts w:ascii="SimSun" w:eastAsia="SimSun" w:hAnsi="SimSun" w:cs="SimSun"/>
        </w:rPr>
        <w:br/>
      </w:r>
      <w:r>
        <w:rPr>
          <w:rFonts w:ascii="SimSun" w:eastAsia="SimSun" w:hAnsi="SimSun" w:cs="SimSun"/>
        </w:rPr>
        <w:t>因为我在台湾认识这个兽医，我跟你讲过吗。</w:t>
      </w:r>
    </w:p>
    <w:p w14:paraId="16756D4B" w14:textId="77777777" w:rsidR="00CF0AFA" w:rsidRDefault="003C6F14">
      <w:pPr>
        <w:spacing w:before="240" w:after="240"/>
        <w:rPr>
          <w:rFonts w:ascii="SimSun" w:eastAsia="SimSun" w:hAnsi="SimSun" w:cs="SimSun"/>
        </w:rPr>
      </w:pPr>
      <w:r>
        <w:rPr>
          <w:rFonts w:ascii="SimSun" w:eastAsia="SimSun" w:hAnsi="SimSun" w:cs="SimSun"/>
        </w:rPr>
        <w:t>S 01:08:40</w:t>
      </w:r>
      <w:r>
        <w:rPr>
          <w:rFonts w:ascii="SimSun" w:eastAsia="SimSun" w:hAnsi="SimSun" w:cs="SimSun"/>
        </w:rPr>
        <w:br/>
      </w:r>
      <w:r>
        <w:rPr>
          <w:rFonts w:ascii="SimSun" w:eastAsia="SimSun" w:hAnsi="SimSun" w:cs="SimSun"/>
        </w:rPr>
        <w:t>不做了。（</w:t>
      </w:r>
      <w:r>
        <w:rPr>
          <w:rFonts w:ascii="SimSun" w:eastAsia="SimSun" w:hAnsi="SimSun" w:cs="SimSun"/>
        </w:rPr>
        <w:t>J</w:t>
      </w:r>
      <w:r>
        <w:rPr>
          <w:rFonts w:ascii="SimSun" w:eastAsia="SimSun" w:hAnsi="SimSun" w:cs="SimSun"/>
        </w:rPr>
        <w:t>：什么）不做了。我可以发给你他们公众号，你可以看一下他们以前的文章。</w:t>
      </w:r>
    </w:p>
    <w:p w14:paraId="16756D4C" w14:textId="77777777" w:rsidR="00CF0AFA" w:rsidRDefault="003C6F14">
      <w:pPr>
        <w:spacing w:before="240" w:after="240"/>
        <w:rPr>
          <w:rFonts w:ascii="SimSun" w:eastAsia="SimSun" w:hAnsi="SimSun" w:cs="SimSun"/>
        </w:rPr>
      </w:pPr>
      <w:r>
        <w:rPr>
          <w:rFonts w:ascii="SimSun" w:eastAsia="SimSun" w:hAnsi="SimSun" w:cs="SimSun"/>
        </w:rPr>
        <w:lastRenderedPageBreak/>
        <w:t>J 01:08:55</w:t>
      </w:r>
      <w:r>
        <w:rPr>
          <w:rFonts w:ascii="SimSun" w:eastAsia="SimSun" w:hAnsi="SimSun" w:cs="SimSun"/>
        </w:rPr>
        <w:br/>
      </w:r>
      <w:r>
        <w:rPr>
          <w:rFonts w:ascii="SimSun" w:eastAsia="SimSun" w:hAnsi="SimSun" w:cs="SimSun"/>
        </w:rPr>
        <w:t>好。我还蛮好奇的，就看一下。</w:t>
      </w:r>
    </w:p>
    <w:p w14:paraId="16756D4D" w14:textId="77777777" w:rsidR="00CF0AFA" w:rsidRDefault="003C6F14">
      <w:pPr>
        <w:spacing w:before="240" w:after="240"/>
        <w:rPr>
          <w:rFonts w:ascii="SimSun" w:eastAsia="SimSun" w:hAnsi="SimSun" w:cs="SimSun"/>
        </w:rPr>
      </w:pPr>
      <w:r>
        <w:rPr>
          <w:rFonts w:ascii="SimSun" w:eastAsia="SimSun" w:hAnsi="SimSun" w:cs="SimSun"/>
        </w:rPr>
        <w:t>S 01:08:58</w:t>
      </w:r>
      <w:r>
        <w:rPr>
          <w:rFonts w:ascii="SimSun" w:eastAsia="SimSun" w:hAnsi="SimSun" w:cs="SimSun"/>
        </w:rPr>
        <w:br/>
      </w:r>
      <w:r>
        <w:rPr>
          <w:rFonts w:ascii="SimSun" w:eastAsia="SimSun" w:hAnsi="SimSun" w:cs="SimSun"/>
        </w:rPr>
        <w:t>对，因为他们做的还挺不错。确实挺。是你我这个来好。</w:t>
      </w:r>
    </w:p>
    <w:p w14:paraId="16756D4E" w14:textId="77777777" w:rsidR="00CF0AFA" w:rsidRDefault="003C6F14">
      <w:pPr>
        <w:spacing w:before="240" w:after="240"/>
        <w:rPr>
          <w:rFonts w:ascii="SimSun" w:eastAsia="SimSun" w:hAnsi="SimSun" w:cs="SimSun"/>
        </w:rPr>
      </w:pPr>
      <w:r>
        <w:rPr>
          <w:rFonts w:ascii="SimSun" w:eastAsia="SimSun" w:hAnsi="SimSun" w:cs="SimSun"/>
        </w:rPr>
        <w:t>J 01:09:08</w:t>
      </w:r>
      <w:r>
        <w:rPr>
          <w:rFonts w:ascii="SimSun" w:eastAsia="SimSun" w:hAnsi="SimSun" w:cs="SimSun"/>
        </w:rPr>
        <w:br/>
      </w:r>
      <w:r>
        <w:rPr>
          <w:rFonts w:ascii="SimSun" w:eastAsia="SimSun" w:hAnsi="SimSun" w:cs="SimSun"/>
        </w:rPr>
        <w:t>我看一下。</w:t>
      </w:r>
    </w:p>
    <w:p w14:paraId="16756D4F" w14:textId="77777777" w:rsidR="00CF0AFA" w:rsidRDefault="003C6F14">
      <w:pPr>
        <w:spacing w:before="240" w:after="240"/>
        <w:rPr>
          <w:rFonts w:ascii="SimSun" w:eastAsia="SimSun" w:hAnsi="SimSun" w:cs="SimSun"/>
        </w:rPr>
      </w:pPr>
      <w:r>
        <w:rPr>
          <w:rFonts w:ascii="SimSun" w:eastAsia="SimSun" w:hAnsi="SimSun" w:cs="SimSun"/>
        </w:rPr>
        <w:t>S 01:09:10</w:t>
      </w:r>
      <w:r>
        <w:rPr>
          <w:rFonts w:ascii="SimSun" w:eastAsia="SimSun" w:hAnsi="SimSun" w:cs="SimSun"/>
        </w:rPr>
        <w:br/>
      </w:r>
      <w:r>
        <w:rPr>
          <w:rFonts w:ascii="SimSun" w:eastAsia="SimSun" w:hAnsi="SimSun" w:cs="SimSun"/>
        </w:rPr>
        <w:t>还有是像奶油他们做出的一些比较创新的什么认养一头奶牛，这种类型。</w:t>
      </w:r>
    </w:p>
    <w:p w14:paraId="16756D50" w14:textId="77777777" w:rsidR="00CF0AFA" w:rsidRDefault="003C6F14">
      <w:pPr>
        <w:spacing w:before="240" w:after="240"/>
        <w:rPr>
          <w:rFonts w:ascii="SimSun" w:eastAsia="SimSun" w:hAnsi="SimSun" w:cs="SimSun"/>
        </w:rPr>
      </w:pPr>
      <w:r>
        <w:rPr>
          <w:rFonts w:ascii="SimSun" w:eastAsia="SimSun" w:hAnsi="SimSun" w:cs="SimSun"/>
        </w:rPr>
        <w:t>J 01:09:17</w:t>
      </w:r>
      <w:r>
        <w:rPr>
          <w:rFonts w:ascii="SimSun" w:eastAsia="SimSun" w:hAnsi="SimSun" w:cs="SimSun"/>
        </w:rPr>
        <w:br/>
      </w:r>
      <w:r>
        <w:rPr>
          <w:rFonts w:ascii="SimSun" w:eastAsia="SimSun" w:hAnsi="SimSun" w:cs="SimSun"/>
        </w:rPr>
        <w:t>有这样做？</w:t>
      </w:r>
    </w:p>
    <w:p w14:paraId="16756D51" w14:textId="77777777" w:rsidR="00CF0AFA" w:rsidRDefault="003C6F14">
      <w:pPr>
        <w:spacing w:before="240" w:after="240"/>
        <w:rPr>
          <w:rFonts w:ascii="SimSun" w:eastAsia="SimSun" w:hAnsi="SimSun" w:cs="SimSun"/>
        </w:rPr>
      </w:pPr>
      <w:r>
        <w:rPr>
          <w:rFonts w:ascii="SimSun" w:eastAsia="SimSun" w:hAnsi="SimSun" w:cs="SimSun"/>
        </w:rPr>
        <w:t>S 01:09:21</w:t>
      </w:r>
      <w:r>
        <w:rPr>
          <w:rFonts w:ascii="SimSun" w:eastAsia="SimSun" w:hAnsi="SimSun" w:cs="SimSun"/>
        </w:rPr>
        <w:br/>
      </w:r>
      <w:r>
        <w:rPr>
          <w:rFonts w:ascii="SimSun" w:eastAsia="SimSun" w:hAnsi="SimSun" w:cs="SimSun"/>
        </w:rPr>
        <w:t>认养，比如说现在很多他营销的方式就是我认养一颗果树，那就是像这棵果树上面所有果子结的都是你的。认养一头奶牛，这奶牛就每天奶都，你想想你一头荷斯塔牛，你每天产多少奶？</w:t>
      </w:r>
    </w:p>
    <w:p w14:paraId="16756D52" w14:textId="77777777" w:rsidR="00CF0AFA" w:rsidRDefault="003C6F14">
      <w:pPr>
        <w:spacing w:before="240" w:after="240"/>
        <w:rPr>
          <w:rFonts w:ascii="SimSun" w:eastAsia="SimSun" w:hAnsi="SimSun" w:cs="SimSun"/>
        </w:rPr>
      </w:pPr>
      <w:r>
        <w:rPr>
          <w:rFonts w:ascii="SimSun" w:eastAsia="SimSun" w:hAnsi="SimSun" w:cs="SimSun"/>
        </w:rPr>
        <w:t>J 01:09:38</w:t>
      </w:r>
      <w:r>
        <w:rPr>
          <w:rFonts w:ascii="SimSun" w:eastAsia="SimSun" w:hAnsi="SimSun" w:cs="SimSun"/>
        </w:rPr>
        <w:br/>
        <w:t>40</w:t>
      </w:r>
      <w:r>
        <w:rPr>
          <w:rFonts w:ascii="SimSun" w:eastAsia="SimSun" w:hAnsi="SimSun" w:cs="SimSun"/>
        </w:rPr>
        <w:t>，我是在国外我知道是</w:t>
      </w:r>
      <w:r>
        <w:rPr>
          <w:rFonts w:ascii="SimSun" w:eastAsia="SimSun" w:hAnsi="SimSun" w:cs="SimSun"/>
        </w:rPr>
        <w:t>40, 40 litres</w:t>
      </w:r>
      <w:r>
        <w:rPr>
          <w:rFonts w:ascii="SimSun" w:eastAsia="SimSun" w:hAnsi="SimSun" w:cs="SimSun"/>
        </w:rPr>
        <w:t>。</w:t>
      </w:r>
    </w:p>
    <w:p w14:paraId="16756D53" w14:textId="77777777" w:rsidR="00CF0AFA" w:rsidRDefault="003C6F14">
      <w:pPr>
        <w:spacing w:before="240" w:after="240"/>
        <w:rPr>
          <w:rFonts w:ascii="SimSun" w:eastAsia="SimSun" w:hAnsi="SimSun" w:cs="SimSun"/>
        </w:rPr>
      </w:pPr>
      <w:r>
        <w:rPr>
          <w:rFonts w:ascii="SimSun" w:eastAsia="SimSun" w:hAnsi="SimSun" w:cs="SimSun"/>
        </w:rPr>
        <w:t>S 01:09:43</w:t>
      </w:r>
      <w:r>
        <w:rPr>
          <w:rFonts w:ascii="SimSun" w:eastAsia="SimSun" w:hAnsi="SimSun" w:cs="SimSun"/>
        </w:rPr>
        <w:br/>
      </w:r>
      <w:r>
        <w:rPr>
          <w:rFonts w:ascii="SimSun" w:eastAsia="SimSun" w:hAnsi="SimSun" w:cs="SimSun"/>
        </w:rPr>
        <w:t>对你喝的完吗？对，所以这个更多的是让人有一种感觉，哦我养了一头奶牛，对这是他们的一种营销方式，但同时，它虽然你喝的奶不一定是这头奶牛的奶，但是他每天会给你发这头奶牛今天吃了多少，然后（</w:t>
      </w:r>
      <w:r>
        <w:rPr>
          <w:rFonts w:ascii="SimSun" w:eastAsia="SimSun" w:hAnsi="SimSun" w:cs="SimSun"/>
        </w:rPr>
        <w:t>J</w:t>
      </w:r>
      <w:r>
        <w:rPr>
          <w:rFonts w:ascii="SimSun" w:eastAsia="SimSun" w:hAnsi="SimSun" w:cs="SimSun"/>
        </w:rPr>
        <w:t>：好可爱）。对，要你，哦这么说我就想到了。</w:t>
      </w:r>
    </w:p>
    <w:p w14:paraId="16756D54"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我觉得他们现在售卖的不光是奶，牛奶这一个，就这个物理产品了，更多的是情绪上面的，所以这是附加的这些，附加的服务和价值在上面，你如果要提高动物，把动物福利这边搞上去，那我也可以做这个模式。</w:t>
      </w:r>
    </w:p>
    <w:p w14:paraId="16756D55" w14:textId="77777777" w:rsidR="00CF0AFA" w:rsidRDefault="003C6F14">
      <w:pPr>
        <w:spacing w:before="240" w:after="240"/>
        <w:rPr>
          <w:rFonts w:ascii="SimSun" w:eastAsia="SimSun" w:hAnsi="SimSun" w:cs="SimSun"/>
        </w:rPr>
      </w:pPr>
      <w:r>
        <w:rPr>
          <w:rFonts w:ascii="SimSun" w:eastAsia="SimSun" w:hAnsi="SimSun" w:cs="SimSun"/>
        </w:rPr>
        <w:t>J 01:10:31</w:t>
      </w:r>
      <w:r>
        <w:rPr>
          <w:rFonts w:ascii="SimSun" w:eastAsia="SimSun" w:hAnsi="SimSun" w:cs="SimSun"/>
        </w:rPr>
        <w:br/>
      </w:r>
      <w:r>
        <w:rPr>
          <w:rFonts w:ascii="SimSun" w:eastAsia="SimSun" w:hAnsi="SimSun" w:cs="SimSun"/>
        </w:rPr>
        <w:t>我想对动物好的理念是不是？</w:t>
      </w:r>
    </w:p>
    <w:p w14:paraId="16756D56" w14:textId="77777777" w:rsidR="00CF0AFA" w:rsidRDefault="003C6F14">
      <w:pPr>
        <w:spacing w:before="240" w:after="240"/>
        <w:rPr>
          <w:rFonts w:ascii="SimSun" w:eastAsia="SimSun" w:hAnsi="SimSun" w:cs="SimSun"/>
        </w:rPr>
      </w:pPr>
      <w:r>
        <w:rPr>
          <w:rFonts w:ascii="SimSun" w:eastAsia="SimSun" w:hAnsi="SimSun" w:cs="SimSun"/>
        </w:rPr>
        <w:t>S 01:10:36</w:t>
      </w:r>
      <w:r>
        <w:rPr>
          <w:rFonts w:ascii="SimSun" w:eastAsia="SimSun" w:hAnsi="SimSun" w:cs="SimSun"/>
        </w:rPr>
        <w:br/>
      </w:r>
      <w:r>
        <w:rPr>
          <w:rFonts w:ascii="SimSun" w:eastAsia="SimSun" w:hAnsi="SimSun" w:cs="SimSun"/>
        </w:rPr>
        <w:t>对，你比如说我认养一只鸡，这个鸡今天怎么怎么样</w:t>
      </w:r>
    </w:p>
    <w:p w14:paraId="16756D57" w14:textId="77777777" w:rsidR="00CF0AFA" w:rsidRDefault="003C6F14">
      <w:pPr>
        <w:spacing w:before="240" w:after="240"/>
        <w:rPr>
          <w:rFonts w:ascii="SimSun" w:eastAsia="SimSun" w:hAnsi="SimSun" w:cs="SimSun"/>
        </w:rPr>
      </w:pPr>
      <w:r>
        <w:rPr>
          <w:rFonts w:ascii="SimSun" w:eastAsia="SimSun" w:hAnsi="SimSun" w:cs="SimSun"/>
        </w:rPr>
        <w:t>J 01:10:41</w:t>
      </w:r>
      <w:r>
        <w:rPr>
          <w:rFonts w:ascii="SimSun" w:eastAsia="SimSun" w:hAnsi="SimSun" w:cs="SimSun"/>
        </w:rPr>
        <w:br/>
      </w:r>
      <w:r>
        <w:rPr>
          <w:rFonts w:ascii="SimSun" w:eastAsia="SimSun" w:hAnsi="SimSun" w:cs="SimSun"/>
        </w:rPr>
        <w:t>拍拍翅膀飞一飞，生病了。</w:t>
      </w:r>
    </w:p>
    <w:p w14:paraId="16756D58" w14:textId="77777777" w:rsidR="00CF0AFA" w:rsidRDefault="003C6F14">
      <w:pPr>
        <w:spacing w:before="240" w:after="240"/>
        <w:rPr>
          <w:rFonts w:ascii="SimSun" w:eastAsia="SimSun" w:hAnsi="SimSun" w:cs="SimSun"/>
        </w:rPr>
      </w:pPr>
      <w:r>
        <w:rPr>
          <w:rFonts w:ascii="SimSun" w:eastAsia="SimSun" w:hAnsi="SimSun" w:cs="SimSun"/>
        </w:rPr>
        <w:t>S 01:10:44</w:t>
      </w:r>
      <w:r>
        <w:rPr>
          <w:rFonts w:ascii="SimSun" w:eastAsia="SimSun" w:hAnsi="SimSun" w:cs="SimSun"/>
        </w:rPr>
        <w:br/>
      </w:r>
      <w:r>
        <w:rPr>
          <w:rFonts w:ascii="SimSun" w:eastAsia="SimSun" w:hAnsi="SimSun" w:cs="SimSun"/>
        </w:rPr>
        <w:t>结果又被哪个刀了啊，对，但但是要去定位哪一只鸡可能有点麻烦，就鸡太多了。但是我</w:t>
      </w:r>
      <w:r>
        <w:rPr>
          <w:rFonts w:ascii="SimSun" w:eastAsia="SimSun" w:hAnsi="SimSun" w:cs="SimSun"/>
        </w:rPr>
        <w:lastRenderedPageBreak/>
        <w:t>觉得这是一个比较好的思路，你在售卖的时候，你不光是在，你还在售卖你的情绪价值和一些附加价值，而不是光是鸡蛋。现在动物福利你这个比较苍白，你没有什么，就不立体的。你这搞的就是，就不懂不立体，感受不到。那你就让人有点感受得到，你稍微有点感受到的就可以吊打那个不要农药，不要化肥，不要添加剂。</w:t>
      </w:r>
    </w:p>
    <w:p w14:paraId="16756D59" w14:textId="77777777" w:rsidR="00CF0AFA" w:rsidRDefault="003C6F14">
      <w:pPr>
        <w:spacing w:before="240" w:after="240"/>
        <w:rPr>
          <w:rFonts w:ascii="SimSun" w:eastAsia="SimSun" w:hAnsi="SimSun" w:cs="SimSun"/>
        </w:rPr>
      </w:pPr>
      <w:r>
        <w:rPr>
          <w:rFonts w:ascii="SimSun" w:eastAsia="SimSun" w:hAnsi="SimSun" w:cs="SimSun"/>
        </w:rPr>
        <w:br/>
      </w:r>
      <w:r>
        <w:rPr>
          <w:rFonts w:ascii="SimSun" w:eastAsia="SimSun" w:hAnsi="SimSun" w:cs="SimSun"/>
        </w:rPr>
        <w:t>对，我觉得这是一个思路。但具体怎么去实现，需要再去考虑。</w:t>
      </w:r>
    </w:p>
    <w:sectPr w:rsidR="00CF0AFA">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CF0AFA"/>
    <w:rsid w:val="003C6F14"/>
    <w:rsid w:val="00CF0A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6C7D"/>
  <w15:docId w15:val="{CDB05121-2A9D-4470-8CA7-87A5E6ED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2733</Words>
  <Characters>15583</Characters>
  <Application>Microsoft Office Word</Application>
  <DocSecurity>0</DocSecurity>
  <Lines>129</Lines>
  <Paragraphs>36</Paragraphs>
  <ScaleCrop>false</ScaleCrop>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1</cp:revision>
  <dcterms:created xsi:type="dcterms:W3CDTF">2023-11-13T04:28:00Z</dcterms:created>
  <dcterms:modified xsi:type="dcterms:W3CDTF">2023-11-13T04:28:00Z</dcterms:modified>
</cp:coreProperties>
</file>