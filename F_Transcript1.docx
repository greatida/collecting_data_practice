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2C9" w14:textId="77777777" w:rsidR="00F602A2" w:rsidRDefault="001D0FFB">
      <w:pPr>
        <w:pStyle w:val="Heading3"/>
        <w:keepNext w:val="0"/>
        <w:spacing w:before="0" w:after="281"/>
        <w:rPr>
          <w:rFonts w:ascii="SimSun" w:eastAsia="SimSun" w:hAnsi="SimSun" w:cs="SimSun"/>
        </w:rPr>
      </w:pPr>
      <w:r>
        <w:rPr>
          <w:rFonts w:ascii="SimSun" w:eastAsia="SimSun" w:hAnsi="SimSun" w:cs="SimSun"/>
        </w:rPr>
        <w:t>F (1)</w:t>
      </w:r>
    </w:p>
    <w:p w14:paraId="5C28F2CA" w14:textId="77777777" w:rsidR="00F602A2" w:rsidRDefault="001D0FFB">
      <w:pPr>
        <w:spacing w:before="240" w:after="240"/>
        <w:rPr>
          <w:rFonts w:ascii="SimSun" w:eastAsia="SimSun" w:hAnsi="SimSun" w:cs="SimSun"/>
        </w:rPr>
      </w:pPr>
      <w:r>
        <w:rPr>
          <w:rFonts w:ascii="SimSun" w:eastAsia="SimSun" w:hAnsi="SimSun" w:cs="SimSun"/>
        </w:rPr>
        <w:t>J 00:28</w:t>
      </w:r>
      <w:r>
        <w:rPr>
          <w:rFonts w:ascii="SimSun" w:eastAsia="SimSun" w:hAnsi="SimSun" w:cs="SimSun"/>
        </w:rPr>
        <w:br/>
        <w:t>你好（F: 哈咯）。谢谢你愿意参加。</w:t>
      </w:r>
    </w:p>
    <w:p w14:paraId="5C28F2CB" w14:textId="539351C9" w:rsidR="00F602A2" w:rsidRDefault="001D0FFB">
      <w:pPr>
        <w:spacing w:before="240" w:after="240"/>
        <w:rPr>
          <w:rFonts w:ascii="SimSun" w:eastAsia="SimSun" w:hAnsi="SimSun" w:cs="SimSun"/>
        </w:rPr>
      </w:pPr>
      <w:r>
        <w:rPr>
          <w:rFonts w:ascii="SimSun" w:eastAsia="SimSun" w:hAnsi="SimSun" w:cs="SimSun"/>
        </w:rPr>
        <w:t>F 01:02</w:t>
      </w:r>
      <w:r>
        <w:rPr>
          <w:rFonts w:ascii="SimSun" w:eastAsia="SimSun" w:hAnsi="SimSun" w:cs="SimSun"/>
        </w:rPr>
        <w:br/>
        <w:t>不会，因为我当时觉得还挺有意思的，正好是</w:t>
      </w:r>
      <w:r>
        <w:rPr>
          <w:rFonts w:ascii="SimSun" w:eastAsia="SimSun" w:hAnsi="SimSun" w:cs="SimSun" w:hint="eastAsia"/>
        </w:rPr>
        <w:t>X</w:t>
      </w:r>
      <w:r>
        <w:rPr>
          <w:rFonts w:ascii="SimSun" w:eastAsia="SimSun" w:hAnsi="SimSun" w:cs="SimSun"/>
        </w:rPr>
        <w:t>X的朋友，然后我觉得就是，还有，因为了解到你们是Open Philanthropy资助的这样的一个项目我觉得还挺有意思的和研究朋友来就讨论一下这样。</w:t>
      </w:r>
    </w:p>
    <w:p w14:paraId="5C28F2CC" w14:textId="4326F3D6" w:rsidR="00F602A2" w:rsidRDefault="001D0FFB">
      <w:pPr>
        <w:spacing w:before="240" w:after="240"/>
        <w:rPr>
          <w:rFonts w:ascii="SimSun" w:eastAsia="SimSun" w:hAnsi="SimSun" w:cs="SimSun"/>
        </w:rPr>
      </w:pPr>
      <w:r>
        <w:rPr>
          <w:rFonts w:ascii="SimSun" w:eastAsia="SimSun" w:hAnsi="SimSun" w:cs="SimSun"/>
        </w:rPr>
        <w:t>J 01:21</w:t>
      </w:r>
      <w:r>
        <w:rPr>
          <w:rFonts w:ascii="SimSun" w:eastAsia="SimSun" w:hAnsi="SimSun" w:cs="SimSun"/>
        </w:rPr>
        <w:br/>
        <w:t>好谢谢，</w:t>
      </w:r>
      <w:proofErr w:type="gramStart"/>
      <w:r>
        <w:rPr>
          <w:rFonts w:ascii="SimSun" w:eastAsia="SimSun" w:hAnsi="SimSun" w:cs="SimSun"/>
        </w:rPr>
        <w:t>对我也看到你说的是</w:t>
      </w:r>
      <w:r w:rsidR="00110E68">
        <w:rPr>
          <w:rFonts w:ascii="SimSun" w:eastAsia="SimSun" w:hAnsi="SimSun" w:cs="SimSun" w:hint="eastAsia"/>
        </w:rPr>
        <w:t>[</w:t>
      </w:r>
      <w:proofErr w:type="gramEnd"/>
      <w:r w:rsidR="00110E68">
        <w:rPr>
          <w:rFonts w:ascii="SimSun" w:eastAsia="SimSun" w:hAnsi="SimSun" w:cs="SimSun"/>
        </w:rPr>
        <w:t>mutual friend]</w:t>
      </w:r>
      <w:r>
        <w:rPr>
          <w:rFonts w:ascii="SimSun" w:eastAsia="SimSun" w:hAnsi="SimSun" w:cs="SimSun"/>
        </w:rPr>
        <w:t>的朋友，我现在也很想认识一下，因为我跟</w:t>
      </w:r>
      <w:r w:rsidR="00110E68">
        <w:rPr>
          <w:rFonts w:ascii="SimSun" w:eastAsia="SimSun" w:hAnsi="SimSun" w:cs="SimSun" w:hint="eastAsia"/>
        </w:rPr>
        <w:t>[</w:t>
      </w:r>
      <w:r w:rsidR="00110E68">
        <w:rPr>
          <w:rFonts w:ascii="SimSun" w:eastAsia="SimSun" w:hAnsi="SimSun" w:cs="SimSun"/>
        </w:rPr>
        <w:t>mutual friend]</w:t>
      </w:r>
      <w:r>
        <w:rPr>
          <w:rFonts w:ascii="SimSun" w:eastAsia="SimSun" w:hAnsi="SimSun" w:cs="SimSun"/>
        </w:rPr>
        <w:t>其实还没见过面，但是（F：哦，ok），对，我现在在台湾，然后本来是要回上海的，然后反正因为疫情那拖来拖去，后面才会回去。</w:t>
      </w:r>
    </w:p>
    <w:p w14:paraId="5C28F2CD" w14:textId="6A3ED374" w:rsidR="00F602A2" w:rsidRDefault="001D0FFB">
      <w:pPr>
        <w:spacing w:before="240" w:after="240"/>
        <w:rPr>
          <w:rFonts w:ascii="SimSun" w:eastAsia="SimSun" w:hAnsi="SimSun" w:cs="SimSun"/>
        </w:rPr>
      </w:pPr>
      <w:r>
        <w:rPr>
          <w:rFonts w:ascii="SimSun" w:eastAsia="SimSun" w:hAnsi="SimSun" w:cs="SimSun"/>
        </w:rPr>
        <w:t>F 01:41</w:t>
      </w:r>
      <w:r>
        <w:rPr>
          <w:rFonts w:ascii="SimSun" w:eastAsia="SimSun" w:hAnsi="SimSun" w:cs="SimSun"/>
        </w:rPr>
        <w:br/>
        <w:t>对，</w:t>
      </w:r>
      <w:proofErr w:type="gramStart"/>
      <w:r>
        <w:rPr>
          <w:rFonts w:ascii="SimSun" w:eastAsia="SimSun" w:hAnsi="SimSun" w:cs="SimSun"/>
        </w:rPr>
        <w:t>因为</w:t>
      </w:r>
      <w:r w:rsidR="00117FC5">
        <w:rPr>
          <w:rFonts w:ascii="SimSun" w:eastAsia="SimSun" w:hAnsi="SimSun" w:cs="SimSun"/>
        </w:rPr>
        <w:t>[</w:t>
      </w:r>
      <w:proofErr w:type="gramEnd"/>
      <w:r w:rsidR="00117FC5">
        <w:rPr>
          <w:rFonts w:ascii="SimSun" w:eastAsia="SimSun" w:hAnsi="SimSun" w:cs="SimSun"/>
        </w:rPr>
        <w:t>mutual friend]</w:t>
      </w:r>
      <w:r>
        <w:rPr>
          <w:rFonts w:ascii="SimSun" w:eastAsia="SimSun" w:hAnsi="SimSun" w:cs="SimSun"/>
        </w:rPr>
        <w:t>也是台湾人，对是。</w:t>
      </w:r>
    </w:p>
    <w:p w14:paraId="5C28F2CE" w14:textId="77777777" w:rsidR="00F602A2" w:rsidRDefault="001D0FFB">
      <w:pPr>
        <w:spacing w:before="240" w:after="240"/>
        <w:rPr>
          <w:rFonts w:ascii="SimSun" w:eastAsia="SimSun" w:hAnsi="SimSun" w:cs="SimSun"/>
        </w:rPr>
      </w:pPr>
      <w:r>
        <w:rPr>
          <w:rFonts w:ascii="SimSun" w:eastAsia="SimSun" w:hAnsi="SimSun" w:cs="SimSun"/>
        </w:rPr>
        <w:t>J 01:46</w:t>
      </w:r>
      <w:r>
        <w:rPr>
          <w:rFonts w:ascii="SimSun" w:eastAsia="SimSun" w:hAnsi="SimSun" w:cs="SimSun"/>
        </w:rPr>
        <w:br/>
        <w:t xml:space="preserve">对，然后所以就我稍微自我介绍一下，然后再讲讲这个项目，看你有没有什么问题。可以吗？然后这个之后会全程录音，我后面就会比较容易可以分析，然后可以可以对 </w:t>
      </w:r>
      <w:proofErr w:type="spellStart"/>
      <w:r>
        <w:rPr>
          <w:rFonts w:ascii="SimSun" w:eastAsia="SimSun" w:hAnsi="SimSun" w:cs="SimSun"/>
        </w:rPr>
        <w:t>analyze</w:t>
      </w:r>
      <w:proofErr w:type="spellEnd"/>
      <w:r>
        <w:rPr>
          <w:rFonts w:ascii="SimSun" w:eastAsia="SimSun" w:hAnsi="SimSun" w:cs="SimSun"/>
        </w:rPr>
        <w:t>， ok。</w:t>
      </w:r>
    </w:p>
    <w:p w14:paraId="5C28F2CF" w14:textId="77777777" w:rsidR="00F602A2" w:rsidRDefault="001D0FFB">
      <w:pPr>
        <w:spacing w:before="240" w:after="240"/>
        <w:rPr>
          <w:rFonts w:ascii="SimSun" w:eastAsia="SimSun" w:hAnsi="SimSun" w:cs="SimSun"/>
        </w:rPr>
      </w:pPr>
      <w:r>
        <w:rPr>
          <w:rFonts w:ascii="SimSun" w:eastAsia="SimSun" w:hAnsi="SimSun" w:cs="SimSun"/>
        </w:rPr>
        <w:t>F 02:05</w:t>
      </w:r>
      <w:r>
        <w:rPr>
          <w:rFonts w:ascii="SimSun" w:eastAsia="SimSun" w:hAnsi="SimSun" w:cs="SimSun"/>
        </w:rPr>
        <w:br/>
        <w:t>嗯，可以的。</w:t>
      </w:r>
    </w:p>
    <w:p w14:paraId="5C28F2D0" w14:textId="77777777" w:rsidR="00F602A2" w:rsidRDefault="001D0FFB">
      <w:pPr>
        <w:spacing w:before="240" w:after="240"/>
        <w:rPr>
          <w:rFonts w:ascii="SimSun" w:eastAsia="SimSun" w:hAnsi="SimSun" w:cs="SimSun"/>
        </w:rPr>
      </w:pPr>
      <w:r>
        <w:rPr>
          <w:rFonts w:ascii="SimSun" w:eastAsia="SimSun" w:hAnsi="SimSun" w:cs="SimSun"/>
        </w:rPr>
        <w:t>J 02:07</w:t>
      </w:r>
      <w:r>
        <w:rPr>
          <w:rFonts w:ascii="SimSun" w:eastAsia="SimSun" w:hAnsi="SimSun" w:cs="SimSun"/>
        </w:rPr>
        <w:br/>
        <w:t>好，先我自己对我现在在在，台湾我之前是在上海长大，然后去英国念兽医，然后念了5年之后再去，然后打算说对农场动物福利这方面比较感兴趣，所以就到英属哥伦比亚大学念硕士，然后开始这个项目。</w:t>
      </w:r>
    </w:p>
    <w:p w14:paraId="5C28F2D1" w14:textId="77777777" w:rsidR="00F602A2" w:rsidRDefault="001D0FFB">
      <w:pPr>
        <w:spacing w:before="240" w:after="240"/>
        <w:rPr>
          <w:rFonts w:ascii="SimSun" w:eastAsia="SimSun" w:hAnsi="SimSun" w:cs="SimSun"/>
        </w:rPr>
      </w:pPr>
      <w:r>
        <w:rPr>
          <w:rFonts w:ascii="SimSun" w:eastAsia="SimSun" w:hAnsi="SimSun" w:cs="SimSun"/>
        </w:rPr>
        <w:br/>
        <w:t>然后现在本来其实是原本的项目是要去农场上去看他们怎么去养殖，然后去在非笼养鸡蛋，就是这些农场怎么做的。但是因为疫情什么，就把它改成说从消费者的角度希望去了解一下为什么会想要购买非笼养鸡蛋，还有他的观点，一个购买的行为，还有一个像烹饪之类的的习惯。对，所以啊就请问你对这个项目有什么问题吗？</w:t>
      </w:r>
    </w:p>
    <w:p w14:paraId="5C28F2D2" w14:textId="77777777" w:rsidR="00F602A2" w:rsidRDefault="001D0FFB">
      <w:pPr>
        <w:spacing w:before="240" w:after="240"/>
        <w:rPr>
          <w:rFonts w:ascii="SimSun" w:eastAsia="SimSun" w:hAnsi="SimSun" w:cs="SimSun"/>
        </w:rPr>
      </w:pPr>
      <w:r>
        <w:rPr>
          <w:rFonts w:ascii="SimSun" w:eastAsia="SimSun" w:hAnsi="SimSun" w:cs="SimSun"/>
        </w:rPr>
        <w:t>F 02:59</w:t>
      </w:r>
      <w:r>
        <w:rPr>
          <w:rFonts w:ascii="SimSun" w:eastAsia="SimSun" w:hAnsi="SimSun" w:cs="SimSun"/>
        </w:rPr>
        <w:br/>
        <w:t>我觉得大概没有，就根据你之前给的文档，其实没有那么多问题。我看后面说好像需要比如说要有一些录像，还是或拍一些照片什么的，可能，到这里还应该还好，如果后面有比较清晰的指令什么的，对，目前没有特别多问题。</w:t>
      </w:r>
    </w:p>
    <w:p w14:paraId="5C28F2D3" w14:textId="77777777" w:rsidR="00F602A2" w:rsidRDefault="001D0FFB">
      <w:pPr>
        <w:spacing w:before="240" w:after="240"/>
        <w:rPr>
          <w:rFonts w:ascii="SimSun" w:eastAsia="SimSun" w:hAnsi="SimSun" w:cs="SimSun"/>
        </w:rPr>
      </w:pPr>
      <w:r>
        <w:rPr>
          <w:rFonts w:ascii="SimSun" w:eastAsia="SimSun" w:hAnsi="SimSun" w:cs="SimSun"/>
        </w:rPr>
        <w:lastRenderedPageBreak/>
        <w:t>J 03:23</w:t>
      </w:r>
      <w:r>
        <w:rPr>
          <w:rFonts w:ascii="SimSun" w:eastAsia="SimSun" w:hAnsi="SimSun" w:cs="SimSun"/>
        </w:rPr>
        <w:br/>
        <w:t>好对，这只是辅助说，比如说你可能做了一道菜，有用到鸡蛋这些拍照什么的，就可以拍一点照片会比较蛮有帮助的。但是没有说是一定必须要拍几张什么的，（F：哦，明白）所以还是比较随意了，看你方便就好，主要是你方便。对，所以任何其实都可以，好，那可以麻烦你也自我介绍一下吗？</w:t>
      </w:r>
    </w:p>
    <w:p w14:paraId="5C28F2D4" w14:textId="4F82A730" w:rsidR="00F602A2" w:rsidRDefault="001D0FFB">
      <w:pPr>
        <w:spacing w:before="240" w:after="240"/>
        <w:rPr>
          <w:rFonts w:ascii="SimSun" w:eastAsia="SimSun" w:hAnsi="SimSun" w:cs="SimSun"/>
        </w:rPr>
      </w:pPr>
      <w:r>
        <w:rPr>
          <w:rFonts w:ascii="SimSun" w:eastAsia="SimSun" w:hAnsi="SimSun" w:cs="SimSun"/>
        </w:rPr>
        <w:t>F 03:51</w:t>
      </w:r>
      <w:r>
        <w:rPr>
          <w:rFonts w:ascii="SimSun" w:eastAsia="SimSun" w:hAnsi="SimSun" w:cs="SimSun"/>
        </w:rPr>
        <w:br/>
        <w:t>好的，对，我叫</w:t>
      </w:r>
      <w:r w:rsidR="00117FC5">
        <w:rPr>
          <w:rFonts w:ascii="SimSun" w:eastAsia="SimSun" w:hAnsi="SimSun" w:cs="SimSun" w:hint="eastAsia"/>
        </w:rPr>
        <w:t>[</w:t>
      </w:r>
      <w:r w:rsidR="00117FC5">
        <w:rPr>
          <w:rFonts w:ascii="SimSun" w:eastAsia="SimSun" w:hAnsi="SimSun" w:cs="SimSun"/>
        </w:rPr>
        <w:t>F]</w:t>
      </w:r>
      <w:r>
        <w:rPr>
          <w:rFonts w:ascii="SimSun" w:eastAsia="SimSun" w:hAnsi="SimSun" w:cs="SimSun"/>
        </w:rPr>
        <w:t>，然后我现在我也是，（犹豫）怎么讲，所以我就从教育背景这样说，我是之前在美国念书，然后本科和研究生。但是我其实专业是像统计经济学这样比较社科类的一个专业，然后的话我现在是在北京，北京的就是一个比较大的媒体咨询公司的工作公司，就是这样的做一些可能国际媒体相关的一些策略，所以说可能我就会平常的时候会和一些可能投资机构，还有一些可能科技公司去做打交道是这样。对，然后是我觉得可能关注到我可能大概可以说两句，可能关注到比如说像非笼养，不管是适合养的这种鸡蛋（？），或者说可能是什么蛋白肉这些，就是Plant-based这样的肉，或者说可能整个的动物福利这样的一些，其实可能是跟我后期接触到就是那个因为 effective altruism，就是EA相关的一些理念。</w:t>
      </w:r>
    </w:p>
    <w:p w14:paraId="5C28F2D5" w14:textId="77777777" w:rsidR="00F602A2" w:rsidRDefault="001D0FFB">
      <w:pPr>
        <w:spacing w:before="240" w:after="240"/>
        <w:rPr>
          <w:rFonts w:ascii="SimSun" w:eastAsia="SimSun" w:hAnsi="SimSun" w:cs="SimSun"/>
        </w:rPr>
      </w:pPr>
      <w:r>
        <w:rPr>
          <w:rFonts w:ascii="SimSun" w:eastAsia="SimSun" w:hAnsi="SimSun" w:cs="SimSun"/>
        </w:rPr>
        <w:br/>
        <w:t>然后让我了解到了，当然我可能因为不从事这个专业，可能就是很比较粗浅的了解到，比如说农场动物福利，或者说可能也让我思考一些东西，所以说可能也是在这两年我也在相应的消费习惯，包括是和一些品类上有一些的改变，所以然后包括可能鸡蛋的问题，所以说对大概是这样。</w:t>
      </w:r>
    </w:p>
    <w:p w14:paraId="5C28F2D6" w14:textId="77777777" w:rsidR="00F602A2" w:rsidRDefault="001D0FFB">
      <w:pPr>
        <w:spacing w:before="240" w:after="240"/>
        <w:rPr>
          <w:rFonts w:ascii="SimSun" w:eastAsia="SimSun" w:hAnsi="SimSun" w:cs="SimSun"/>
        </w:rPr>
      </w:pPr>
      <w:r>
        <w:rPr>
          <w:rFonts w:ascii="SimSun" w:eastAsia="SimSun" w:hAnsi="SimSun" w:cs="SimSun"/>
        </w:rPr>
        <w:t>J 05:39</w:t>
      </w:r>
      <w:r>
        <w:rPr>
          <w:rFonts w:ascii="SimSun" w:eastAsia="SimSun" w:hAnsi="SimSun" w:cs="SimSun"/>
        </w:rPr>
        <w:br/>
        <w:t>所以你刚开始你什么时候你说你在美国接触到EA吗？</w:t>
      </w:r>
    </w:p>
    <w:p w14:paraId="5C28F2D7" w14:textId="77777777" w:rsidR="00F602A2" w:rsidRDefault="001D0FFB">
      <w:pPr>
        <w:spacing w:before="240" w:after="240"/>
        <w:rPr>
          <w:rFonts w:ascii="SimSun" w:eastAsia="SimSun" w:hAnsi="SimSun" w:cs="SimSun"/>
        </w:rPr>
      </w:pPr>
      <w:r>
        <w:rPr>
          <w:rFonts w:ascii="SimSun" w:eastAsia="SimSun" w:hAnsi="SimSun" w:cs="SimSun"/>
        </w:rPr>
        <w:br/>
        <w:t>还是？</w:t>
      </w:r>
    </w:p>
    <w:p w14:paraId="5C28F2D8" w14:textId="77777777" w:rsidR="00F602A2" w:rsidRDefault="001D0FFB">
      <w:pPr>
        <w:spacing w:before="240" w:after="240"/>
        <w:rPr>
          <w:rFonts w:ascii="SimSun" w:eastAsia="SimSun" w:hAnsi="SimSun" w:cs="SimSun"/>
        </w:rPr>
      </w:pPr>
      <w:r>
        <w:rPr>
          <w:rFonts w:ascii="SimSun" w:eastAsia="SimSun" w:hAnsi="SimSun" w:cs="SimSun"/>
        </w:rPr>
        <w:t>F 05:45</w:t>
      </w:r>
      <w:r>
        <w:rPr>
          <w:rFonts w:ascii="SimSun" w:eastAsia="SimSun" w:hAnsi="SimSun" w:cs="SimSun"/>
        </w:rPr>
        <w:br/>
        <w:t>我在美国相当于是大致接触到，是因为当时他们会比如说办一些会议就EAG啊什么的，但其实我当时反正还没有，就是没有很特别去研究。其实反而是因为我到后来可能19年回国了以后，然后当时又和中国的一些EA或者一些从事相关的这些领域的，包括资雅在内，然后可能当时还有一个就是天下fellowship，然后系统的会有一系列这样的在可能EA Alumni organisation会有很多这样的seminar，然后其中一个当时Open philanthropy 的专门负责animal welfare，应该是像评估的Louis，然后他也当时做了一个presentation，然后当时也觉得其实还挺挺感动的，或者说就觉得挺personal这样的一些可能更系统的去思考了一些这样问题，可能我更多的去阅读一下，比如说像Open Phil可能相关的一些话题。然后我就觉得虽然可能我不是我不没有直接从事这个领域，还是可以做出一些比较小的改变，然后我觉得就是，对，大概是这样一个过程。</w:t>
      </w:r>
    </w:p>
    <w:p w14:paraId="5C28F2D9" w14:textId="77777777" w:rsidR="00F602A2" w:rsidRDefault="001D0FFB">
      <w:pPr>
        <w:spacing w:before="240" w:after="240"/>
        <w:rPr>
          <w:rFonts w:ascii="SimSun" w:eastAsia="SimSun" w:hAnsi="SimSun" w:cs="SimSun"/>
        </w:rPr>
      </w:pPr>
      <w:r>
        <w:rPr>
          <w:rFonts w:ascii="SimSun" w:eastAsia="SimSun" w:hAnsi="SimSun" w:cs="SimSun"/>
        </w:rPr>
        <w:lastRenderedPageBreak/>
        <w:t>J 07:06</w:t>
      </w:r>
      <w:r>
        <w:rPr>
          <w:rFonts w:ascii="SimSun" w:eastAsia="SimSun" w:hAnsi="SimSun" w:cs="SimSun"/>
        </w:rPr>
        <w:br/>
        <w:t>所以你的饮食或者是日常生活的消费，你觉得从那时候慢慢开始改变，你就会去找一些不同的产品吗？</w:t>
      </w:r>
    </w:p>
    <w:p w14:paraId="5C28F2DA" w14:textId="77777777" w:rsidR="00F602A2" w:rsidRDefault="001D0FFB">
      <w:pPr>
        <w:spacing w:before="240" w:after="240"/>
        <w:rPr>
          <w:rFonts w:ascii="SimSun" w:eastAsia="SimSun" w:hAnsi="SimSun" w:cs="SimSun"/>
        </w:rPr>
      </w:pPr>
      <w:r>
        <w:rPr>
          <w:rFonts w:ascii="SimSun" w:eastAsia="SimSun" w:hAnsi="SimSun" w:cs="SimSun"/>
        </w:rPr>
        <w:t>F 07:15</w:t>
      </w:r>
      <w:r>
        <w:rPr>
          <w:rFonts w:ascii="SimSun" w:eastAsia="SimSun" w:hAnsi="SimSun" w:cs="SimSun"/>
        </w:rPr>
        <w:br/>
        <w:t>对的是的，而且我觉得可能因为（咳嗽） sorry，我住的我现在居住工作区域大概是在北京的就是三里屯，靠近使馆，也靠近可能主要的就是商业区，这样整个感觉比较的还是比较国际化的，包括有很多国际超市这样有很多进口，比如进口商品超市这种。所以说很多不一样，包括像一些，比如说beyond meat，或者比如说植物肉啊，或者说比如一些其他可能，比如说椰子发酵的酸奶， as example 类似的东西都会比较多一点，然后我觉得可能确实是在接触到EA以后，虽然我现在也不是完全吃素的，然后但是我觉得也是减少了很多，包括肉的摄入，然后会确实在比如说饮食或者消费上会我觉得潜移默化其实改变了也不少。</w:t>
      </w:r>
    </w:p>
    <w:p w14:paraId="5C28F2DB" w14:textId="77777777" w:rsidR="00F602A2" w:rsidRDefault="001D0FFB">
      <w:pPr>
        <w:spacing w:before="240" w:after="240"/>
        <w:rPr>
          <w:rFonts w:ascii="SimSun" w:eastAsia="SimSun" w:hAnsi="SimSun" w:cs="SimSun"/>
        </w:rPr>
      </w:pPr>
      <w:r>
        <w:rPr>
          <w:rFonts w:ascii="SimSun" w:eastAsia="SimSun" w:hAnsi="SimSun" w:cs="SimSun"/>
        </w:rPr>
        <w:t>J 08:16</w:t>
      </w:r>
      <w:r>
        <w:rPr>
          <w:rFonts w:ascii="SimSun" w:eastAsia="SimSun" w:hAnsi="SimSun" w:cs="SimSun"/>
        </w:rPr>
        <w:br/>
        <w:t>好厉害，你像你刚刚也提到肉有减少，你蛋奶的就是像饮食或消费有想增加或减少吗？</w:t>
      </w:r>
    </w:p>
    <w:p w14:paraId="5C28F2DC" w14:textId="77777777" w:rsidR="00F602A2" w:rsidRDefault="001D0FFB">
      <w:pPr>
        <w:spacing w:before="240" w:after="240"/>
        <w:rPr>
          <w:rFonts w:ascii="SimSun" w:eastAsia="SimSun" w:hAnsi="SimSun" w:cs="SimSun"/>
        </w:rPr>
      </w:pPr>
      <w:r>
        <w:rPr>
          <w:rFonts w:ascii="SimSun" w:eastAsia="SimSun" w:hAnsi="SimSun" w:cs="SimSun"/>
        </w:rPr>
        <w:t>F 08:27</w:t>
      </w:r>
      <w:r>
        <w:rPr>
          <w:rFonts w:ascii="SimSun" w:eastAsia="SimSun" w:hAnsi="SimSun" w:cs="SimSun"/>
        </w:rPr>
        <w:br/>
        <w:t>肉，这个我好像可能我没有特别精细的去看，因为我知道有朋友可能说必须要摄入到蛋白，或摄入多少的膳食纤维，这样。可能我会大概有时候会调整，我觉得一是可能摄入肉的几率就低了，然后话可能我会比如说补充一些像那种复合维生素什么这样的东西，然后我就是，其他的我觉得比如说可能有一些其他的，比如蛋白来源的，比如说一些像豆腐，或者说其实像一些蛋白棒这种就是人造这种食物，其实我觉得多多少少我大概估算一下，可能大概也能补上这块差。</w:t>
      </w:r>
    </w:p>
    <w:p w14:paraId="5C28F2DD" w14:textId="77777777" w:rsidR="00F602A2" w:rsidRDefault="001D0FFB">
      <w:pPr>
        <w:spacing w:before="240" w:after="240"/>
        <w:rPr>
          <w:rFonts w:ascii="SimSun" w:eastAsia="SimSun" w:hAnsi="SimSun" w:cs="SimSun"/>
        </w:rPr>
      </w:pPr>
      <w:r>
        <w:rPr>
          <w:rFonts w:ascii="SimSun" w:eastAsia="SimSun" w:hAnsi="SimSun" w:cs="SimSun"/>
        </w:rPr>
        <w:br/>
        <w:t>所以大概是这样的。</w:t>
      </w:r>
    </w:p>
    <w:p w14:paraId="5C28F2DE" w14:textId="77777777" w:rsidR="00F602A2" w:rsidRDefault="001D0FFB">
      <w:pPr>
        <w:spacing w:before="240" w:after="240"/>
        <w:rPr>
          <w:rFonts w:ascii="SimSun" w:eastAsia="SimSun" w:hAnsi="SimSun" w:cs="SimSun"/>
        </w:rPr>
      </w:pPr>
      <w:r>
        <w:rPr>
          <w:rFonts w:ascii="SimSun" w:eastAsia="SimSun" w:hAnsi="SimSun" w:cs="SimSun"/>
        </w:rPr>
        <w:t>J 09:11</w:t>
      </w:r>
      <w:r>
        <w:rPr>
          <w:rFonts w:ascii="SimSun" w:eastAsia="SimSun" w:hAnsi="SimSun" w:cs="SimSun"/>
        </w:rPr>
        <w:br/>
        <w:t>这不一定说是更多的鸡蛋或者是牛奶什么的，还有会看其他的一些产品。对。</w:t>
      </w:r>
    </w:p>
    <w:p w14:paraId="5C28F2DF" w14:textId="77777777" w:rsidR="00F602A2" w:rsidRDefault="001D0FFB">
      <w:pPr>
        <w:spacing w:before="240" w:after="240"/>
        <w:rPr>
          <w:rFonts w:ascii="SimSun" w:eastAsia="SimSun" w:hAnsi="SimSun" w:cs="SimSun"/>
        </w:rPr>
      </w:pPr>
      <w:r>
        <w:rPr>
          <w:rFonts w:ascii="SimSun" w:eastAsia="SimSun" w:hAnsi="SimSun" w:cs="SimSun"/>
        </w:rPr>
        <w:t>F 09:19</w:t>
      </w:r>
      <w:r>
        <w:rPr>
          <w:rFonts w:ascii="SimSun" w:eastAsia="SimSun" w:hAnsi="SimSun" w:cs="SimSun"/>
        </w:rPr>
        <w:br/>
        <w:t xml:space="preserve">对，因为我感觉比如说，可能鸡蛋我分开说，比如像鸡蛋，我可能平时原本就吃的不多，但是我知道这个鸡蛋还是很有营养的，包括像卵磷脂这种有一些成分你很难去通过，比如说古迹啊（？）或者就有一些特别好的替代的东西，所以说我觉得可能还是维持，可能我觉得吃鸡蛋的频率大概每周1~2次这样，然后的话我觉得比如说完全可以去用，比如说这种包括对于比如说动物福利上，因为有时候你会觉得就feel, kind of feel bad，然后就会吃一些比如像那种非笼养的鸡蛋，我觉得至少我觉得我心里会觉得好受一点，也不会觉得那个好像，有时候想起来，或我有时候看到一些图片觉得：啊，很糟糕，我就一直在 contribute to this suffering sort of对，然后牛奶的话我现在也有一些可能牛奶也会有，然后但也会有一些像植物奶，包括像椰奶燕麦奶这些的，因为现在其实很多尤其在中国其实有一些新消费的品牌，它会做一些这种像之前有 </w:t>
      </w:r>
      <w:proofErr w:type="spellStart"/>
      <w:r>
        <w:rPr>
          <w:rFonts w:ascii="SimSun" w:eastAsia="SimSun" w:hAnsi="SimSun" w:cs="SimSun"/>
        </w:rPr>
        <w:t>plantag</w:t>
      </w:r>
      <w:proofErr w:type="spellEnd"/>
      <w:r>
        <w:rPr>
          <w:rFonts w:ascii="SimSun" w:eastAsia="SimSun" w:hAnsi="SimSun" w:cs="SimSun"/>
        </w:rPr>
        <w:t>或者说其他的一些，包括那个oat燕麦乳也被引进这边。其实这一系列在中国的一线城市应该也都都还不少，</w:t>
      </w:r>
      <w:r>
        <w:rPr>
          <w:rFonts w:ascii="SimSun" w:eastAsia="SimSun" w:hAnsi="SimSun" w:cs="SimSun"/>
        </w:rPr>
        <w:lastRenderedPageBreak/>
        <w:t>包括我可能身边的人，哪怕他不是EA，他也会处于可能是尝鲜，或者说出于他自己也觉得这样可能比较健康，或者他有些人他比如说像牛奶它有些人它本来就乳糖不耐受，它其实反而会更愿意去做，去尝试燕麦乳或者就是其他的这些。</w:t>
      </w:r>
    </w:p>
    <w:p w14:paraId="5C28F2E0" w14:textId="77777777" w:rsidR="00F602A2" w:rsidRDefault="001D0FFB">
      <w:pPr>
        <w:spacing w:before="240" w:after="240"/>
        <w:rPr>
          <w:rFonts w:ascii="SimSun" w:eastAsia="SimSun" w:hAnsi="SimSun" w:cs="SimSun"/>
        </w:rPr>
      </w:pPr>
      <w:r>
        <w:rPr>
          <w:rFonts w:ascii="SimSun" w:eastAsia="SimSun" w:hAnsi="SimSun" w:cs="SimSun"/>
        </w:rPr>
        <w:br/>
        <w:t>对，所以说确实可能种类我觉得会更多了一点，但是。</w:t>
      </w:r>
    </w:p>
    <w:p w14:paraId="5C28F2E1" w14:textId="77777777" w:rsidR="00F602A2" w:rsidRDefault="001D0FFB">
      <w:pPr>
        <w:spacing w:before="240" w:after="240"/>
        <w:rPr>
          <w:rFonts w:ascii="SimSun" w:eastAsia="SimSun" w:hAnsi="SimSun" w:cs="SimSun"/>
        </w:rPr>
      </w:pPr>
      <w:r>
        <w:rPr>
          <w:rFonts w:ascii="SimSun" w:eastAsia="SimSun" w:hAnsi="SimSun" w:cs="SimSun"/>
        </w:rPr>
        <w:t>J 11:19</w:t>
      </w:r>
      <w:r>
        <w:rPr>
          <w:rFonts w:ascii="SimSun" w:eastAsia="SimSun" w:hAnsi="SimSun" w:cs="SimSun"/>
        </w:rPr>
        <w:br/>
        <w:t>对，我也觉得一线城市种类多很多，尤其是这种国外引进来的一些品牌，然后我上次因为本来4月份要回去，在上海也蛮惊讶的，那时候有推广就燕麦乳，</w:t>
      </w:r>
      <w:proofErr w:type="spellStart"/>
      <w:r>
        <w:rPr>
          <w:rFonts w:ascii="SimSun" w:eastAsia="SimSun" w:hAnsi="SimSun" w:cs="SimSun"/>
        </w:rPr>
        <w:t>oatly</w:t>
      </w:r>
      <w:proofErr w:type="spellEnd"/>
      <w:r>
        <w:rPr>
          <w:rFonts w:ascii="SimSun" w:eastAsia="SimSun" w:hAnsi="SimSun" w:cs="SimSun"/>
        </w:rPr>
        <w:t>的那些还蛮多，我的其他的产品什么</w:t>
      </w:r>
      <w:proofErr w:type="spellStart"/>
      <w:r>
        <w:rPr>
          <w:rFonts w:ascii="SimSun" w:eastAsia="SimSun" w:hAnsi="SimSun" w:cs="SimSun"/>
        </w:rPr>
        <w:t>oatly</w:t>
      </w:r>
      <w:proofErr w:type="spellEnd"/>
      <w:r>
        <w:rPr>
          <w:rFonts w:ascii="SimSun" w:eastAsia="SimSun" w:hAnsi="SimSun" w:cs="SimSun"/>
        </w:rPr>
        <w:t>的冰棒什么都有。</w:t>
      </w:r>
    </w:p>
    <w:p w14:paraId="5C28F2E2" w14:textId="77777777" w:rsidR="00F602A2" w:rsidRDefault="001D0FFB">
      <w:pPr>
        <w:spacing w:before="240" w:after="240"/>
        <w:rPr>
          <w:rFonts w:ascii="SimSun" w:eastAsia="SimSun" w:hAnsi="SimSun" w:cs="SimSun"/>
        </w:rPr>
      </w:pPr>
      <w:r>
        <w:rPr>
          <w:rFonts w:ascii="SimSun" w:eastAsia="SimSun" w:hAnsi="SimSun" w:cs="SimSun"/>
        </w:rPr>
        <w:br/>
        <w:t>还蛮厉害是。</w:t>
      </w:r>
    </w:p>
    <w:p w14:paraId="5C28F2E3" w14:textId="77777777" w:rsidR="00F602A2" w:rsidRDefault="001D0FFB">
      <w:pPr>
        <w:spacing w:before="240" w:after="240"/>
        <w:rPr>
          <w:rFonts w:ascii="SimSun" w:eastAsia="SimSun" w:hAnsi="SimSun" w:cs="SimSun"/>
        </w:rPr>
      </w:pPr>
      <w:r>
        <w:rPr>
          <w:rFonts w:ascii="SimSun" w:eastAsia="SimSun" w:hAnsi="SimSun" w:cs="SimSun"/>
        </w:rPr>
        <w:t>F 11:40</w:t>
      </w:r>
      <w:r>
        <w:rPr>
          <w:rFonts w:ascii="SimSun" w:eastAsia="SimSun" w:hAnsi="SimSun" w:cs="SimSun"/>
        </w:rPr>
        <w:br/>
        <w:t>是是是，对，我觉得他反正今年可能趋势就不太明显，我记得去年的时候还是很。当时包括像beyond meat或者说很多那种人造肉这些品牌，他们其实在中国当时尤其一线城市就造势，还或者这种营销也挺还挺大张旗鼓的，当时也是因为可能，当时那个行业也是非常booming，就有很多的start up这些的，然后确实包括因为，比如说像植物肉，我大概的印象比如它会其实有一些to B的渠道，比如说还有和星巴克有联有这种，比如星巴克会用他们的肉去做一些星巴克现在应该还有beyond meat的一个三明治什么的。或者说北京一些local的bar，它也会有汉堡，但是它是用，比如说是beyond meat，肯定还有比如说</w:t>
      </w:r>
      <w:proofErr w:type="spellStart"/>
      <w:r>
        <w:rPr>
          <w:rFonts w:ascii="SimSun" w:eastAsia="SimSun" w:hAnsi="SimSun" w:cs="SimSun"/>
        </w:rPr>
        <w:t>omnipork</w:t>
      </w:r>
      <w:proofErr w:type="spellEnd"/>
      <w:r>
        <w:rPr>
          <w:rFonts w:ascii="SimSun" w:eastAsia="SimSun" w:hAnsi="SimSun" w:cs="SimSun"/>
        </w:rPr>
        <w:t>其他的一些很多的不同的这样子会有一些这样仿制肉什么的。对，一些选项，所以还，就也没有那么多，但也，就是你想，一定想这么吃的话，其实也可以（J: 也找得到）的，也是能。</w:t>
      </w:r>
    </w:p>
    <w:p w14:paraId="5C28F2E4" w14:textId="77777777" w:rsidR="00F602A2" w:rsidRDefault="001D0FFB">
      <w:pPr>
        <w:spacing w:before="240" w:after="240"/>
        <w:rPr>
          <w:rFonts w:ascii="SimSun" w:eastAsia="SimSun" w:hAnsi="SimSun" w:cs="SimSun"/>
        </w:rPr>
      </w:pPr>
      <w:r>
        <w:rPr>
          <w:rFonts w:ascii="SimSun" w:eastAsia="SimSun" w:hAnsi="SimSun" w:cs="SimSun"/>
        </w:rPr>
        <w:t>J 12:46</w:t>
      </w:r>
      <w:r>
        <w:rPr>
          <w:rFonts w:ascii="SimSun" w:eastAsia="SimSun" w:hAnsi="SimSun" w:cs="SimSun"/>
        </w:rPr>
        <w:br/>
        <w:t>那就是如果你要找的话，你比较注意的话，其实真的也找得到。对。</w:t>
      </w:r>
    </w:p>
    <w:p w14:paraId="5C28F2E5" w14:textId="77777777" w:rsidR="00F602A2" w:rsidRDefault="001D0FFB">
      <w:pPr>
        <w:spacing w:before="240" w:after="240"/>
        <w:rPr>
          <w:rFonts w:ascii="SimSun" w:eastAsia="SimSun" w:hAnsi="SimSun" w:cs="SimSun"/>
        </w:rPr>
      </w:pPr>
      <w:r>
        <w:rPr>
          <w:rFonts w:ascii="SimSun" w:eastAsia="SimSun" w:hAnsi="SimSun" w:cs="SimSun"/>
        </w:rPr>
        <w:t>F 12:51</w:t>
      </w:r>
      <w:r>
        <w:rPr>
          <w:rFonts w:ascii="SimSun" w:eastAsia="SimSun" w:hAnsi="SimSun" w:cs="SimSun"/>
        </w:rPr>
        <w:br/>
        <w:t>对对，其实现在的话，包括，哪怕我觉得应该你哪怕是全素或者什么营养应该也是都ok的，因为包括我知道像什么人造肉什么，他们其实都会调节这个人为调节营养元素的一些比例，对是的。</w:t>
      </w:r>
    </w:p>
    <w:p w14:paraId="5C28F2E6" w14:textId="77777777" w:rsidR="00F602A2" w:rsidRDefault="001D0FFB">
      <w:pPr>
        <w:spacing w:before="240" w:after="240"/>
        <w:rPr>
          <w:rFonts w:ascii="SimSun" w:eastAsia="SimSun" w:hAnsi="SimSun" w:cs="SimSun"/>
        </w:rPr>
      </w:pPr>
      <w:r>
        <w:rPr>
          <w:rFonts w:ascii="SimSun" w:eastAsia="SimSun" w:hAnsi="SimSun" w:cs="SimSun"/>
        </w:rPr>
        <w:t>J 13:08</w:t>
      </w:r>
      <w:r>
        <w:rPr>
          <w:rFonts w:ascii="SimSun" w:eastAsia="SimSun" w:hAnsi="SimSun" w:cs="SimSun"/>
        </w:rPr>
        <w:br/>
        <w:t>有道理，谢谢，对，我想想问，你是在一直之前生活在北京，你在北京长大还是？</w:t>
      </w:r>
    </w:p>
    <w:p w14:paraId="5C28F2E7" w14:textId="77777777" w:rsidR="00F602A2" w:rsidRDefault="001D0FFB">
      <w:pPr>
        <w:spacing w:before="240" w:after="240"/>
        <w:rPr>
          <w:rFonts w:ascii="SimSun" w:eastAsia="SimSun" w:hAnsi="SimSun" w:cs="SimSun"/>
        </w:rPr>
      </w:pPr>
      <w:r>
        <w:rPr>
          <w:rFonts w:ascii="SimSun" w:eastAsia="SimSun" w:hAnsi="SimSun" w:cs="SimSun"/>
        </w:rPr>
        <w:t>F 13:17</w:t>
      </w:r>
      <w:r>
        <w:rPr>
          <w:rFonts w:ascii="SimSun" w:eastAsia="SimSun" w:hAnsi="SimSun" w:cs="SimSun"/>
        </w:rPr>
        <w:br/>
        <w:t>不是，我是在南方江苏省就是在上海上边，然后对长大的，所以但我是回国了以后在北京对可能做三年了。</w:t>
      </w:r>
    </w:p>
    <w:p w14:paraId="5C28F2E8" w14:textId="77777777" w:rsidR="00F602A2" w:rsidRDefault="001D0FFB">
      <w:pPr>
        <w:spacing w:before="240" w:after="240"/>
        <w:rPr>
          <w:rFonts w:ascii="SimSun" w:eastAsia="SimSun" w:hAnsi="SimSun" w:cs="SimSun"/>
        </w:rPr>
      </w:pPr>
      <w:r>
        <w:rPr>
          <w:rFonts w:ascii="SimSun" w:eastAsia="SimSun" w:hAnsi="SimSun" w:cs="SimSun"/>
        </w:rPr>
        <w:lastRenderedPageBreak/>
        <w:t>J 13:32</w:t>
      </w:r>
      <w:r>
        <w:rPr>
          <w:rFonts w:ascii="SimSun" w:eastAsia="SimSun" w:hAnsi="SimSun" w:cs="SimSun"/>
        </w:rPr>
        <w:br/>
        <w:t>所以是19年是吗？（F：对。）差不多疫情的时候。（笑）</w:t>
      </w:r>
    </w:p>
    <w:p w14:paraId="5C28F2E9" w14:textId="77777777" w:rsidR="00F602A2" w:rsidRDefault="001D0FFB">
      <w:pPr>
        <w:spacing w:before="240" w:after="240"/>
        <w:rPr>
          <w:rFonts w:ascii="SimSun" w:eastAsia="SimSun" w:hAnsi="SimSun" w:cs="SimSun"/>
        </w:rPr>
      </w:pPr>
      <w:r>
        <w:rPr>
          <w:rFonts w:ascii="SimSun" w:eastAsia="SimSun" w:hAnsi="SimSun" w:cs="SimSun"/>
        </w:rPr>
        <w:t>F 13:37</w:t>
      </w:r>
      <w:r>
        <w:rPr>
          <w:rFonts w:ascii="SimSun" w:eastAsia="SimSun" w:hAnsi="SimSun" w:cs="SimSun"/>
        </w:rPr>
        <w:br/>
        <w:t>对疫情之前吧，大概是，所以还是一有一段。</w:t>
      </w:r>
    </w:p>
    <w:p w14:paraId="5C28F2EA" w14:textId="77777777" w:rsidR="00F602A2" w:rsidRDefault="001D0FFB">
      <w:pPr>
        <w:spacing w:before="240" w:after="240"/>
        <w:rPr>
          <w:rFonts w:ascii="SimSun" w:eastAsia="SimSun" w:hAnsi="SimSun" w:cs="SimSun"/>
        </w:rPr>
      </w:pPr>
      <w:r>
        <w:rPr>
          <w:rFonts w:ascii="SimSun" w:eastAsia="SimSun" w:hAnsi="SimSun" w:cs="SimSun"/>
        </w:rPr>
        <w:t>J 13:42</w:t>
      </w:r>
      <w:r>
        <w:rPr>
          <w:rFonts w:ascii="SimSun" w:eastAsia="SimSun" w:hAnsi="SimSun" w:cs="SimSun"/>
        </w:rPr>
        <w:br/>
        <w:t>有一段正常的时间，哦还好还可以（F: 对（笑）），所以你家人也在北京吗？你跟家人住吗？还是。</w:t>
      </w:r>
    </w:p>
    <w:p w14:paraId="5C28F2EB" w14:textId="77777777" w:rsidR="00F602A2" w:rsidRDefault="001D0FFB">
      <w:pPr>
        <w:spacing w:before="240" w:after="240"/>
        <w:rPr>
          <w:rFonts w:ascii="SimSun" w:eastAsia="SimSun" w:hAnsi="SimSun" w:cs="SimSun"/>
        </w:rPr>
      </w:pPr>
      <w:r>
        <w:rPr>
          <w:rFonts w:ascii="SimSun" w:eastAsia="SimSun" w:hAnsi="SimSun" w:cs="SimSun"/>
        </w:rPr>
        <w:t>F 13:50</w:t>
      </w:r>
      <w:r>
        <w:rPr>
          <w:rFonts w:ascii="SimSun" w:eastAsia="SimSun" w:hAnsi="SimSun" w:cs="SimSun"/>
        </w:rPr>
        <w:br/>
        <w:t>我不跟家人住，我家人还在江苏那边。</w:t>
      </w:r>
    </w:p>
    <w:p w14:paraId="5C28F2EC" w14:textId="77777777" w:rsidR="00F602A2" w:rsidRDefault="001D0FFB">
      <w:pPr>
        <w:spacing w:before="240" w:after="240"/>
        <w:rPr>
          <w:rFonts w:ascii="SimSun" w:eastAsia="SimSun" w:hAnsi="SimSun" w:cs="SimSun"/>
        </w:rPr>
      </w:pPr>
      <w:r>
        <w:rPr>
          <w:rFonts w:ascii="SimSun" w:eastAsia="SimSun" w:hAnsi="SimSun" w:cs="SimSun"/>
        </w:rPr>
        <w:t>J 13:53</w:t>
      </w:r>
      <w:r>
        <w:rPr>
          <w:rFonts w:ascii="SimSun" w:eastAsia="SimSun" w:hAnsi="SimSun" w:cs="SimSun"/>
        </w:rPr>
        <w:br/>
        <w:t>对，所以你是自己住吗？还是？</w:t>
      </w:r>
    </w:p>
    <w:p w14:paraId="5C28F2ED" w14:textId="77777777" w:rsidR="00F602A2" w:rsidRDefault="001D0FFB">
      <w:pPr>
        <w:spacing w:before="240" w:after="240"/>
        <w:rPr>
          <w:rFonts w:ascii="SimSun" w:eastAsia="SimSun" w:hAnsi="SimSun" w:cs="SimSun"/>
        </w:rPr>
      </w:pPr>
      <w:r>
        <w:rPr>
          <w:rFonts w:ascii="SimSun" w:eastAsia="SimSun" w:hAnsi="SimSun" w:cs="SimSun"/>
        </w:rPr>
        <w:t>F 13:57</w:t>
      </w:r>
      <w:r>
        <w:rPr>
          <w:rFonts w:ascii="SimSun" w:eastAsia="SimSun" w:hAnsi="SimSun" w:cs="SimSun"/>
        </w:rPr>
        <w:br/>
        <w:t>对，我有一个室友，但是像就我们俩一块租了一个公寓这样。</w:t>
      </w:r>
    </w:p>
    <w:p w14:paraId="5C28F2EE" w14:textId="77777777" w:rsidR="00F602A2" w:rsidRDefault="001D0FFB">
      <w:pPr>
        <w:spacing w:before="240" w:after="240"/>
        <w:rPr>
          <w:rFonts w:ascii="SimSun" w:eastAsia="SimSun" w:hAnsi="SimSun" w:cs="SimSun"/>
        </w:rPr>
      </w:pPr>
      <w:r>
        <w:rPr>
          <w:rFonts w:ascii="SimSun" w:eastAsia="SimSun" w:hAnsi="SimSun" w:cs="SimSun"/>
        </w:rPr>
        <w:t>J 14:03</w:t>
      </w:r>
      <w:r>
        <w:rPr>
          <w:rFonts w:ascii="SimSun" w:eastAsia="SimSun" w:hAnsi="SimSun" w:cs="SimSun"/>
        </w:rPr>
        <w:br/>
        <w:t>了解，因为我还蛮好奇你家里这样的组成，然后你的饮食习惯，所以你大概像每天因为你有提到说你一周才吃大概，对，差不多吃一两次鸡蛋，然后通常都是像什么情况下会吃或者是跟什么配着吃呢？</w:t>
      </w:r>
    </w:p>
    <w:p w14:paraId="5C28F2EF" w14:textId="77777777" w:rsidR="00F602A2" w:rsidRDefault="001D0FFB">
      <w:pPr>
        <w:spacing w:before="240" w:after="240"/>
        <w:rPr>
          <w:rFonts w:ascii="SimSun" w:eastAsia="SimSun" w:hAnsi="SimSun" w:cs="SimSun"/>
        </w:rPr>
      </w:pPr>
      <w:r>
        <w:rPr>
          <w:rFonts w:ascii="SimSun" w:eastAsia="SimSun" w:hAnsi="SimSun" w:cs="SimSun"/>
        </w:rPr>
        <w:t>F 14:22</w:t>
      </w:r>
      <w:r>
        <w:rPr>
          <w:rFonts w:ascii="SimSun" w:eastAsia="SimSun" w:hAnsi="SimSun" w:cs="SimSun"/>
        </w:rPr>
        <w:br/>
        <w:t>我觉得好像早餐应该是最多的，其实有的时候中午可能会吃。早餐的话，可能就是，比如说最简单就白煮蛋呗，你就把鸡蛋丢到水里，然后煮了你就吃了就行了（笑）。然后要么就可能是煎个鸡蛋，或者是炒鸡蛋，我觉得顶多我基本上我对蛋也没有很特别creative的，就大概是这三种形式，就是煮着或者炒或者，就是煎个鸡蛋比较快早上去吃。中午的话可能有的时候比如说当然就不太多，因为大多数的时候其实我不，不，比如工作什么可能就在外面吃了，就不会自己顿顿做。但有的时候可能比如说中午会做一些，比如像西红柿炒鸡蛋，当然也不太多，偶尔的话可能会有或者说这些其他的运用到鸡蛋的菜或者黄瓜炒鸡蛋什么的，可能简单的就鸡蛋和一个蔬菜什么炒一炒吃一下，所以大概是这么一些。一些情况吧</w:t>
      </w:r>
    </w:p>
    <w:p w14:paraId="5C28F2F0" w14:textId="77777777" w:rsidR="00F602A2" w:rsidRDefault="001D0FFB">
      <w:pPr>
        <w:spacing w:before="240" w:after="240"/>
        <w:rPr>
          <w:rFonts w:ascii="SimSun" w:eastAsia="SimSun" w:hAnsi="SimSun" w:cs="SimSun"/>
        </w:rPr>
      </w:pPr>
      <w:r>
        <w:rPr>
          <w:rFonts w:ascii="SimSun" w:eastAsia="SimSun" w:hAnsi="SimSun" w:cs="SimSun"/>
        </w:rPr>
        <w:t>J 15:23</w:t>
      </w:r>
      <w:r>
        <w:rPr>
          <w:rFonts w:ascii="SimSun" w:eastAsia="SimSun" w:hAnsi="SimSun" w:cs="SimSun"/>
        </w:rPr>
        <w:br/>
        <w:t>你是在家办公吗？还是你是出去在公司？</w:t>
      </w:r>
    </w:p>
    <w:p w14:paraId="5C28F2F1" w14:textId="77777777" w:rsidR="00F602A2" w:rsidRDefault="001D0FFB">
      <w:pPr>
        <w:spacing w:before="240" w:after="240"/>
        <w:rPr>
          <w:rFonts w:ascii="SimSun" w:eastAsia="SimSun" w:hAnsi="SimSun" w:cs="SimSun"/>
        </w:rPr>
      </w:pPr>
      <w:r>
        <w:rPr>
          <w:rFonts w:ascii="SimSun" w:eastAsia="SimSun" w:hAnsi="SimSun" w:cs="SimSun"/>
        </w:rPr>
        <w:t>F 15:27</w:t>
      </w:r>
      <w:r>
        <w:rPr>
          <w:rFonts w:ascii="SimSun" w:eastAsia="SimSun" w:hAnsi="SimSun" w:cs="SimSun"/>
        </w:rPr>
        <w:br/>
        <w:t>我是在办公室，但我今天是正好在家里，因为办公楼在装修，所以我们就最近正好在家里。</w:t>
      </w:r>
    </w:p>
    <w:p w14:paraId="5C28F2F2" w14:textId="77777777" w:rsidR="00F602A2" w:rsidRDefault="001D0FFB">
      <w:pPr>
        <w:spacing w:before="240" w:after="240"/>
        <w:rPr>
          <w:rFonts w:ascii="SimSun" w:eastAsia="SimSun" w:hAnsi="SimSun" w:cs="SimSun"/>
        </w:rPr>
      </w:pPr>
      <w:r>
        <w:rPr>
          <w:rFonts w:ascii="SimSun" w:eastAsia="SimSun" w:hAnsi="SimSun" w:cs="SimSun"/>
        </w:rPr>
        <w:lastRenderedPageBreak/>
        <w:t>J 15:36</w:t>
      </w:r>
      <w:r>
        <w:rPr>
          <w:rFonts w:ascii="SimSun" w:eastAsia="SimSun" w:hAnsi="SimSun" w:cs="SimSun"/>
        </w:rPr>
        <w:br/>
        <w:t>因为我在想如果出去去的话，公司的话可能就在外面吃了，对啊，家里就不会做。（F：对对）那晚餐也是在家吗？</w:t>
      </w:r>
    </w:p>
    <w:p w14:paraId="5C28F2F3" w14:textId="77777777" w:rsidR="00F602A2" w:rsidRDefault="001D0FFB">
      <w:pPr>
        <w:spacing w:before="240" w:after="240"/>
        <w:rPr>
          <w:rFonts w:ascii="SimSun" w:eastAsia="SimSun" w:hAnsi="SimSun" w:cs="SimSun"/>
        </w:rPr>
      </w:pPr>
      <w:r>
        <w:rPr>
          <w:rFonts w:ascii="SimSun" w:eastAsia="SimSun" w:hAnsi="SimSun" w:cs="SimSun"/>
        </w:rPr>
        <w:t>F 15:47</w:t>
      </w:r>
      <w:r>
        <w:rPr>
          <w:rFonts w:ascii="SimSun" w:eastAsia="SimSun" w:hAnsi="SimSun" w:cs="SimSun"/>
        </w:rPr>
        <w:br/>
        <w:t>晚餐有的时候在家有的时候可能是会和朋友可能一块去外面吃一点，因为有时候可能大家一块出来玩什么的。</w:t>
      </w:r>
    </w:p>
    <w:p w14:paraId="5C28F2F4" w14:textId="77777777" w:rsidR="00F602A2" w:rsidRDefault="001D0FFB">
      <w:pPr>
        <w:spacing w:before="240" w:after="240"/>
        <w:rPr>
          <w:rFonts w:ascii="SimSun" w:eastAsia="SimSun" w:hAnsi="SimSun" w:cs="SimSun"/>
        </w:rPr>
      </w:pPr>
      <w:r>
        <w:rPr>
          <w:rFonts w:ascii="SimSun" w:eastAsia="SimSun" w:hAnsi="SimSun" w:cs="SimSun"/>
        </w:rPr>
        <w:t>J 15:58</w:t>
      </w:r>
      <w:r>
        <w:rPr>
          <w:rFonts w:ascii="SimSun" w:eastAsia="SimSun" w:hAnsi="SimSun" w:cs="SimSun"/>
        </w:rPr>
        <w:br/>
        <w:t>了解。你会跟像你刚刚提到说中午就是像煮饭，你会跟你的室友一起煮吗？还是你们都是做自己的饭？</w:t>
      </w:r>
    </w:p>
    <w:p w14:paraId="5C28F2F5" w14:textId="77777777" w:rsidR="00F602A2" w:rsidRDefault="001D0FFB">
      <w:pPr>
        <w:spacing w:before="240" w:after="240"/>
        <w:rPr>
          <w:rFonts w:ascii="SimSun" w:eastAsia="SimSun" w:hAnsi="SimSun" w:cs="SimSun"/>
        </w:rPr>
      </w:pPr>
      <w:r>
        <w:rPr>
          <w:rFonts w:ascii="SimSun" w:eastAsia="SimSun" w:hAnsi="SimSun" w:cs="SimSun"/>
        </w:rPr>
        <w:t>F 16:10</w:t>
      </w:r>
      <w:r>
        <w:rPr>
          <w:rFonts w:ascii="SimSun" w:eastAsia="SimSun" w:hAnsi="SimSun" w:cs="SimSun"/>
        </w:rPr>
        <w:br/>
        <w:t>我们多数时候是分开的，因为可能比如说哪怕我们都在家，可能不是日程是完全一致，可能他这会儿有点事，或者说可能我们其实也不是完全来自一个地方，所以说很少会，尤其像一块去，比如做三个菜，然后我们俩一块吃，这个情况比较少有的时候，可能会我做一点，可能比如说我会觉得这个今天做的不错，而且可以给你尝一下，我们可以这样分享一下，大概是这样，对。</w:t>
      </w:r>
    </w:p>
    <w:p w14:paraId="5C28F2F6" w14:textId="77777777" w:rsidR="00F602A2" w:rsidRDefault="001D0FFB">
      <w:pPr>
        <w:spacing w:before="240" w:after="240"/>
        <w:rPr>
          <w:rFonts w:ascii="SimSun" w:eastAsia="SimSun" w:hAnsi="SimSun" w:cs="SimSun"/>
        </w:rPr>
      </w:pPr>
      <w:r>
        <w:rPr>
          <w:rFonts w:ascii="SimSun" w:eastAsia="SimSun" w:hAnsi="SimSun" w:cs="SimSun"/>
        </w:rPr>
        <w:t>J 16:44</w:t>
      </w:r>
      <w:r>
        <w:rPr>
          <w:rFonts w:ascii="SimSun" w:eastAsia="SimSun" w:hAnsi="SimSun" w:cs="SimSun"/>
        </w:rPr>
        <w:br/>
        <w:t>但是大多还是，对，你们自己的时间安排应该也蛮忙的。</w:t>
      </w:r>
    </w:p>
    <w:p w14:paraId="5C28F2F7" w14:textId="77777777" w:rsidR="00F602A2" w:rsidRDefault="001D0FFB">
      <w:pPr>
        <w:spacing w:before="240" w:after="240"/>
        <w:rPr>
          <w:rFonts w:ascii="SimSun" w:eastAsia="SimSun" w:hAnsi="SimSun" w:cs="SimSun"/>
        </w:rPr>
      </w:pPr>
      <w:r>
        <w:rPr>
          <w:rFonts w:ascii="SimSun" w:eastAsia="SimSun" w:hAnsi="SimSun" w:cs="SimSun"/>
        </w:rPr>
        <w:t>F 16:49</w:t>
      </w:r>
      <w:r>
        <w:rPr>
          <w:rFonts w:ascii="SimSun" w:eastAsia="SimSun" w:hAnsi="SimSun" w:cs="SimSun"/>
        </w:rPr>
        <w:br/>
        <w:t>对，大概可能因为中午尤其是中午的话，其实可能也没有特别多时间，就很难说特别仔细的，然后做一个新的菜谱或者怎么样去做。</w:t>
      </w:r>
    </w:p>
    <w:p w14:paraId="5C28F2F8" w14:textId="77777777" w:rsidR="00F602A2" w:rsidRDefault="001D0FFB">
      <w:pPr>
        <w:spacing w:before="240" w:after="240"/>
        <w:rPr>
          <w:rFonts w:ascii="SimSun" w:eastAsia="SimSun" w:hAnsi="SimSun" w:cs="SimSun"/>
        </w:rPr>
      </w:pPr>
      <w:r>
        <w:rPr>
          <w:rFonts w:ascii="SimSun" w:eastAsia="SimSun" w:hAnsi="SimSun" w:cs="SimSun"/>
        </w:rPr>
        <w:t>J 17:04</w:t>
      </w:r>
      <w:r>
        <w:rPr>
          <w:rFonts w:ascii="SimSun" w:eastAsia="SimSun" w:hAnsi="SimSun" w:cs="SimSun"/>
        </w:rPr>
        <w:br/>
        <w:t>是你会像大部分吃的是像中餐自己做。你会有做像西餐类的一些菜品吗？或者是早餐什么的我？</w:t>
      </w:r>
    </w:p>
    <w:p w14:paraId="5C28F2F9" w14:textId="77777777" w:rsidR="00F602A2" w:rsidRDefault="001D0FFB">
      <w:pPr>
        <w:spacing w:before="240" w:after="240"/>
        <w:rPr>
          <w:rFonts w:ascii="SimSun" w:eastAsia="SimSun" w:hAnsi="SimSun" w:cs="SimSun"/>
        </w:rPr>
      </w:pPr>
      <w:r>
        <w:rPr>
          <w:rFonts w:ascii="SimSun" w:eastAsia="SimSun" w:hAnsi="SimSun" w:cs="SimSun"/>
        </w:rPr>
        <w:t>F 17:14</w:t>
      </w:r>
      <w:r>
        <w:rPr>
          <w:rFonts w:ascii="SimSun" w:eastAsia="SimSun" w:hAnsi="SimSun" w:cs="SimSun"/>
        </w:rPr>
        <w:br/>
        <w:t>也会，但是那种我可能就在外面吃，因为现在很多那种轻食啊或者西餐就外面，我一般会买着吃。然后我自己做的话可能就会比较少一点，但有些，就像奶酪什么这些，有时候也会比如说你可以早上烤一下。就是拿一个吐司，然后可能可以弄鸡蛋，然后再放一点奶酪什么烤一下，就是烤箱里烤一下什么吃，或者说可能一些蘑菇什么就是奶酪焗一下，有的时候也蛮好吃的。对，但自己做的少，你如果问我天天上哪吃，反正各种比如说像轻食啊或者什么还挺多的，包括各种沙拉什么的</w:t>
      </w:r>
    </w:p>
    <w:p w14:paraId="5C28F2FA" w14:textId="77777777" w:rsidR="00F602A2" w:rsidRDefault="001D0FFB">
      <w:pPr>
        <w:spacing w:before="240" w:after="240"/>
        <w:rPr>
          <w:rFonts w:ascii="SimSun" w:eastAsia="SimSun" w:hAnsi="SimSun" w:cs="SimSun"/>
        </w:rPr>
      </w:pPr>
      <w:r>
        <w:rPr>
          <w:rFonts w:ascii="SimSun" w:eastAsia="SimSun" w:hAnsi="SimSun" w:cs="SimSun"/>
        </w:rPr>
        <w:t>J 18:03</w:t>
      </w:r>
      <w:r>
        <w:rPr>
          <w:rFonts w:ascii="SimSun" w:eastAsia="SimSun" w:hAnsi="SimSun" w:cs="SimSun"/>
        </w:rPr>
        <w:br/>
        <w:t>你说在在外面是吗？（F：是的）</w:t>
      </w:r>
    </w:p>
    <w:p w14:paraId="5C28F2FB" w14:textId="77777777" w:rsidR="00F602A2" w:rsidRDefault="001D0FFB">
      <w:pPr>
        <w:spacing w:before="240" w:after="240"/>
        <w:rPr>
          <w:rFonts w:ascii="SimSun" w:eastAsia="SimSun" w:hAnsi="SimSun" w:cs="SimSun"/>
        </w:rPr>
      </w:pPr>
      <w:r>
        <w:rPr>
          <w:rFonts w:ascii="SimSun" w:eastAsia="SimSun" w:hAnsi="SimSun" w:cs="SimSun"/>
        </w:rPr>
        <w:br/>
        <w:t>所以星巴克之类的吗（笑）。</w:t>
      </w:r>
    </w:p>
    <w:p w14:paraId="5C28F2FC" w14:textId="77777777" w:rsidR="00F602A2" w:rsidRDefault="001D0FFB">
      <w:pPr>
        <w:spacing w:before="240" w:after="240"/>
        <w:rPr>
          <w:rFonts w:ascii="SimSun" w:eastAsia="SimSun" w:hAnsi="SimSun" w:cs="SimSun"/>
        </w:rPr>
      </w:pPr>
      <w:r>
        <w:rPr>
          <w:rFonts w:ascii="SimSun" w:eastAsia="SimSun" w:hAnsi="SimSun" w:cs="SimSun"/>
        </w:rPr>
        <w:lastRenderedPageBreak/>
        <w:t>F 18:08</w:t>
      </w:r>
      <w:r>
        <w:rPr>
          <w:rFonts w:ascii="SimSun" w:eastAsia="SimSun" w:hAnsi="SimSun" w:cs="SimSun"/>
        </w:rPr>
        <w:br/>
        <w:t>我个人不是那么爱做饭，然后这也是一个先天的因素，本来也没有特别爱做饭，也没有特别钻研，就可能我们家一直也都这样。可能所以有的时候觉得有时候吃的简单一点，比如说你吃个玉米吃水煮蛋或者几样就比较简单，你不需要很反复去加工，或有的时候干脆可能忙起来，或者可能就在外面吃了对，</w:t>
      </w:r>
    </w:p>
    <w:p w14:paraId="5C28F2FD" w14:textId="77777777" w:rsidR="00F602A2" w:rsidRDefault="001D0FFB">
      <w:pPr>
        <w:spacing w:before="240" w:after="240"/>
        <w:rPr>
          <w:rFonts w:ascii="SimSun" w:eastAsia="SimSun" w:hAnsi="SimSun" w:cs="SimSun"/>
        </w:rPr>
      </w:pPr>
      <w:r>
        <w:rPr>
          <w:rFonts w:ascii="SimSun" w:eastAsia="SimSun" w:hAnsi="SimSun" w:cs="SimSun"/>
        </w:rPr>
        <w:t>J 18:35</w:t>
      </w:r>
      <w:r>
        <w:rPr>
          <w:rFonts w:ascii="SimSun" w:eastAsia="SimSun" w:hAnsi="SimSun" w:cs="SimSun"/>
        </w:rPr>
        <w:br/>
        <w:t>了解，所以在外面吃的频率还是蛮高的是吗？</w:t>
      </w:r>
    </w:p>
    <w:p w14:paraId="5C28F2FE" w14:textId="77777777" w:rsidR="00F602A2" w:rsidRDefault="001D0FFB">
      <w:pPr>
        <w:spacing w:before="240" w:after="240"/>
        <w:rPr>
          <w:rFonts w:ascii="SimSun" w:eastAsia="SimSun" w:hAnsi="SimSun" w:cs="SimSun"/>
        </w:rPr>
      </w:pPr>
      <w:r>
        <w:rPr>
          <w:rFonts w:ascii="SimSun" w:eastAsia="SimSun" w:hAnsi="SimSun" w:cs="SimSun"/>
        </w:rPr>
        <w:t>F 18:39</w:t>
      </w:r>
      <w:r>
        <w:rPr>
          <w:rFonts w:ascii="SimSun" w:eastAsia="SimSun" w:hAnsi="SimSun" w:cs="SimSun"/>
        </w:rPr>
        <w:br/>
        <w:t>听起来我觉得可能想到，因为尤其是工作以后大概百分之60左右？但我有时候早餐可能会方便点。早餐我可能有时候会自己在家煮一点咖啡，然后可能会稍微准备一点东西，就随便吃一点，可能有时候吃点水果，然后有时候就吃点比如有鸡蛋，或者说可能买着一些烘焙的面包什么的，早上可能有时候自己会在家里就因为很快，随便弄一点，中午的话可能是一多半时间都会在外面吃，晚餐就有可能。</w:t>
      </w:r>
    </w:p>
    <w:p w14:paraId="5C28F2FF" w14:textId="77777777" w:rsidR="00F602A2" w:rsidRDefault="001D0FFB">
      <w:pPr>
        <w:spacing w:before="240" w:after="240"/>
        <w:rPr>
          <w:rFonts w:ascii="SimSun" w:eastAsia="SimSun" w:hAnsi="SimSun" w:cs="SimSun"/>
        </w:rPr>
      </w:pPr>
      <w:r>
        <w:rPr>
          <w:rFonts w:ascii="SimSun" w:eastAsia="SimSun" w:hAnsi="SimSun" w:cs="SimSun"/>
        </w:rPr>
        <w:br/>
        <w:t>对中午因为也比较忙，也不会吃很多，可能也比如你买个三明治，然后或者沙拉什么这种，而且不太容易犯困的食物（J：笑），就很少会吃特别就，对面条什么或者米饭。</w:t>
      </w:r>
    </w:p>
    <w:p w14:paraId="5C28F300" w14:textId="77777777" w:rsidR="00F602A2" w:rsidRDefault="001D0FFB">
      <w:pPr>
        <w:spacing w:before="240" w:after="240"/>
        <w:rPr>
          <w:rFonts w:ascii="SimSun" w:eastAsia="SimSun" w:hAnsi="SimSun" w:cs="SimSun"/>
        </w:rPr>
      </w:pPr>
      <w:r>
        <w:rPr>
          <w:rFonts w:ascii="SimSun" w:eastAsia="SimSun" w:hAnsi="SimSun" w:cs="SimSun"/>
        </w:rPr>
        <w:br/>
        <w:t>就比较容易困那样。</w:t>
      </w:r>
    </w:p>
    <w:p w14:paraId="5C28F301" w14:textId="77777777" w:rsidR="00F602A2" w:rsidRDefault="001D0FFB">
      <w:pPr>
        <w:spacing w:before="240" w:after="240"/>
        <w:rPr>
          <w:rFonts w:ascii="SimSun" w:eastAsia="SimSun" w:hAnsi="SimSun" w:cs="SimSun"/>
        </w:rPr>
      </w:pPr>
      <w:r>
        <w:rPr>
          <w:rFonts w:ascii="SimSun" w:eastAsia="SimSun" w:hAnsi="SimSun" w:cs="SimSun"/>
        </w:rPr>
        <w:t>J 19:33</w:t>
      </w:r>
      <w:r>
        <w:rPr>
          <w:rFonts w:ascii="SimSun" w:eastAsia="SimSun" w:hAnsi="SimSun" w:cs="SimSun"/>
        </w:rPr>
        <w:br/>
        <w:t>对是会中午会稍微避免一下是吗？</w:t>
      </w:r>
    </w:p>
    <w:p w14:paraId="5C28F302" w14:textId="77777777" w:rsidR="00F602A2" w:rsidRDefault="001D0FFB">
      <w:pPr>
        <w:spacing w:before="240" w:after="240"/>
        <w:rPr>
          <w:rFonts w:ascii="SimSun" w:eastAsia="SimSun" w:hAnsi="SimSun" w:cs="SimSun"/>
        </w:rPr>
      </w:pPr>
      <w:r>
        <w:rPr>
          <w:rFonts w:ascii="SimSun" w:eastAsia="SimSun" w:hAnsi="SimSun" w:cs="SimSun"/>
        </w:rPr>
        <w:t>F 19:42</w:t>
      </w:r>
      <w:r>
        <w:rPr>
          <w:rFonts w:ascii="SimSun" w:eastAsia="SimSun" w:hAnsi="SimSun" w:cs="SimSun"/>
        </w:rPr>
        <w:br/>
        <w:t>是（笑）对，然后可能如果在，晚餐的话，或者有时候可能会吃那种像麻辣烫一样，这样就全是基本以蔬菜为主，就是对。</w:t>
      </w:r>
    </w:p>
    <w:p w14:paraId="5C28F303" w14:textId="77777777" w:rsidR="00F602A2" w:rsidRDefault="001D0FFB">
      <w:pPr>
        <w:spacing w:before="240" w:after="240"/>
        <w:rPr>
          <w:rFonts w:ascii="SimSun" w:eastAsia="SimSun" w:hAnsi="SimSun" w:cs="SimSun"/>
        </w:rPr>
      </w:pPr>
      <w:r>
        <w:rPr>
          <w:rFonts w:ascii="SimSun" w:eastAsia="SimSun" w:hAnsi="SimSun" w:cs="SimSun"/>
        </w:rPr>
        <w:t>J 19:55</w:t>
      </w:r>
      <w:r>
        <w:rPr>
          <w:rFonts w:ascii="SimSun" w:eastAsia="SimSun" w:hAnsi="SimSun" w:cs="SimSun"/>
        </w:rPr>
        <w:br/>
        <w:t>对，那会像吃像茶叶蛋或者是那种对其他的加工一点的一些单品吗？</w:t>
      </w:r>
    </w:p>
    <w:p w14:paraId="5C28F304" w14:textId="77777777" w:rsidR="00F602A2" w:rsidRDefault="001D0FFB">
      <w:pPr>
        <w:spacing w:before="240" w:after="240"/>
        <w:rPr>
          <w:rFonts w:ascii="SimSun" w:eastAsia="SimSun" w:hAnsi="SimSun" w:cs="SimSun"/>
        </w:rPr>
      </w:pPr>
      <w:r>
        <w:rPr>
          <w:rFonts w:ascii="SimSun" w:eastAsia="SimSun" w:hAnsi="SimSun" w:cs="SimSun"/>
        </w:rPr>
        <w:t>F 20:05</w:t>
      </w:r>
      <w:r>
        <w:rPr>
          <w:rFonts w:ascii="SimSun" w:eastAsia="SimSun" w:hAnsi="SimSun" w:cs="SimSun"/>
        </w:rPr>
        <w:br/>
        <w:t>很少。就茶叶蛋我不会自己煮的，我只会（J：就在外面买）可能比如说。对对对，比如尤其比如说像牛肉面，兰州牛肉面这种，他一般都爱配一个蛋，都是茶几，茶叶蛋这样，然后我可能就会买一个对自己煮是没有煮过（一起笑）。</w:t>
      </w:r>
    </w:p>
    <w:p w14:paraId="5C28F305" w14:textId="77777777" w:rsidR="00F602A2" w:rsidRDefault="001D0FFB">
      <w:pPr>
        <w:spacing w:before="240" w:after="240"/>
        <w:rPr>
          <w:rFonts w:ascii="SimSun" w:eastAsia="SimSun" w:hAnsi="SimSun" w:cs="SimSun"/>
        </w:rPr>
      </w:pPr>
      <w:r>
        <w:rPr>
          <w:rFonts w:ascii="SimSun" w:eastAsia="SimSun" w:hAnsi="SimSun" w:cs="SimSun"/>
        </w:rPr>
        <w:t>J 20:27</w:t>
      </w:r>
      <w:r>
        <w:rPr>
          <w:rFonts w:ascii="SimSun" w:eastAsia="SimSun" w:hAnsi="SimSun" w:cs="SimSun"/>
        </w:rPr>
        <w:br/>
        <w:t>好像是比较难，可是其实好像我看过食谱还可以，这时间比较久。</w:t>
      </w:r>
    </w:p>
    <w:p w14:paraId="5C28F306" w14:textId="77777777" w:rsidR="00F602A2" w:rsidRDefault="001D0FFB">
      <w:pPr>
        <w:spacing w:before="240" w:after="240"/>
        <w:rPr>
          <w:rFonts w:ascii="SimSun" w:eastAsia="SimSun" w:hAnsi="SimSun" w:cs="SimSun"/>
        </w:rPr>
      </w:pPr>
      <w:r>
        <w:rPr>
          <w:rFonts w:ascii="SimSun" w:eastAsia="SimSun" w:hAnsi="SimSun" w:cs="SimSun"/>
        </w:rPr>
        <w:br/>
        <w:t>对。</w:t>
      </w:r>
    </w:p>
    <w:p w14:paraId="5C28F307" w14:textId="77777777" w:rsidR="00F602A2" w:rsidRDefault="001D0FFB">
      <w:pPr>
        <w:spacing w:before="240" w:after="240"/>
        <w:rPr>
          <w:rFonts w:ascii="SimSun" w:eastAsia="SimSun" w:hAnsi="SimSun" w:cs="SimSun"/>
        </w:rPr>
      </w:pPr>
      <w:r>
        <w:rPr>
          <w:rFonts w:ascii="SimSun" w:eastAsia="SimSun" w:hAnsi="SimSun" w:cs="SimSun"/>
        </w:rPr>
        <w:lastRenderedPageBreak/>
        <w:t>F 20:34</w:t>
      </w:r>
      <w:r>
        <w:rPr>
          <w:rFonts w:ascii="SimSun" w:eastAsia="SimSun" w:hAnsi="SimSun" w:cs="SimSun"/>
        </w:rPr>
        <w:br/>
        <w:t>对，我觉得还是可能需要去练几次，然后可能才会掌握到整个的调料，包括你煮多久或者你可能还要放一阵，我听说应该是你煮好了还要把它放在汤里面，让他把那个入味，然后比较好吃，对。而且我觉得可能另外一个因素是因为因为我现在相当于是我还是主要他自己住，没有跟家人，所以说很多时候比如像茶叶蛋这种东西，我不可能一次只煮2个（J：笑）。我要是煮了很多，我煮了10个20个我又吃不完，哪怕我把室友也叫过来，我们可能女生反正也都吃不完，所以说可能这是另外一个问题，可能为什么做饭少，有的时候觉得一个人做饭确实功夫很多，但可能您觉得可能也没有特别多的必要。这样子，对</w:t>
      </w:r>
    </w:p>
    <w:p w14:paraId="5C28F308" w14:textId="77777777" w:rsidR="00F602A2" w:rsidRDefault="001D0FFB">
      <w:pPr>
        <w:spacing w:before="240" w:after="240"/>
        <w:rPr>
          <w:rFonts w:ascii="SimSun" w:eastAsia="SimSun" w:hAnsi="SimSun" w:cs="SimSun"/>
        </w:rPr>
      </w:pPr>
      <w:r>
        <w:rPr>
          <w:rFonts w:ascii="SimSun" w:eastAsia="SimSun" w:hAnsi="SimSun" w:cs="SimSun"/>
        </w:rPr>
        <w:t>J 21:26</w:t>
      </w:r>
      <w:r>
        <w:rPr>
          <w:rFonts w:ascii="SimSun" w:eastAsia="SimSun" w:hAnsi="SimSun" w:cs="SimSun"/>
        </w:rPr>
        <w:br/>
        <w:t>嗯，就会轻便一点。</w:t>
      </w:r>
    </w:p>
    <w:p w14:paraId="5C28F309" w14:textId="77777777" w:rsidR="00F602A2" w:rsidRDefault="001D0FFB">
      <w:pPr>
        <w:spacing w:before="240" w:after="240"/>
        <w:rPr>
          <w:rFonts w:ascii="SimSun" w:eastAsia="SimSun" w:hAnsi="SimSun" w:cs="SimSun"/>
        </w:rPr>
      </w:pPr>
      <w:r>
        <w:rPr>
          <w:rFonts w:ascii="SimSun" w:eastAsia="SimSun" w:hAnsi="SimSun" w:cs="SimSun"/>
        </w:rPr>
        <w:t>F 21:30</w:t>
      </w:r>
      <w:r>
        <w:rPr>
          <w:rFonts w:ascii="SimSun" w:eastAsia="SimSun" w:hAnsi="SimSun" w:cs="SimSun"/>
        </w:rPr>
        <w:br/>
        <w:t>是的。</w:t>
      </w:r>
    </w:p>
    <w:p w14:paraId="5C28F30A" w14:textId="77777777" w:rsidR="00F602A2" w:rsidRDefault="001D0FFB">
      <w:pPr>
        <w:spacing w:before="240" w:after="240"/>
        <w:rPr>
          <w:rFonts w:ascii="SimSun" w:eastAsia="SimSun" w:hAnsi="SimSun" w:cs="SimSun"/>
        </w:rPr>
      </w:pPr>
      <w:r>
        <w:rPr>
          <w:rFonts w:ascii="SimSun" w:eastAsia="SimSun" w:hAnsi="SimSun" w:cs="SimSun"/>
        </w:rPr>
        <w:t>J 21:31</w:t>
      </w:r>
      <w:r>
        <w:rPr>
          <w:rFonts w:ascii="SimSun" w:eastAsia="SimSun" w:hAnsi="SimSun" w:cs="SimSun"/>
        </w:rPr>
        <w:br/>
        <w:t>有道理，我想问一下，回到像非笼养鸡蛋这一部分，你是第一次是什么时候开始决定说要购买或者是去找？</w:t>
      </w:r>
    </w:p>
    <w:p w14:paraId="5C28F30B" w14:textId="77777777" w:rsidR="00F602A2" w:rsidRDefault="001D0FFB">
      <w:pPr>
        <w:spacing w:before="240" w:after="240"/>
        <w:rPr>
          <w:rFonts w:ascii="SimSun" w:eastAsia="SimSun" w:hAnsi="SimSun" w:cs="SimSun"/>
        </w:rPr>
      </w:pPr>
      <w:r>
        <w:rPr>
          <w:rFonts w:ascii="SimSun" w:eastAsia="SimSun" w:hAnsi="SimSun" w:cs="SimSun"/>
        </w:rPr>
        <w:t>F 21:44</w:t>
      </w:r>
      <w:r>
        <w:rPr>
          <w:rFonts w:ascii="SimSun" w:eastAsia="SimSun" w:hAnsi="SimSun" w:cs="SimSun"/>
        </w:rPr>
        <w:br/>
        <w:t>我觉得应该是在去年大概下半年的时候，然后其实可能之前就有这个意识，但有的时候可能因为比如说有时候就忘了，因为确实没有吃那么多，或者可能出了超市才发现可能好像想到这个事情，但可能没有买，到时候可能下次这样。但我觉得可能那个契机，那次正好在一个华联那边的超市，然后我正好看到了他有很多那天可能应该是个周末，反正可能时间多一点了，就在看各种东西，百货还有各种吃的然后我就看到说其实有各种鸡蛋，包括也有，它宣称是有机的，或者说宣称是这种无笼养的，或者说可能进口的各种。然后我正好发现当时有一个这种，这样的非笼养的一个鸡蛋，然后当时我就买了那个。然后后来有的时候后面包括像可能盒马鲜生，有时候你网上出现也可以买，然后我看到他还，挺你点到蛋的那个名目还，就挺靠前的，然后正好看我说这个不错，然后名字也觉得挺吸引人的（J: 笑），然后我就说后面成习惯了就会买这几种，而且比如说尤其上网，他会推荐嘛。就你老买老买他就会更推荐这个东西，所以说我觉得见的频率更高的就更方便我去做出选择，可能我会看到更多的这样的一些提示，或者，购买起来更方便，然后时间长就也是一个习惯，哪怕如果没有，我可能也会再去找一下再去搜一下。</w:t>
      </w:r>
    </w:p>
    <w:p w14:paraId="5C28F30C" w14:textId="77777777" w:rsidR="00F602A2" w:rsidRDefault="001D0FFB">
      <w:pPr>
        <w:spacing w:before="240" w:after="240"/>
        <w:rPr>
          <w:rFonts w:ascii="SimSun" w:eastAsia="SimSun" w:hAnsi="SimSun" w:cs="SimSun"/>
        </w:rPr>
      </w:pPr>
      <w:r>
        <w:rPr>
          <w:rFonts w:ascii="SimSun" w:eastAsia="SimSun" w:hAnsi="SimSun" w:cs="SimSun"/>
        </w:rPr>
        <w:t>J 23:28</w:t>
      </w:r>
      <w:r>
        <w:rPr>
          <w:rFonts w:ascii="SimSun" w:eastAsia="SimSun" w:hAnsi="SimSun" w:cs="SimSun"/>
        </w:rPr>
        <w:br/>
        <w:t>这样你找所以你刚刚提到说你开始买就是快乐的蛋非笼养鸡蛋的时候，那之后就没有再改过吗？</w:t>
      </w:r>
    </w:p>
    <w:p w14:paraId="5C28F30D" w14:textId="77777777" w:rsidR="00F602A2" w:rsidRDefault="001D0FFB">
      <w:pPr>
        <w:spacing w:before="240" w:after="240"/>
        <w:rPr>
          <w:rFonts w:ascii="SimSun" w:eastAsia="SimSun" w:hAnsi="SimSun" w:cs="SimSun"/>
        </w:rPr>
      </w:pPr>
      <w:r>
        <w:rPr>
          <w:rFonts w:ascii="SimSun" w:eastAsia="SimSun" w:hAnsi="SimSun" w:cs="SimSun"/>
        </w:rPr>
        <w:br/>
        <w:t>还是你有尝试？</w:t>
      </w:r>
    </w:p>
    <w:p w14:paraId="5C28F30E" w14:textId="77777777" w:rsidR="00F602A2" w:rsidRDefault="001D0FFB">
      <w:pPr>
        <w:spacing w:before="240" w:after="240"/>
        <w:rPr>
          <w:rFonts w:ascii="SimSun" w:eastAsia="SimSun" w:hAnsi="SimSun" w:cs="SimSun"/>
        </w:rPr>
      </w:pPr>
      <w:r>
        <w:rPr>
          <w:rFonts w:ascii="SimSun" w:eastAsia="SimSun" w:hAnsi="SimSun" w:cs="SimSun"/>
        </w:rPr>
        <w:br/>
        <w:t>不同的像非笼养或者是散养的鸡蛋。</w:t>
      </w:r>
    </w:p>
    <w:p w14:paraId="5C28F30F" w14:textId="77777777" w:rsidR="00F602A2" w:rsidRDefault="001D0FFB">
      <w:pPr>
        <w:spacing w:before="240" w:after="240"/>
        <w:rPr>
          <w:rFonts w:ascii="SimSun" w:eastAsia="SimSun" w:hAnsi="SimSun" w:cs="SimSun"/>
        </w:rPr>
      </w:pPr>
      <w:r>
        <w:rPr>
          <w:rFonts w:ascii="SimSun" w:eastAsia="SimSun" w:hAnsi="SimSun" w:cs="SimSun"/>
        </w:rPr>
        <w:lastRenderedPageBreak/>
        <w:t>F 23:42</w:t>
      </w:r>
      <w:r>
        <w:rPr>
          <w:rFonts w:ascii="SimSun" w:eastAsia="SimSun" w:hAnsi="SimSun" w:cs="SimSun"/>
        </w:rPr>
        <w:br/>
        <w:t>我其实没有改，因为可能我觉得吃了这个以后，我觉得突然又想起来之前看那些包括动物，就农场动物福利什么这些，然后我觉得挺好的啊。鸡蛋吃起来也挺不错的，然后我也没有在价格上什么，我觉得完全可以承受就是，什么的，然后我后面就老会去买，而且因为后来我就知道，可能因为正好离我们家比较近的大超市，它就会有。所以说我觉得也不用特别费功夫，或者说网上有的时候我可能就直接网上会从网上买一些各种的食物什么的，然后对也会直接下单这样，所以说基本上后面就应该是再没有变过，对。</w:t>
      </w:r>
    </w:p>
    <w:p w14:paraId="5C28F310" w14:textId="77777777" w:rsidR="00F602A2" w:rsidRDefault="001D0FFB">
      <w:pPr>
        <w:spacing w:before="240" w:after="240"/>
        <w:rPr>
          <w:rFonts w:ascii="SimSun" w:eastAsia="SimSun" w:hAnsi="SimSun" w:cs="SimSun"/>
        </w:rPr>
      </w:pPr>
      <w:r>
        <w:rPr>
          <w:rFonts w:ascii="SimSun" w:eastAsia="SimSun" w:hAnsi="SimSun" w:cs="SimSun"/>
        </w:rPr>
        <w:t>J 24:27</w:t>
      </w:r>
      <w:r>
        <w:rPr>
          <w:rFonts w:ascii="SimSun" w:eastAsia="SimSun" w:hAnsi="SimSun" w:cs="SimSun"/>
        </w:rPr>
        <w:br/>
        <w:t>你通常你这样子一两周每一周是这样子，你多久需要买一次鸡蛋？</w:t>
      </w:r>
    </w:p>
    <w:p w14:paraId="5C28F311" w14:textId="77777777" w:rsidR="00F602A2" w:rsidRDefault="001D0FFB">
      <w:pPr>
        <w:spacing w:before="240" w:after="240"/>
        <w:rPr>
          <w:rFonts w:ascii="SimSun" w:eastAsia="SimSun" w:hAnsi="SimSun" w:cs="SimSun"/>
        </w:rPr>
      </w:pPr>
      <w:r>
        <w:rPr>
          <w:rFonts w:ascii="SimSun" w:eastAsia="SimSun" w:hAnsi="SimSun" w:cs="SimSun"/>
        </w:rPr>
        <w:br/>
        <w:t>有大概。</w:t>
      </w:r>
    </w:p>
    <w:p w14:paraId="5C28F312" w14:textId="77777777" w:rsidR="00F602A2" w:rsidRDefault="001D0FFB">
      <w:pPr>
        <w:spacing w:before="240" w:after="240"/>
        <w:rPr>
          <w:rFonts w:ascii="SimSun" w:eastAsia="SimSun" w:hAnsi="SimSun" w:cs="SimSun"/>
        </w:rPr>
      </w:pPr>
      <w:r>
        <w:rPr>
          <w:rFonts w:ascii="SimSun" w:eastAsia="SimSun" w:hAnsi="SimSun" w:cs="SimSun"/>
        </w:rPr>
        <w:t>F 24:35</w:t>
      </w:r>
      <w:r>
        <w:rPr>
          <w:rFonts w:ascii="SimSun" w:eastAsia="SimSun" w:hAnsi="SimSun" w:cs="SimSun"/>
        </w:rPr>
        <w:br/>
        <w:t>大概是，我一般会买可能一打那个就大概，应该是大概10个左右，所以说可能就一个月我觉得差不多会买。但有的时候可能做偶偶尔的时候有可能比如做菜了什么就消耗更多，可能下一次就会买，下次一块买一些其他的东西的时候，比如菜啊，绿叶菜什么可能就会一块买，那样的话可能就两两三周大概频率，但也没有特别高，可能最高大概每两周或者如果是有的时候可能就不太想吃或者怎么样，大概一个月买一板新的鸡蛋，就一打左右这样。</w:t>
      </w:r>
    </w:p>
    <w:p w14:paraId="5C28F313" w14:textId="77777777" w:rsidR="00F602A2" w:rsidRDefault="001D0FFB">
      <w:pPr>
        <w:spacing w:before="240" w:after="240"/>
        <w:rPr>
          <w:rFonts w:ascii="SimSun" w:eastAsia="SimSun" w:hAnsi="SimSun" w:cs="SimSun"/>
        </w:rPr>
      </w:pPr>
      <w:r>
        <w:rPr>
          <w:rFonts w:ascii="SimSun" w:eastAsia="SimSun" w:hAnsi="SimSun" w:cs="SimSun"/>
        </w:rPr>
        <w:t>J 25:20</w:t>
      </w:r>
      <w:r>
        <w:rPr>
          <w:rFonts w:ascii="SimSun" w:eastAsia="SimSun" w:hAnsi="SimSun" w:cs="SimSun"/>
        </w:rPr>
        <w:br/>
        <w:t>看说家里还剩多少，然后就跟其他东西一起买，（F: 对对对）。</w:t>
      </w:r>
    </w:p>
    <w:p w14:paraId="5C28F314" w14:textId="77777777" w:rsidR="00F602A2" w:rsidRDefault="001D0FFB">
      <w:pPr>
        <w:spacing w:before="240" w:after="240"/>
        <w:rPr>
          <w:rFonts w:ascii="SimSun" w:eastAsia="SimSun" w:hAnsi="SimSun" w:cs="SimSun"/>
        </w:rPr>
      </w:pPr>
      <w:r>
        <w:rPr>
          <w:rFonts w:ascii="SimSun" w:eastAsia="SimSun" w:hAnsi="SimSun" w:cs="SimSun"/>
        </w:rPr>
        <w:br/>
        <w:t>你通常每周都会需要买菜吗？</w:t>
      </w:r>
    </w:p>
    <w:p w14:paraId="5C28F315" w14:textId="77777777" w:rsidR="00F602A2" w:rsidRDefault="001D0FFB">
      <w:pPr>
        <w:spacing w:before="240" w:after="240"/>
        <w:rPr>
          <w:rFonts w:ascii="SimSun" w:eastAsia="SimSun" w:hAnsi="SimSun" w:cs="SimSun"/>
        </w:rPr>
      </w:pPr>
      <w:r>
        <w:rPr>
          <w:rFonts w:ascii="SimSun" w:eastAsia="SimSun" w:hAnsi="SimSun" w:cs="SimSun"/>
        </w:rPr>
        <w:t>F 25:31</w:t>
      </w:r>
      <w:r>
        <w:rPr>
          <w:rFonts w:ascii="SimSun" w:eastAsia="SimSun" w:hAnsi="SimSun" w:cs="SimSun"/>
        </w:rPr>
        <w:br/>
        <w:t>会吧，因为我觉得还是家里会买一些比如说像沙拉菜或者说一些其他的菜这样。</w:t>
      </w:r>
    </w:p>
    <w:p w14:paraId="5C28F316" w14:textId="77777777" w:rsidR="00F602A2" w:rsidRDefault="001D0FFB">
      <w:pPr>
        <w:spacing w:before="240" w:after="240"/>
        <w:rPr>
          <w:rFonts w:ascii="SimSun" w:eastAsia="SimSun" w:hAnsi="SimSun" w:cs="SimSun"/>
        </w:rPr>
      </w:pPr>
      <w:r>
        <w:rPr>
          <w:rFonts w:ascii="SimSun" w:eastAsia="SimSun" w:hAnsi="SimSun" w:cs="SimSun"/>
        </w:rPr>
        <w:br/>
        <w:t>对或者说有一些其他比如说像蛋，就像除了鸡蛋，像可能我消耗的像比如酸奶，不管是它是椰子的或者一般的都会买，那个因为比较喜欢，所以说可能就像比如说像奶制品什么这些或一些饮料，果汁它的购买频率我觉得本身就会更高一点。那平均基本上一个月我，一个礼拜可能就会买一次，大概是这样，所以说，对，有的时候就可能不需要鸡蛋我就不买，可能下一次隔一周可能觉得那正好马上吃完了我再买一点，对。</w:t>
      </w:r>
    </w:p>
    <w:p w14:paraId="5C28F317" w14:textId="77777777" w:rsidR="00F602A2" w:rsidRDefault="001D0FFB">
      <w:pPr>
        <w:spacing w:before="240" w:after="240"/>
        <w:rPr>
          <w:rFonts w:ascii="SimSun" w:eastAsia="SimSun" w:hAnsi="SimSun" w:cs="SimSun"/>
        </w:rPr>
      </w:pPr>
      <w:r>
        <w:rPr>
          <w:rFonts w:ascii="SimSun" w:eastAsia="SimSun" w:hAnsi="SimSun" w:cs="SimSun"/>
        </w:rPr>
        <w:t>J 26:15</w:t>
      </w:r>
      <w:r>
        <w:rPr>
          <w:rFonts w:ascii="SimSun" w:eastAsia="SimSun" w:hAnsi="SimSun" w:cs="SimSun"/>
        </w:rPr>
        <w:br/>
        <w:t>你通常是在网上直接买或者小程序还是你会到现场你的超市去。</w:t>
      </w:r>
    </w:p>
    <w:p w14:paraId="5C28F318" w14:textId="77777777" w:rsidR="00F602A2" w:rsidRDefault="001D0FFB">
      <w:pPr>
        <w:spacing w:before="240" w:after="240"/>
        <w:rPr>
          <w:rFonts w:ascii="SimSun" w:eastAsia="SimSun" w:hAnsi="SimSun" w:cs="SimSun"/>
        </w:rPr>
      </w:pPr>
      <w:r>
        <w:rPr>
          <w:rFonts w:ascii="SimSun" w:eastAsia="SimSun" w:hAnsi="SimSun" w:cs="SimSun"/>
        </w:rPr>
        <w:t>F 26:21</w:t>
      </w:r>
      <w:r>
        <w:rPr>
          <w:rFonts w:ascii="SimSun" w:eastAsia="SimSun" w:hAnsi="SimSun" w:cs="SimSun"/>
        </w:rPr>
        <w:br/>
        <w:t>难讲，但我觉得可能夏天以来，因为可能天气热的缘故，好像是有时候就直接从网上也蛮</w:t>
      </w:r>
      <w:r>
        <w:rPr>
          <w:rFonts w:ascii="SimSun" w:eastAsia="SimSun" w:hAnsi="SimSun" w:cs="SimSun"/>
        </w:rPr>
        <w:lastRenderedPageBreak/>
        <w:t>方便的。网上的话我会用，都会用吧。京东不是有那个，就直接京东超市一小时送送货上门那种，或者说像美团也有，或者盒马鲜生他自己有小程序，你也可以下载他的APP。这些我都用过吧，但我好像就不是那种非常是单一的顾客说我一定要有一个平台，我可能有时候都会看一看，或者看可能不同超市它有一些不同的offering，然后我都会点一点这样子的。对，但可能品类不会差太多，但是其实最终的话，因为我知道可能我经常去买的一些组合什么可能都在比如说这个超市或者说这个APP上，其实可能多数情况我还是会从那儿去买。</w:t>
      </w:r>
    </w:p>
    <w:p w14:paraId="5C28F319" w14:textId="77777777" w:rsidR="00F602A2" w:rsidRDefault="001D0FFB">
      <w:pPr>
        <w:spacing w:before="240" w:after="240"/>
        <w:rPr>
          <w:rFonts w:ascii="SimSun" w:eastAsia="SimSun" w:hAnsi="SimSun" w:cs="SimSun"/>
        </w:rPr>
      </w:pPr>
      <w:r>
        <w:rPr>
          <w:rFonts w:ascii="SimSun" w:eastAsia="SimSun" w:hAnsi="SimSun" w:cs="SimSun"/>
        </w:rPr>
        <w:t>J 27:20</w:t>
      </w:r>
      <w:r>
        <w:rPr>
          <w:rFonts w:ascii="SimSun" w:eastAsia="SimSun" w:hAnsi="SimSun" w:cs="SimSun"/>
        </w:rPr>
        <w:br/>
        <w:t>对是。了解，我想问一下你刚刚说吃的也蛮好的，你觉得它的鸡蛋就是口味有什么不同吗？跟你以前买的。</w:t>
      </w:r>
    </w:p>
    <w:p w14:paraId="5C28F31A" w14:textId="77777777" w:rsidR="00F602A2" w:rsidRDefault="001D0FFB">
      <w:pPr>
        <w:spacing w:before="240" w:after="240"/>
        <w:rPr>
          <w:rFonts w:ascii="SimSun" w:eastAsia="SimSun" w:hAnsi="SimSun" w:cs="SimSun"/>
        </w:rPr>
      </w:pPr>
      <w:r>
        <w:rPr>
          <w:rFonts w:ascii="SimSun" w:eastAsia="SimSun" w:hAnsi="SimSun" w:cs="SimSun"/>
        </w:rPr>
        <w:t>F 27:32</w:t>
      </w:r>
      <w:r>
        <w:rPr>
          <w:rFonts w:ascii="SimSun" w:eastAsia="SimSun" w:hAnsi="SimSun" w:cs="SimSun"/>
        </w:rPr>
        <w:br/>
        <w:t>我觉得好像就是，（犹豫）嗯，不会有特别，但我觉得鸡蛋的味道我也比较难形容（笑）。我也就是可能好像但我觉得有可能是心理意识，我会觉得这个鸡蛋可能更鲜美一点或者怎么样，但好像我是觉得，或者我很难去就很定量，或者说特别准确的跟你说有特别大的差别。可能是我觉得好像是更更鲜美一点，更好吃一点，或者你感觉是更新鲜一点，或者说我记得可能以前比如说会买什么土鸡蛋或者什么，他可能比如说煮熟的时候，蛋黄是偏绿色的，绿色和浅黄色，然后但比如说有些这种，像我就这种蛋，它现在这种好像我觉得有时候煮出来它更偏金黄色一点，然后对，但我觉得这可能也不是完全一个绝对化的指标，它就代表就口感或者什么更好，但是我感觉好像是会有一点区别。</w:t>
      </w:r>
    </w:p>
    <w:p w14:paraId="5C28F31B" w14:textId="77777777" w:rsidR="00F602A2" w:rsidRDefault="001D0FFB">
      <w:pPr>
        <w:spacing w:before="240" w:after="240"/>
        <w:rPr>
          <w:rFonts w:ascii="SimSun" w:eastAsia="SimSun" w:hAnsi="SimSun" w:cs="SimSun"/>
        </w:rPr>
      </w:pPr>
      <w:r>
        <w:rPr>
          <w:rFonts w:ascii="SimSun" w:eastAsia="SimSun" w:hAnsi="SimSun" w:cs="SimSun"/>
        </w:rPr>
        <w:t>J 28:38</w:t>
      </w:r>
      <w:r>
        <w:rPr>
          <w:rFonts w:ascii="SimSun" w:eastAsia="SimSun" w:hAnsi="SimSun" w:cs="SimSun"/>
        </w:rPr>
        <w:br/>
        <w:t>对嗯是因为你刚刚提到你知道稍微有听过这些讲座，关于 farm animal welfare 之类的，你有真的像去过一些农场，或者是会自己会去寻找一些资料，像不知道这种像纪录片或什么的，去了解一下关于农场上的状况吗？</w:t>
      </w:r>
    </w:p>
    <w:p w14:paraId="5C28F31C" w14:textId="77777777" w:rsidR="00F602A2" w:rsidRDefault="001D0FFB">
      <w:pPr>
        <w:spacing w:before="240" w:after="240"/>
        <w:rPr>
          <w:rFonts w:ascii="SimSun" w:eastAsia="SimSun" w:hAnsi="SimSun" w:cs="SimSun"/>
        </w:rPr>
      </w:pPr>
      <w:r>
        <w:rPr>
          <w:rFonts w:ascii="SimSun" w:eastAsia="SimSun" w:hAnsi="SimSun" w:cs="SimSun"/>
        </w:rPr>
        <w:t>F 29:04</w:t>
      </w:r>
      <w:r>
        <w:rPr>
          <w:rFonts w:ascii="SimSun" w:eastAsia="SimSun" w:hAnsi="SimSun" w:cs="SimSun"/>
        </w:rPr>
        <w:br/>
        <w:t>我记得看过一些可能我忘了应该是资雅还是谁给我推荐过，大概有一些包括，比如说为什么有，为什么吃素的一个书。他反正其中其实涉及到一些方面，关于这种出于这种道德和哲学上的考虑，然后也有一些纪录片的，我我觉得我记得我当时看了可能没有，但可能没有特别深入，我觉得可能有一天我正好没事我就看了一下。然后我可能主要的摄入途径还是可能就看一些文字一些内容多一些，包括像open philanthropy可能它就是有一些成段的，包括成体系的叙述，我觉得看那个可能是让我觉得是比较系统的输入这方面知识的一块。</w:t>
      </w:r>
    </w:p>
    <w:p w14:paraId="5C28F31D" w14:textId="77777777" w:rsidR="00F602A2" w:rsidRDefault="001D0FFB">
      <w:pPr>
        <w:spacing w:before="240" w:after="240"/>
        <w:rPr>
          <w:rFonts w:ascii="SimSun" w:eastAsia="SimSun" w:hAnsi="SimSun" w:cs="SimSun"/>
        </w:rPr>
      </w:pPr>
      <w:r>
        <w:rPr>
          <w:rFonts w:ascii="SimSun" w:eastAsia="SimSun" w:hAnsi="SimSun" w:cs="SimSun"/>
        </w:rPr>
        <w:br/>
        <w:t>农场的话说实话我还真的没有去过，因为我觉得中国很多他这种养殖什么好像他也不是很，我也不能，他好像我也不能直接去show up，然后说我要参观一下或者说我要怎么样，所以说可能是实地的，不是基本上应该是说我可以说基本应该是没有去过像农场这样。可能我确实去过，就是像那种郊外会有比如说是也算农场，但就不会接触到动物，比如说你可</w:t>
      </w:r>
      <w:r>
        <w:rPr>
          <w:rFonts w:ascii="SimSun" w:eastAsia="SimSun" w:hAnsi="SimSun" w:cs="SimSun"/>
        </w:rPr>
        <w:lastRenderedPageBreak/>
        <w:t>以自己去采摘草莓，然后苹果什么这样子的一些但，像那种有机农场，但是确实没有实地去考察过，比如像农场动物它的生存状况，比如说猪或者鸡确实没有实地去看过。</w:t>
      </w:r>
    </w:p>
    <w:p w14:paraId="5C28F31E" w14:textId="77777777" w:rsidR="00F602A2" w:rsidRDefault="001D0FFB">
      <w:pPr>
        <w:spacing w:before="240" w:after="240"/>
        <w:rPr>
          <w:rFonts w:ascii="SimSun" w:eastAsia="SimSun" w:hAnsi="SimSun" w:cs="SimSun"/>
        </w:rPr>
      </w:pPr>
      <w:r>
        <w:rPr>
          <w:rFonts w:ascii="SimSun" w:eastAsia="SimSun" w:hAnsi="SimSun" w:cs="SimSun"/>
        </w:rPr>
        <w:t>J 30:45</w:t>
      </w:r>
      <w:r>
        <w:rPr>
          <w:rFonts w:ascii="SimSun" w:eastAsia="SimSun" w:hAnsi="SimSun" w:cs="SimSun"/>
        </w:rPr>
        <w:br/>
        <w:t>对，我觉得好像我有听说有些林林地散养那些，好像他们就会把果树还有鸡就是放在一起在那边，有些人可能就会把它当做一个参观，还有一个旅游的一个景点，这样子对。</w:t>
      </w:r>
    </w:p>
    <w:p w14:paraId="5C28F31F" w14:textId="77777777" w:rsidR="00F602A2" w:rsidRDefault="001D0FFB">
      <w:pPr>
        <w:spacing w:before="240" w:after="240"/>
        <w:rPr>
          <w:rFonts w:ascii="SimSun" w:eastAsia="SimSun" w:hAnsi="SimSun" w:cs="SimSun"/>
        </w:rPr>
      </w:pPr>
      <w:r>
        <w:rPr>
          <w:rFonts w:ascii="SimSun" w:eastAsia="SimSun" w:hAnsi="SimSun" w:cs="SimSun"/>
        </w:rPr>
        <w:t>F 31:01</w:t>
      </w:r>
      <w:r>
        <w:rPr>
          <w:rFonts w:ascii="SimSun" w:eastAsia="SimSun" w:hAnsi="SimSun" w:cs="SimSun"/>
        </w:rPr>
        <w:br/>
        <w:t>对，这两年还挺多这样的项目的。</w:t>
      </w:r>
    </w:p>
    <w:p w14:paraId="5C28F320" w14:textId="77777777" w:rsidR="00F602A2" w:rsidRDefault="001D0FFB">
      <w:pPr>
        <w:spacing w:before="240" w:after="240"/>
        <w:rPr>
          <w:rFonts w:ascii="SimSun" w:eastAsia="SimSun" w:hAnsi="SimSun" w:cs="SimSun"/>
        </w:rPr>
      </w:pPr>
      <w:r>
        <w:rPr>
          <w:rFonts w:ascii="SimSun" w:eastAsia="SimSun" w:hAnsi="SimSun" w:cs="SimSun"/>
        </w:rPr>
        <w:br/>
        <w:t>我知道还有就一个庄园，他会说你还可以认养一块，认养就是认领一块地，然后相当于就是说。我觉得那个有点像，就可持续农业那样。他那个也挺好的，就是说你交一定的钱，然后你可以指定说我想，当然也是有一些选择，比如说我想种胡萝卜或者我想种什么，然后就会有然后会有农民其实是帮你种的，因为大多数城市人可能你也不会种，他其实相当是你交一定的像管理费，他帮你管这个地，然后到时候就收获了，你就可以自己来取，或者你也可以自己来收一下这样子的。有这样的乐趣。应该也是有，比如说你可以养个鸡或者怎么样这样的一些，一些像情况，对，就是这种有机，我觉得这两年还挺多这样的一些模式探索的。</w:t>
      </w:r>
    </w:p>
    <w:p w14:paraId="5C28F321" w14:textId="77777777" w:rsidR="00F602A2" w:rsidRDefault="001D0FFB">
      <w:pPr>
        <w:spacing w:before="240" w:after="240"/>
        <w:rPr>
          <w:rFonts w:ascii="SimSun" w:eastAsia="SimSun" w:hAnsi="SimSun" w:cs="SimSun"/>
        </w:rPr>
      </w:pPr>
      <w:r>
        <w:rPr>
          <w:rFonts w:ascii="SimSun" w:eastAsia="SimSun" w:hAnsi="SimSun" w:cs="SimSun"/>
        </w:rPr>
        <w:t>J 31:55</w:t>
      </w:r>
      <w:r>
        <w:rPr>
          <w:rFonts w:ascii="SimSun" w:eastAsia="SimSun" w:hAnsi="SimSun" w:cs="SimSun"/>
        </w:rPr>
        <w:br/>
        <w:t>你有听说像你的朋友或者是认识的人有这样有有报名或者是有参与吗？</w:t>
      </w:r>
    </w:p>
    <w:p w14:paraId="5C28F322" w14:textId="77777777" w:rsidR="00F602A2" w:rsidRDefault="001D0FFB">
      <w:pPr>
        <w:spacing w:before="240" w:after="240"/>
        <w:rPr>
          <w:rFonts w:ascii="SimSun" w:eastAsia="SimSun" w:hAnsi="SimSun" w:cs="SimSun"/>
        </w:rPr>
      </w:pPr>
      <w:r>
        <w:rPr>
          <w:rFonts w:ascii="SimSun" w:eastAsia="SimSun" w:hAnsi="SimSun" w:cs="SimSun"/>
        </w:rPr>
        <w:t>F 32:04</w:t>
      </w:r>
      <w:r>
        <w:rPr>
          <w:rFonts w:ascii="SimSun" w:eastAsia="SimSun" w:hAnsi="SimSun" w:cs="SimSun"/>
        </w:rPr>
        <w:br/>
        <w:t>有吧，但是这种可能有时候闲聊会去说到，但可能就没有特别细致，但确实应该是有的，包括尤其一些可能体验类的。去比如说有机农场，然后去待肯定是给钱的，包括可能这种体验挺多的，包括可能我妈就是还挺爱去这种的。相当于比如说你周末去一下，然后说他们觉得他和他的朋友可能摘一点水果，然后在农家吃一点饭，然后整个这样一块就觉得玩一玩还挺开心的。</w:t>
      </w:r>
    </w:p>
    <w:p w14:paraId="5C28F323" w14:textId="77777777" w:rsidR="00F602A2" w:rsidRDefault="001D0FFB">
      <w:pPr>
        <w:spacing w:before="240" w:after="240"/>
        <w:rPr>
          <w:rFonts w:ascii="SimSun" w:eastAsia="SimSun" w:hAnsi="SimSun" w:cs="SimSun"/>
        </w:rPr>
      </w:pPr>
      <w:r>
        <w:rPr>
          <w:rFonts w:ascii="SimSun" w:eastAsia="SimSun" w:hAnsi="SimSun" w:cs="SimSun"/>
        </w:rPr>
        <w:t>J 32:44</w:t>
      </w:r>
      <w:r>
        <w:rPr>
          <w:rFonts w:ascii="SimSun" w:eastAsia="SimSun" w:hAnsi="SimSun" w:cs="SimSun"/>
        </w:rPr>
        <w:br/>
        <w:t>对蛮可爱的，对，（F：笑）我记得我之前这个是我还带我们家狗，然后一起去莫干山去走走这样子去玩玩，然后对真的还蛮不错的，其实虽然很热。</w:t>
      </w:r>
    </w:p>
    <w:p w14:paraId="5C28F324" w14:textId="77777777" w:rsidR="00F602A2" w:rsidRDefault="001D0FFB">
      <w:pPr>
        <w:spacing w:before="240" w:after="240"/>
        <w:rPr>
          <w:rFonts w:ascii="SimSun" w:eastAsia="SimSun" w:hAnsi="SimSun" w:cs="SimSun"/>
        </w:rPr>
      </w:pPr>
      <w:r>
        <w:rPr>
          <w:rFonts w:ascii="SimSun" w:eastAsia="SimSun" w:hAnsi="SimSun" w:cs="SimSun"/>
        </w:rPr>
        <w:t>F 32:58</w:t>
      </w:r>
      <w:r>
        <w:rPr>
          <w:rFonts w:ascii="SimSun" w:eastAsia="SimSun" w:hAnsi="SimSun" w:cs="SimSun"/>
        </w:rPr>
        <w:br/>
        <w:t>是的是的。</w:t>
      </w:r>
    </w:p>
    <w:p w14:paraId="5C28F325" w14:textId="77777777" w:rsidR="00F602A2" w:rsidRDefault="001D0FFB">
      <w:pPr>
        <w:spacing w:before="240" w:after="240"/>
        <w:rPr>
          <w:rFonts w:ascii="SimSun" w:eastAsia="SimSun" w:hAnsi="SimSun" w:cs="SimSun"/>
        </w:rPr>
      </w:pPr>
      <w:r>
        <w:rPr>
          <w:rFonts w:ascii="SimSun" w:eastAsia="SimSun" w:hAnsi="SimSun" w:cs="SimSun"/>
        </w:rPr>
        <w:t>J 32:59</w:t>
      </w:r>
      <w:r>
        <w:rPr>
          <w:rFonts w:ascii="SimSun" w:eastAsia="SimSun" w:hAnsi="SimSun" w:cs="SimSun"/>
        </w:rPr>
        <w:br/>
        <w:t>对，夏天真的有点太热了，但是还蛮好的。</w:t>
      </w:r>
    </w:p>
    <w:p w14:paraId="5C28F326" w14:textId="77777777" w:rsidR="00F602A2" w:rsidRDefault="001D0FFB">
      <w:pPr>
        <w:spacing w:before="240" w:after="240"/>
        <w:rPr>
          <w:rFonts w:ascii="SimSun" w:eastAsia="SimSun" w:hAnsi="SimSun" w:cs="SimSun"/>
        </w:rPr>
      </w:pPr>
      <w:r>
        <w:rPr>
          <w:rFonts w:ascii="SimSun" w:eastAsia="SimSun" w:hAnsi="SimSun" w:cs="SimSun"/>
        </w:rPr>
        <w:br/>
        <w:t>所以你长期待在北京是，所以你会常回家吗？还是不太会？</w:t>
      </w:r>
    </w:p>
    <w:p w14:paraId="5C28F327" w14:textId="77777777" w:rsidR="00F602A2" w:rsidRDefault="001D0FFB">
      <w:pPr>
        <w:spacing w:before="240" w:after="240"/>
        <w:rPr>
          <w:rFonts w:ascii="SimSun" w:eastAsia="SimSun" w:hAnsi="SimSun" w:cs="SimSun"/>
        </w:rPr>
      </w:pPr>
      <w:r>
        <w:rPr>
          <w:rFonts w:ascii="SimSun" w:eastAsia="SimSun" w:hAnsi="SimSun" w:cs="SimSun"/>
        </w:rPr>
        <w:lastRenderedPageBreak/>
        <w:t>F 33:10</w:t>
      </w:r>
      <w:r>
        <w:rPr>
          <w:rFonts w:ascii="SimSun" w:eastAsia="SimSun" w:hAnsi="SimSun" w:cs="SimSun"/>
        </w:rPr>
        <w:br/>
        <w:t>其实没有特别回吧，因为我觉得好像。很快，相当我刚到北京没多久，北京就有疫情了，然后所以其实对你的出行造成了一定的不方便，所以说我估计可能就是平均半年半年左右回家一次，这样对。</w:t>
      </w:r>
    </w:p>
    <w:p w14:paraId="5C28F328" w14:textId="77777777" w:rsidR="00F602A2" w:rsidRDefault="001D0FFB">
      <w:pPr>
        <w:spacing w:before="240" w:after="240"/>
        <w:rPr>
          <w:rFonts w:ascii="SimSun" w:eastAsia="SimSun" w:hAnsi="SimSun" w:cs="SimSun"/>
        </w:rPr>
      </w:pPr>
      <w:r>
        <w:rPr>
          <w:rFonts w:ascii="SimSun" w:eastAsia="SimSun" w:hAnsi="SimSun" w:cs="SimSun"/>
        </w:rPr>
        <w:t>J 33:38</w:t>
      </w:r>
      <w:r>
        <w:rPr>
          <w:rFonts w:ascii="SimSun" w:eastAsia="SimSun" w:hAnsi="SimSun" w:cs="SimSun"/>
        </w:rPr>
        <w:br/>
        <w:t>嗯，了解。也还好，主要是还能回去，我两年多没有办法见了（笑）（F：对）。因为我在国外，所以那时候然后反正要回国，然后一直没有回去。对，还好，半年还可以见到还不错。</w:t>
      </w:r>
    </w:p>
    <w:p w14:paraId="5C28F329" w14:textId="77777777" w:rsidR="00F602A2" w:rsidRDefault="001D0FFB">
      <w:pPr>
        <w:spacing w:before="240" w:after="240"/>
        <w:rPr>
          <w:rFonts w:ascii="SimSun" w:eastAsia="SimSun" w:hAnsi="SimSun" w:cs="SimSun"/>
        </w:rPr>
      </w:pPr>
      <w:r>
        <w:rPr>
          <w:rFonts w:ascii="SimSun" w:eastAsia="SimSun" w:hAnsi="SimSun" w:cs="SimSun"/>
        </w:rPr>
        <w:t>F 33:54</w:t>
      </w:r>
      <w:r>
        <w:rPr>
          <w:rFonts w:ascii="SimSun" w:eastAsia="SimSun" w:hAnsi="SimSun" w:cs="SimSun"/>
        </w:rPr>
        <w:br/>
        <w:t>对，是。</w:t>
      </w:r>
    </w:p>
    <w:p w14:paraId="5C28F32A" w14:textId="77777777" w:rsidR="00F602A2" w:rsidRDefault="001D0FFB">
      <w:pPr>
        <w:spacing w:before="240" w:after="240"/>
        <w:rPr>
          <w:rFonts w:ascii="SimSun" w:eastAsia="SimSun" w:hAnsi="SimSun" w:cs="SimSun"/>
        </w:rPr>
      </w:pPr>
      <w:r>
        <w:rPr>
          <w:rFonts w:ascii="SimSun" w:eastAsia="SimSun" w:hAnsi="SimSun" w:cs="SimSun"/>
        </w:rPr>
        <w:t>J 33:55</w:t>
      </w:r>
      <w:r>
        <w:rPr>
          <w:rFonts w:ascii="SimSun" w:eastAsia="SimSun" w:hAnsi="SimSun" w:cs="SimSun"/>
        </w:rPr>
        <w:br/>
        <w:t>所以我很好奇，所以如果你没去过农场，但是有看过就像open philanthropy他们发的这些，所以通常你的信息来源你看这些都是英文的，还是你也会找一些中文的介绍，或者是微信上的推文。</w:t>
      </w:r>
    </w:p>
    <w:p w14:paraId="5C28F32B" w14:textId="77777777" w:rsidR="00F602A2" w:rsidRDefault="001D0FFB">
      <w:pPr>
        <w:spacing w:before="240" w:after="240"/>
        <w:rPr>
          <w:rFonts w:ascii="SimSun" w:eastAsia="SimSun" w:hAnsi="SimSun" w:cs="SimSun"/>
        </w:rPr>
      </w:pPr>
      <w:r>
        <w:rPr>
          <w:rFonts w:ascii="SimSun" w:eastAsia="SimSun" w:hAnsi="SimSun" w:cs="SimSun"/>
        </w:rPr>
        <w:t>F 34:12</w:t>
      </w:r>
      <w:r>
        <w:rPr>
          <w:rFonts w:ascii="SimSun" w:eastAsia="SimSun" w:hAnsi="SimSun" w:cs="SimSun"/>
        </w:rPr>
        <w:br/>
        <w:t>我觉得英文的多，中文的可能因为现在可能认识到一些人，或者就可能从事相关领域的，有时候包括他们可能工作相关，或者他们也会推一些研究报告，包括可能在微信什么这些也会有也会看一些。但我觉得可能就是不会那么多，但有时候我觉得还是会相对鉴别一下信息，你会觉得这个还是挺，比较可靠的，我觉得有的时候可能会也点开来看一看，然后可能会有包括一些可能研究报告，或者说可能一些行业的现状什么的也会看一看。</w:t>
      </w:r>
    </w:p>
    <w:p w14:paraId="5C28F32C" w14:textId="77777777" w:rsidR="00F602A2" w:rsidRDefault="001D0FFB">
      <w:pPr>
        <w:spacing w:before="240" w:after="240"/>
        <w:rPr>
          <w:rFonts w:ascii="SimSun" w:eastAsia="SimSun" w:hAnsi="SimSun" w:cs="SimSun"/>
        </w:rPr>
      </w:pPr>
      <w:r>
        <w:rPr>
          <w:rFonts w:ascii="SimSun" w:eastAsia="SimSun" w:hAnsi="SimSun" w:cs="SimSun"/>
        </w:rPr>
        <w:t>J 34:51</w:t>
      </w:r>
      <w:r>
        <w:rPr>
          <w:rFonts w:ascii="SimSun" w:eastAsia="SimSun" w:hAnsi="SimSun" w:cs="SimSun"/>
        </w:rPr>
        <w:br/>
        <w:t>是你觉得像非笼养鸡蛋，它跟其他的像普通的鸡蛋，它的最大的差别是什么？</w:t>
      </w:r>
    </w:p>
    <w:p w14:paraId="5C28F32D" w14:textId="77777777" w:rsidR="00F602A2" w:rsidRDefault="001D0FFB">
      <w:pPr>
        <w:spacing w:before="240" w:after="240"/>
        <w:rPr>
          <w:rFonts w:ascii="SimSun" w:eastAsia="SimSun" w:hAnsi="SimSun" w:cs="SimSun"/>
        </w:rPr>
      </w:pPr>
      <w:r>
        <w:rPr>
          <w:rFonts w:ascii="SimSun" w:eastAsia="SimSun" w:hAnsi="SimSun" w:cs="SimSun"/>
        </w:rPr>
        <w:t>F 34:59</w:t>
      </w:r>
      <w:r>
        <w:rPr>
          <w:rFonts w:ascii="SimSun" w:eastAsia="SimSun" w:hAnsi="SimSun" w:cs="SimSun"/>
        </w:rPr>
        <w:br/>
        <w:t>我觉得最大的差别还是你觉得这个动物它有，就这个鸡它活得更好一点。因为我看，我去看过一些可能图片就是说怎么样笼养鸡，确实挺惨的，真的你没有什么活动的空间，然后还有可能现在包括可能尤其是几年前就跟，可能喂他一些催熟，或者你知道一些可能激素什么的，其实对对鸡它也就挺不好的。</w:t>
      </w:r>
    </w:p>
    <w:p w14:paraId="5C28F32E" w14:textId="77777777" w:rsidR="00F602A2" w:rsidRDefault="001D0FFB">
      <w:pPr>
        <w:spacing w:before="240" w:after="240"/>
        <w:rPr>
          <w:rFonts w:ascii="SimSun" w:eastAsia="SimSun" w:hAnsi="SimSun" w:cs="SimSun"/>
        </w:rPr>
      </w:pPr>
      <w:r>
        <w:rPr>
          <w:rFonts w:ascii="SimSun" w:eastAsia="SimSun" w:hAnsi="SimSun" w:cs="SimSun"/>
        </w:rPr>
        <w:br/>
        <w:t>然后所以说后面我觉得可能主要的话，我觉得还是自己你会觉得更好一点。虽然你是还是需要摄入一些就不可避免你还会去买这些动物制品，但你觉得可能至少就不会觉得那么糟糕，然后他在一个也很，一是他自己处的环境很糟糕，二是可能比如说这个环境，它的其实卫生标准，包括可能其他有可能也不是特别好的，所以说你会觉得可能这个东西它也不是很好，所以说我觉得这样的话，我觉得付一定的premium会至少去换取，比如说你觉得他，去更（笑），这个鸡他活得更开心，然后你觉得这个产品其实也会更好，我觉得这还挺划算的，对。这样</w:t>
      </w:r>
    </w:p>
    <w:p w14:paraId="5C28F32F" w14:textId="77777777" w:rsidR="00F602A2" w:rsidRDefault="001D0FFB">
      <w:pPr>
        <w:spacing w:before="240" w:after="240"/>
        <w:rPr>
          <w:rFonts w:ascii="SimSun" w:eastAsia="SimSun" w:hAnsi="SimSun" w:cs="SimSun"/>
        </w:rPr>
      </w:pPr>
      <w:r>
        <w:rPr>
          <w:rFonts w:ascii="SimSun" w:eastAsia="SimSun" w:hAnsi="SimSun" w:cs="SimSun"/>
        </w:rPr>
        <w:lastRenderedPageBreak/>
        <w:t>J 36:25</w:t>
      </w:r>
      <w:r>
        <w:rPr>
          <w:rFonts w:ascii="SimSun" w:eastAsia="SimSun" w:hAnsi="SimSun" w:cs="SimSun"/>
        </w:rPr>
        <w:br/>
        <w:t>是那你觉得在国内这是一个发展趋势吗？目前的一个状况。</w:t>
      </w:r>
    </w:p>
    <w:p w14:paraId="5C28F330" w14:textId="77777777" w:rsidR="00F602A2" w:rsidRDefault="001D0FFB">
      <w:pPr>
        <w:spacing w:before="240" w:after="240"/>
        <w:rPr>
          <w:rFonts w:ascii="SimSun" w:eastAsia="SimSun" w:hAnsi="SimSun" w:cs="SimSun"/>
        </w:rPr>
      </w:pPr>
      <w:r>
        <w:rPr>
          <w:rFonts w:ascii="SimSun" w:eastAsia="SimSun" w:hAnsi="SimSun" w:cs="SimSun"/>
        </w:rPr>
        <w:t>F 36:35</w:t>
      </w:r>
      <w:r>
        <w:rPr>
          <w:rFonts w:ascii="SimSun" w:eastAsia="SimSun" w:hAnsi="SimSun" w:cs="SimSun"/>
        </w:rPr>
        <w:br/>
        <w:t>我觉得很难讲，可能在年轻人中还是比较我觉得在年轻群体中还是更好的能够更快的推行下来，包括很多人他还是挺认同这些的。但我觉得可能如果你是说全中国推行，那我觉得可能，可能为时尚早或者可能不是那么快的会去有到改变。因为我觉得一是这个鸡蛋就拿鸡蛋来说，就是这种非农养鸡的鸡蛋，它还是比普通的普通的蛋要贵了，就是说尤其是可能一般的一个中国人，其实你说他收入或他可支配收入其实也没有很多，可能他就会选择一些普通的鸡蛋对吗？</w:t>
      </w:r>
    </w:p>
    <w:p w14:paraId="5C28F331" w14:textId="77777777" w:rsidR="00F602A2" w:rsidRDefault="001D0FFB">
      <w:pPr>
        <w:spacing w:before="240" w:after="240"/>
        <w:rPr>
          <w:rFonts w:ascii="SimSun" w:eastAsia="SimSun" w:hAnsi="SimSun" w:cs="SimSun"/>
        </w:rPr>
      </w:pPr>
      <w:r>
        <w:rPr>
          <w:rFonts w:ascii="SimSun" w:eastAsia="SimSun" w:hAnsi="SimSun" w:cs="SimSun"/>
        </w:rPr>
        <w:br/>
        <w:t>他可能觉得没有任何incentive，没有任何动机，我为什么要花这么多钱，比如说折合下来一个鸡蛋三四块钱，我要去做这个，他可能确实觉得没必要。或者说可能我觉得整个中国的观念，对于这种动物福利，可能我觉得还是一个比较初级的阶段吧，可能大家对比如说狗啊猫啊现在已经比较有认知。你觉得它不是，就是一个动物，或者说你会认同它其实应该有一定的地位，或者说你不会把它去看作一个动物，尤其像猫啊狗啊你会说它是你的一个生活伙伴，我觉得可能大家都很好去理解，包括这个动物也很可爱。但比如像鸡啊或者猪啊这种可能大家都觉得它其实就是，很多人会觉得他其实就是牲，就是牲畜嘛。其实就是为了人类，人类为了食物的目的来养殖它们，所以说他觉得这些就无所谓。可能尤其是鸡吧，觉得可能就比较没有那么高级那种动物，所以我觉得关注的人会更少一点。</w:t>
      </w:r>
    </w:p>
    <w:p w14:paraId="5C28F332" w14:textId="77777777" w:rsidR="00F602A2" w:rsidRDefault="001D0FFB">
      <w:pPr>
        <w:spacing w:before="240" w:after="240"/>
        <w:rPr>
          <w:rFonts w:ascii="SimSun" w:eastAsia="SimSun" w:hAnsi="SimSun" w:cs="SimSun"/>
        </w:rPr>
      </w:pPr>
      <w:r>
        <w:rPr>
          <w:rFonts w:ascii="SimSun" w:eastAsia="SimSun" w:hAnsi="SimSun" w:cs="SimSun"/>
        </w:rPr>
        <w:br/>
        <w:t>所以说可能会，如果就是，如果能有这种信心，或者说能够不光是说这个鸡的福利，而且就会向很多人展示出来为什么这个非笼养鸡蛋可能它在营养价值或者它在食品安全上是更胜一筹的，我觉得这样的话可能是一个比较好的切入角度，也可能更容易被大众所接受。</w:t>
      </w:r>
    </w:p>
    <w:p w14:paraId="5C28F333" w14:textId="77777777" w:rsidR="00F602A2" w:rsidRDefault="001D0FFB">
      <w:pPr>
        <w:spacing w:before="240" w:after="240"/>
        <w:rPr>
          <w:rFonts w:ascii="SimSun" w:eastAsia="SimSun" w:hAnsi="SimSun" w:cs="SimSun"/>
        </w:rPr>
      </w:pPr>
      <w:r>
        <w:rPr>
          <w:rFonts w:ascii="SimSun" w:eastAsia="SimSun" w:hAnsi="SimSun" w:cs="SimSun"/>
        </w:rPr>
        <w:br/>
        <w:t>但我觉得如果你直接跟他说：这个动物的福利你要不要去管？我觉得可能很多人至少到现在我觉得还是需要，尤其是你面对整个的这种中国群体，包括很多人，他其实都，很多很贫困的乡村，他饭都吃不上对吧？</w:t>
      </w:r>
    </w:p>
    <w:p w14:paraId="5C28F334" w14:textId="77777777" w:rsidR="00F602A2" w:rsidRDefault="001D0FFB">
      <w:pPr>
        <w:spacing w:before="240" w:after="240"/>
        <w:rPr>
          <w:rFonts w:ascii="SimSun" w:eastAsia="SimSun" w:hAnsi="SimSun" w:cs="SimSun"/>
        </w:rPr>
      </w:pPr>
      <w:r>
        <w:rPr>
          <w:rFonts w:ascii="SimSun" w:eastAsia="SimSun" w:hAnsi="SimSun" w:cs="SimSun"/>
        </w:rPr>
        <w:br/>
        <w:t>可能很难你跟他去说到这个级别的一些事情，我觉得这也是被迫无奈的，或者说我觉得可能也是因为中国的，因为包括很多，整个的这些新兴的这些，就食品，包括比如像植物肉，或者像其他的这些，包括之前我知道也有人造的这种蛋液什么的鸡蛋液。</w:t>
      </w:r>
    </w:p>
    <w:p w14:paraId="5C28F335" w14:textId="77777777" w:rsidR="00F602A2" w:rsidRDefault="001D0FFB">
      <w:pPr>
        <w:spacing w:before="240" w:after="240"/>
        <w:rPr>
          <w:rFonts w:ascii="SimSun" w:eastAsia="SimSun" w:hAnsi="SimSun" w:cs="SimSun"/>
        </w:rPr>
      </w:pPr>
      <w:r>
        <w:rPr>
          <w:rFonts w:ascii="SimSun" w:eastAsia="SimSun" w:hAnsi="SimSun" w:cs="SimSun"/>
        </w:rPr>
        <w:br/>
        <w:t>对，但我觉得好像现在就没有了，也没有推行下去，吃起来好像也没有怎么样，好像比较失味。</w:t>
      </w:r>
    </w:p>
    <w:p w14:paraId="5C28F336" w14:textId="77777777" w:rsidR="00F602A2" w:rsidRDefault="001D0FFB">
      <w:pPr>
        <w:spacing w:before="240" w:after="240"/>
        <w:rPr>
          <w:rFonts w:ascii="SimSun" w:eastAsia="SimSun" w:hAnsi="SimSun" w:cs="SimSun"/>
        </w:rPr>
      </w:pPr>
      <w:r>
        <w:rPr>
          <w:rFonts w:ascii="SimSun" w:eastAsia="SimSun" w:hAnsi="SimSun" w:cs="SimSun"/>
        </w:rPr>
        <w:t>J 39:38</w:t>
      </w:r>
      <w:r>
        <w:rPr>
          <w:rFonts w:ascii="SimSun" w:eastAsia="SimSun" w:hAnsi="SimSun" w:cs="SimSun"/>
        </w:rPr>
        <w:br/>
        <w:t>对，不像未来肉那样子。</w:t>
      </w:r>
    </w:p>
    <w:p w14:paraId="5C28F337" w14:textId="77777777" w:rsidR="00F602A2" w:rsidRDefault="001D0FFB">
      <w:pPr>
        <w:spacing w:before="240" w:after="240"/>
        <w:rPr>
          <w:rFonts w:ascii="SimSun" w:eastAsia="SimSun" w:hAnsi="SimSun" w:cs="SimSun"/>
        </w:rPr>
      </w:pPr>
      <w:r>
        <w:rPr>
          <w:rFonts w:ascii="SimSun" w:eastAsia="SimSun" w:hAnsi="SimSun" w:cs="SimSun"/>
        </w:rPr>
        <w:lastRenderedPageBreak/>
        <w:t>F 39:39</w:t>
      </w:r>
      <w:r>
        <w:rPr>
          <w:rFonts w:ascii="SimSun" w:eastAsia="SimSun" w:hAnsi="SimSun" w:cs="SimSun"/>
        </w:rPr>
        <w:br/>
        <w:t>对对对。像未来肉或者像其他那些，我觉得即使是那些整个它还是处于一个比较中高端的一个市场，确实可能你要普通，如果一般人去买，他可能一直觉得我为什么买这些，对吗？</w:t>
      </w:r>
    </w:p>
    <w:p w14:paraId="5C28F338" w14:textId="77777777" w:rsidR="00F602A2" w:rsidRDefault="001D0FFB">
      <w:pPr>
        <w:spacing w:before="240" w:after="240"/>
        <w:rPr>
          <w:rFonts w:ascii="SimSun" w:eastAsia="SimSun" w:hAnsi="SimSun" w:cs="SimSun"/>
        </w:rPr>
      </w:pPr>
      <w:r>
        <w:rPr>
          <w:rFonts w:ascii="SimSun" w:eastAsia="SimSun" w:hAnsi="SimSun" w:cs="SimSun"/>
        </w:rPr>
        <w:br/>
        <w:t>如果你只是一些相当于比如说像肉就人造肉，其实就是豆，大豆蛋白很多是作为base嘛。他说那我，我干嘛呢，对吗？就我买豆腐或者怎么样，我觉得另一方面可能我觉得还是会和，一线城市人可能比较能接受，或者他觉得背后有这些思考都是ok。但可能普通的话，我觉得现在一是可能它这个市场触及也是有限的，可能普通的，比如你在二三，二三线就是中国的一个城市，你首先很难去接触到这些。其次的话他可能，即使能接触到可能它的这个价格啊，或者整个的这种性价比，其实和一些商品就不太占优，所以说我觉得可能现在就是，这么一个情况对。</w:t>
      </w:r>
    </w:p>
    <w:p w14:paraId="5C28F339" w14:textId="77777777" w:rsidR="00F602A2" w:rsidRDefault="001D0FFB">
      <w:pPr>
        <w:spacing w:before="240" w:after="240"/>
        <w:rPr>
          <w:rFonts w:ascii="SimSun" w:eastAsia="SimSun" w:hAnsi="SimSun" w:cs="SimSun"/>
        </w:rPr>
      </w:pPr>
      <w:r>
        <w:rPr>
          <w:rFonts w:ascii="SimSun" w:eastAsia="SimSun" w:hAnsi="SimSun" w:cs="SimSun"/>
        </w:rPr>
        <w:t>J 40:48</w:t>
      </w:r>
      <w:r>
        <w:rPr>
          <w:rFonts w:ascii="SimSun" w:eastAsia="SimSun" w:hAnsi="SimSun" w:cs="SimSun"/>
        </w:rPr>
        <w:br/>
        <w:t>了解。对，我也觉得还蛮，虽然说消费群体还是蛮多不同的种类，然后，对啊年轻人，我看我现在跟好几个，也是我现在在做这个研究的时候，也是跟年轻人好像比较对这些信息比较敏感一点，然后对非笼养，然后对动物福利这样子的一些概念也比较赞同。对。对，我想问一下我刚刚，对不起我刚刚有个问题的。突然有点忘记了，对。我想一下，anyways就是讲，对，非笼养这一部分。</w:t>
      </w:r>
    </w:p>
    <w:p w14:paraId="5C28F33A" w14:textId="77777777" w:rsidR="00F602A2" w:rsidRDefault="001D0FFB">
      <w:pPr>
        <w:spacing w:before="240" w:after="240"/>
        <w:rPr>
          <w:rFonts w:ascii="SimSun" w:eastAsia="SimSun" w:hAnsi="SimSun" w:cs="SimSun"/>
        </w:rPr>
      </w:pPr>
      <w:r>
        <w:rPr>
          <w:rFonts w:ascii="SimSun" w:eastAsia="SimSun" w:hAnsi="SimSun" w:cs="SimSun"/>
        </w:rPr>
        <w:br/>
        <w:t>对我想问一下，想到了，因为它是养殖系统，就是不在笼子里面这样子的一个一个单词，你对于像散养或者是土地鸡这一品类这些不同品类的一些商品有什么看法吗？你觉得这些标签。</w:t>
      </w:r>
    </w:p>
    <w:p w14:paraId="5C28F33B" w14:textId="77777777" w:rsidR="00F602A2" w:rsidRDefault="001D0FFB">
      <w:pPr>
        <w:spacing w:before="240" w:after="240"/>
        <w:rPr>
          <w:rFonts w:ascii="SimSun" w:eastAsia="SimSun" w:hAnsi="SimSun" w:cs="SimSun"/>
        </w:rPr>
      </w:pPr>
      <w:r>
        <w:rPr>
          <w:rFonts w:ascii="SimSun" w:eastAsia="SimSun" w:hAnsi="SimSun" w:cs="SimSun"/>
        </w:rPr>
        <w:t>F 41:48</w:t>
      </w:r>
      <w:r>
        <w:rPr>
          <w:rFonts w:ascii="SimSun" w:eastAsia="SimSun" w:hAnsi="SimSun" w:cs="SimSun"/>
        </w:rPr>
        <w:br/>
        <w:t>是是什么？你能大概说我有什么看法。</w:t>
      </w:r>
    </w:p>
    <w:p w14:paraId="5C28F33C" w14:textId="77777777" w:rsidR="00F602A2" w:rsidRDefault="001D0FFB">
      <w:pPr>
        <w:spacing w:before="240" w:after="240"/>
        <w:rPr>
          <w:rFonts w:ascii="SimSun" w:eastAsia="SimSun" w:hAnsi="SimSun" w:cs="SimSun"/>
        </w:rPr>
      </w:pPr>
      <w:r>
        <w:rPr>
          <w:rFonts w:ascii="SimSun" w:eastAsia="SimSun" w:hAnsi="SimSun" w:cs="SimSun"/>
        </w:rPr>
        <w:t>J 41:54</w:t>
      </w:r>
      <w:r>
        <w:rPr>
          <w:rFonts w:ascii="SimSun" w:eastAsia="SimSun" w:hAnsi="SimSun" w:cs="SimSun"/>
        </w:rPr>
        <w:br/>
        <w:t>像散养或者是散养，土地鸡走地鸡，他们不是有些商品，你觉得他们跟非笼养是一样的吗？鸡会比较好一点，生活的比较好一点，不在笼子里的这样子。</w:t>
      </w:r>
    </w:p>
    <w:p w14:paraId="5C28F33D" w14:textId="77777777" w:rsidR="00F602A2" w:rsidRDefault="001D0FFB">
      <w:pPr>
        <w:spacing w:before="240" w:after="240"/>
        <w:rPr>
          <w:rFonts w:ascii="SimSun" w:eastAsia="SimSun" w:hAnsi="SimSun" w:cs="SimSun"/>
        </w:rPr>
      </w:pPr>
      <w:r>
        <w:rPr>
          <w:rFonts w:ascii="SimSun" w:eastAsia="SimSun" w:hAnsi="SimSun" w:cs="SimSun"/>
        </w:rPr>
        <w:t>F 42:11</w:t>
      </w:r>
      <w:r>
        <w:rPr>
          <w:rFonts w:ascii="SimSun" w:eastAsia="SimSun" w:hAnsi="SimSun" w:cs="SimSun"/>
        </w:rPr>
        <w:br/>
        <w:t>你说我对这些标签有什么印象，或者就走地像你说的就是非笼养这样。</w:t>
      </w:r>
    </w:p>
    <w:p w14:paraId="5C28F33E" w14:textId="77777777" w:rsidR="00F602A2" w:rsidRDefault="001D0FFB">
      <w:pPr>
        <w:spacing w:before="240" w:after="240"/>
        <w:rPr>
          <w:rFonts w:ascii="SimSun" w:eastAsia="SimSun" w:hAnsi="SimSun" w:cs="SimSun"/>
        </w:rPr>
      </w:pPr>
      <w:r>
        <w:rPr>
          <w:rFonts w:ascii="SimSun" w:eastAsia="SimSun" w:hAnsi="SimSun" w:cs="SimSun"/>
        </w:rPr>
        <w:br/>
        <w:t>对我主要还是我觉得还挺直观的，就是说这个鸡（笑）他有活动空间，他更更自由这样子。</w:t>
      </w:r>
    </w:p>
    <w:p w14:paraId="5C28F33F" w14:textId="77777777" w:rsidR="00F602A2" w:rsidRDefault="001D0FFB">
      <w:pPr>
        <w:spacing w:before="240" w:after="240"/>
        <w:rPr>
          <w:rFonts w:ascii="SimSun" w:eastAsia="SimSun" w:hAnsi="SimSun" w:cs="SimSun"/>
        </w:rPr>
      </w:pPr>
      <w:r>
        <w:rPr>
          <w:rFonts w:ascii="SimSun" w:eastAsia="SimSun" w:hAnsi="SimSun" w:cs="SimSun"/>
        </w:rPr>
        <w:t>J 42:29</w:t>
      </w:r>
      <w:r>
        <w:rPr>
          <w:rFonts w:ascii="SimSun" w:eastAsia="SimSun" w:hAnsi="SimSun" w:cs="SimSun"/>
        </w:rPr>
        <w:br/>
        <w:t>你会想要去向购买或者是去看这些尝试这些产品吗？</w:t>
      </w:r>
    </w:p>
    <w:p w14:paraId="5C28F340" w14:textId="77777777" w:rsidR="00F602A2" w:rsidRDefault="001D0FFB">
      <w:pPr>
        <w:spacing w:before="240" w:after="240"/>
        <w:rPr>
          <w:rFonts w:ascii="SimSun" w:eastAsia="SimSun" w:hAnsi="SimSun" w:cs="SimSun"/>
        </w:rPr>
      </w:pPr>
      <w:r>
        <w:rPr>
          <w:rFonts w:ascii="SimSun" w:eastAsia="SimSun" w:hAnsi="SimSun" w:cs="SimSun"/>
        </w:rPr>
        <w:t>F 42:37</w:t>
      </w:r>
      <w:r>
        <w:rPr>
          <w:rFonts w:ascii="SimSun" w:eastAsia="SimSun" w:hAnsi="SimSun" w:cs="SimSun"/>
        </w:rPr>
        <w:br/>
        <w:t>那会啊，可能我本身就挺喜欢看一些新的东西这样，包括像这些我觉得肯定会考虑。如果</w:t>
      </w:r>
      <w:r>
        <w:rPr>
          <w:rFonts w:ascii="SimSun" w:eastAsia="SimSun" w:hAnsi="SimSun" w:cs="SimSun"/>
        </w:rPr>
        <w:lastRenderedPageBreak/>
        <w:t>他会，我记得反正就是，他可能，包括像一些标签一些包装，他可能除了说他是散养或者什么，他可能配一些图片鸡在草地上那些什么的，我觉得有的时候可能看到这些比较更图像的话，就更直接的东西可能也会促使我，至少我会更感兴趣来看一下它这个到底是个什么，然后可能会更有可能去做出一个就是购买的决定。</w:t>
      </w:r>
    </w:p>
    <w:p w14:paraId="5C28F341" w14:textId="77777777" w:rsidR="00F602A2" w:rsidRDefault="001D0FFB">
      <w:pPr>
        <w:spacing w:before="240" w:after="240"/>
        <w:rPr>
          <w:rFonts w:ascii="SimSun" w:eastAsia="SimSun" w:hAnsi="SimSun" w:cs="SimSun"/>
        </w:rPr>
      </w:pPr>
      <w:r>
        <w:rPr>
          <w:rFonts w:ascii="SimSun" w:eastAsia="SimSun" w:hAnsi="SimSun" w:cs="SimSun"/>
        </w:rPr>
        <w:t>J 43:18</w:t>
      </w:r>
      <w:r>
        <w:rPr>
          <w:rFonts w:ascii="SimSun" w:eastAsia="SimSun" w:hAnsi="SimSun" w:cs="SimSun"/>
        </w:rPr>
        <w:br/>
        <w:t>所以你在买快乐的蛋之前，会买这些像散养，会专门看这些散养的蛋吗？或者走地鸡或土地鸡。</w:t>
      </w:r>
    </w:p>
    <w:p w14:paraId="5C28F342" w14:textId="77777777" w:rsidR="00F602A2" w:rsidRDefault="001D0FFB">
      <w:pPr>
        <w:spacing w:before="240" w:after="240"/>
        <w:rPr>
          <w:rFonts w:ascii="SimSun" w:eastAsia="SimSun" w:hAnsi="SimSun" w:cs="SimSun"/>
        </w:rPr>
      </w:pPr>
      <w:r>
        <w:rPr>
          <w:rFonts w:ascii="SimSun" w:eastAsia="SimSun" w:hAnsi="SimSun" w:cs="SimSun"/>
        </w:rPr>
        <w:t>F 43:29</w:t>
      </w:r>
      <w:r>
        <w:rPr>
          <w:rFonts w:ascii="SimSun" w:eastAsia="SimSun" w:hAnsi="SimSun" w:cs="SimSun"/>
        </w:rPr>
        <w:br/>
        <w:t>我感觉好像是有一段时间我也没有一定说：我一定要吃这个。一定要马上就，完全不会，一定要全部换成吃鸡蛋就一定要去散养鸡。我觉得跟我刚才可能就大概说过，就是说有一次我因为也是潜意识中其实有一些这样的念头，但就没有说完全马上要做出一些行动，有时候可能就忘掉了。</w:t>
      </w:r>
    </w:p>
    <w:p w14:paraId="5C28F343" w14:textId="77777777" w:rsidR="00F602A2" w:rsidRDefault="001D0FFB">
      <w:pPr>
        <w:spacing w:before="240" w:after="240"/>
        <w:rPr>
          <w:rFonts w:ascii="SimSun" w:eastAsia="SimSun" w:hAnsi="SimSun" w:cs="SimSun"/>
        </w:rPr>
      </w:pPr>
      <w:r>
        <w:rPr>
          <w:rFonts w:ascii="SimSun" w:eastAsia="SimSun" w:hAnsi="SimSun" w:cs="SimSun"/>
        </w:rPr>
        <w:br/>
        <w:t>然后正好是因为有一次正好逛超市，可能时间也比较多，然后我当然注意到当时另外一个品牌它是散养的这个鸡。然后后来的话可能是对，然后我就觉得我又了解人的好，就跟之前说的这种，知道的一些信息还挺吻合，我就说我可以试一下这样的鸡蛋。然后后面可能快乐的蛋我觉得可能更直接，你就会觉得说为什么这个快乐，他可能更有这种情感因素，然后我会觉得这可能是一个，如果他从一个市场营销的角度，我会觉得他就起名还挺不错的，我觉得很快抓住我这个注意力，然后可能你会更觉得就是，有这种情感上联系让你觉得：哇，不但这个鸡他是（笑）自由的，他可能还是快乐的，这样可能会会更好。</w:t>
      </w:r>
    </w:p>
    <w:p w14:paraId="5C28F344" w14:textId="77777777" w:rsidR="00F602A2" w:rsidRDefault="001D0FFB">
      <w:pPr>
        <w:spacing w:before="240" w:after="240"/>
        <w:rPr>
          <w:rFonts w:ascii="SimSun" w:eastAsia="SimSun" w:hAnsi="SimSun" w:cs="SimSun"/>
        </w:rPr>
      </w:pPr>
      <w:r>
        <w:rPr>
          <w:rFonts w:ascii="SimSun" w:eastAsia="SimSun" w:hAnsi="SimSun" w:cs="SimSun"/>
        </w:rPr>
        <w:t>J 44:48</w:t>
      </w:r>
      <w:r>
        <w:rPr>
          <w:rFonts w:ascii="SimSun" w:eastAsia="SimSun" w:hAnsi="SimSun" w:cs="SimSun"/>
        </w:rPr>
        <w:br/>
        <w:t>对蛮好的，对，我觉得他们营销的模，他们这个名字也是起的蛮好，不是说快乐的蛋（F：对）一天，然后快乐的一天什么的，我有看到。</w:t>
      </w:r>
    </w:p>
    <w:p w14:paraId="5C28F345" w14:textId="77777777" w:rsidR="00F602A2" w:rsidRDefault="001D0FFB">
      <w:pPr>
        <w:spacing w:before="240" w:after="240"/>
        <w:rPr>
          <w:rFonts w:ascii="SimSun" w:eastAsia="SimSun" w:hAnsi="SimSun" w:cs="SimSun"/>
        </w:rPr>
      </w:pPr>
      <w:r>
        <w:rPr>
          <w:rFonts w:ascii="SimSun" w:eastAsia="SimSun" w:hAnsi="SimSun" w:cs="SimSun"/>
        </w:rPr>
        <w:t>F 45:01</w:t>
      </w:r>
      <w:r>
        <w:rPr>
          <w:rFonts w:ascii="SimSun" w:eastAsia="SimSun" w:hAnsi="SimSun" w:cs="SimSun"/>
        </w:rPr>
        <w:br/>
        <w:t>是是。你好像还，挺可爱的，而且能有这种感觉，你觉得，啊那他快乐对吧，那也更好嘛。除了就很客观描述说我们这个鸡它是，不是笼养的，它会有空间活动，它就是活的比较快，比较好，但可能这个我觉得更有这种情感的感觉，觉得就更能relate，然后对。</w:t>
      </w:r>
    </w:p>
    <w:p w14:paraId="5C28F346" w14:textId="77777777" w:rsidR="00F602A2" w:rsidRDefault="001D0FFB">
      <w:pPr>
        <w:spacing w:before="240" w:after="240"/>
        <w:rPr>
          <w:rFonts w:ascii="SimSun" w:eastAsia="SimSun" w:hAnsi="SimSun" w:cs="SimSun"/>
        </w:rPr>
      </w:pPr>
      <w:r>
        <w:rPr>
          <w:rFonts w:ascii="SimSun" w:eastAsia="SimSun" w:hAnsi="SimSun" w:cs="SimSun"/>
        </w:rPr>
        <w:t>J 45:25</w:t>
      </w:r>
      <w:r>
        <w:rPr>
          <w:rFonts w:ascii="SimSun" w:eastAsia="SimSun" w:hAnsi="SimSun" w:cs="SimSun"/>
        </w:rPr>
        <w:br/>
        <w:t>所以你有像认识人也是有购买这个吗？或者是你有推荐给朋友过吗？</w:t>
      </w:r>
    </w:p>
    <w:p w14:paraId="5C28F347" w14:textId="77777777" w:rsidR="00F602A2" w:rsidRDefault="001D0FFB">
      <w:pPr>
        <w:spacing w:before="240" w:after="240"/>
        <w:rPr>
          <w:rFonts w:ascii="SimSun" w:eastAsia="SimSun" w:hAnsi="SimSun" w:cs="SimSun"/>
        </w:rPr>
      </w:pPr>
      <w:r>
        <w:rPr>
          <w:rFonts w:ascii="SimSun" w:eastAsia="SimSun" w:hAnsi="SimSun" w:cs="SimSun"/>
        </w:rPr>
        <w:t>F 45:31</w:t>
      </w:r>
      <w:r>
        <w:rPr>
          <w:rFonts w:ascii="SimSun" w:eastAsia="SimSun" w:hAnsi="SimSun" w:cs="SimSun"/>
        </w:rPr>
        <w:br/>
        <w:t>我其实有，我之前的室友他也是属于他基本也是属于半吃素的，就吃的肉是很少的，然后有的时候我也会，可能我们也会 share一下，比如说自己买到一些东西，或有时候闲聊也会聊起来，会说比如说：哦我正好买，我记得有一次好像说过正好买这个蛋，我觉得还挺有意思的，然后我说你想吃也可以随时就可以尝一下这样。</w:t>
      </w:r>
    </w:p>
    <w:p w14:paraId="5C28F348" w14:textId="77777777" w:rsidR="00F602A2" w:rsidRDefault="001D0FFB">
      <w:pPr>
        <w:spacing w:before="240" w:after="240"/>
        <w:rPr>
          <w:rFonts w:ascii="SimSun" w:eastAsia="SimSun" w:hAnsi="SimSun" w:cs="SimSun"/>
        </w:rPr>
      </w:pPr>
      <w:r>
        <w:rPr>
          <w:rFonts w:ascii="SimSun" w:eastAsia="SimSun" w:hAnsi="SimSun" w:cs="SimSun"/>
        </w:rPr>
        <w:lastRenderedPageBreak/>
        <w:br/>
        <w:t>对，但可能就是特别有意识的去推，就是像案例推销这样可能好，倒也没有。可能大家会提起来吃的东西什么，有时候我也会说一下相关的，对。</w:t>
      </w:r>
    </w:p>
    <w:p w14:paraId="5C28F349" w14:textId="77777777" w:rsidR="00F602A2" w:rsidRDefault="001D0FFB">
      <w:pPr>
        <w:spacing w:before="240" w:after="240"/>
        <w:rPr>
          <w:rFonts w:ascii="SimSun" w:eastAsia="SimSun" w:hAnsi="SimSun" w:cs="SimSun"/>
        </w:rPr>
      </w:pPr>
      <w:r>
        <w:rPr>
          <w:rFonts w:ascii="SimSun" w:eastAsia="SimSun" w:hAnsi="SimSun" w:cs="SimSun"/>
        </w:rPr>
        <w:t>J 46:12</w:t>
      </w:r>
      <w:r>
        <w:rPr>
          <w:rFonts w:ascii="SimSun" w:eastAsia="SimSun" w:hAnsi="SimSun" w:cs="SimSun"/>
        </w:rPr>
        <w:br/>
        <w:t>是对他也算是一个比较日常用品了，可能就没有那么多讨论，或者是也不会那么关注。对。</w:t>
      </w:r>
    </w:p>
    <w:p w14:paraId="5C28F34A" w14:textId="77777777" w:rsidR="00F602A2" w:rsidRDefault="001D0FFB">
      <w:pPr>
        <w:spacing w:before="240" w:after="240"/>
        <w:rPr>
          <w:rFonts w:ascii="SimSun" w:eastAsia="SimSun" w:hAnsi="SimSun" w:cs="SimSun"/>
        </w:rPr>
      </w:pPr>
      <w:r>
        <w:rPr>
          <w:rFonts w:ascii="SimSun" w:eastAsia="SimSun" w:hAnsi="SimSun" w:cs="SimSun"/>
        </w:rPr>
        <w:t>F 46:20</w:t>
      </w:r>
      <w:r>
        <w:rPr>
          <w:rFonts w:ascii="SimSun" w:eastAsia="SimSun" w:hAnsi="SimSun" w:cs="SimSun"/>
        </w:rPr>
        <w:br/>
        <w:t>是的是。可能有时候，因为它很常见的，反而就是你讨论的不会那么多。</w:t>
      </w:r>
    </w:p>
    <w:p w14:paraId="5C28F34B" w14:textId="77777777" w:rsidR="00F602A2" w:rsidRDefault="001D0FFB">
      <w:pPr>
        <w:spacing w:before="240" w:after="240"/>
        <w:rPr>
          <w:rFonts w:ascii="SimSun" w:eastAsia="SimSun" w:hAnsi="SimSun" w:cs="SimSun"/>
        </w:rPr>
      </w:pPr>
      <w:r>
        <w:rPr>
          <w:rFonts w:ascii="SimSun" w:eastAsia="SimSun" w:hAnsi="SimSun" w:cs="SimSun"/>
        </w:rPr>
        <w:t>J 46:25</w:t>
      </w:r>
      <w:r>
        <w:rPr>
          <w:rFonts w:ascii="SimSun" w:eastAsia="SimSun" w:hAnsi="SimSun" w:cs="SimSun"/>
        </w:rPr>
        <w:br/>
        <w:t>对对对，我也觉得。</w:t>
      </w:r>
    </w:p>
    <w:p w14:paraId="5C28F34C" w14:textId="77777777" w:rsidR="00F602A2" w:rsidRDefault="001D0FFB">
      <w:pPr>
        <w:spacing w:before="240" w:after="240"/>
        <w:rPr>
          <w:rFonts w:ascii="SimSun" w:eastAsia="SimSun" w:hAnsi="SimSun" w:cs="SimSun"/>
        </w:rPr>
      </w:pPr>
      <w:r>
        <w:rPr>
          <w:rFonts w:ascii="SimSun" w:eastAsia="SimSun" w:hAnsi="SimSun" w:cs="SimSun"/>
        </w:rPr>
        <w:t>F 46:28</w:t>
      </w:r>
      <w:r>
        <w:rPr>
          <w:rFonts w:ascii="SimSun" w:eastAsia="SimSun" w:hAnsi="SimSun" w:cs="SimSun"/>
        </w:rPr>
        <w:br/>
        <w:t>是是（笑）对。</w:t>
      </w:r>
    </w:p>
    <w:p w14:paraId="5C28F34D" w14:textId="77777777" w:rsidR="00F602A2" w:rsidRDefault="001D0FFB">
      <w:pPr>
        <w:spacing w:before="240" w:after="240"/>
        <w:rPr>
          <w:rFonts w:ascii="SimSun" w:eastAsia="SimSun" w:hAnsi="SimSun" w:cs="SimSun"/>
        </w:rPr>
      </w:pPr>
      <w:r>
        <w:rPr>
          <w:rFonts w:ascii="SimSun" w:eastAsia="SimSun" w:hAnsi="SimSun" w:cs="SimSun"/>
        </w:rPr>
        <w:t>J 46:29</w:t>
      </w:r>
      <w:r>
        <w:rPr>
          <w:rFonts w:ascii="SimSun" w:eastAsia="SimSun" w:hAnsi="SimSun" w:cs="SimSun"/>
        </w:rPr>
        <w:br/>
        <w:t>就不会突然讨论。我那天在跟我我爸也是，他也说：你这个低，有点像低价格的一个商品，不会说你会去真的去想那么多。对，在购买之前可能对很多大众。</w:t>
      </w:r>
    </w:p>
    <w:p w14:paraId="5C28F34E" w14:textId="77777777" w:rsidR="00F602A2" w:rsidRDefault="001D0FFB">
      <w:pPr>
        <w:spacing w:before="240" w:after="240"/>
        <w:rPr>
          <w:rFonts w:ascii="SimSun" w:eastAsia="SimSun" w:hAnsi="SimSun" w:cs="SimSun"/>
        </w:rPr>
      </w:pPr>
      <w:r>
        <w:rPr>
          <w:rFonts w:ascii="SimSun" w:eastAsia="SimSun" w:hAnsi="SimSun" w:cs="SimSun"/>
        </w:rPr>
        <w:t>F 46:43</w:t>
      </w:r>
      <w:r>
        <w:rPr>
          <w:rFonts w:ascii="SimSun" w:eastAsia="SimSun" w:hAnsi="SimSun" w:cs="SimSun"/>
        </w:rPr>
        <w:br/>
        <w:t>对。是是</w:t>
      </w:r>
    </w:p>
    <w:p w14:paraId="5C28F34F" w14:textId="77777777" w:rsidR="00F602A2" w:rsidRDefault="001D0FFB">
      <w:pPr>
        <w:spacing w:before="240" w:after="240"/>
        <w:rPr>
          <w:rFonts w:ascii="SimSun" w:eastAsia="SimSun" w:hAnsi="SimSun" w:cs="SimSun"/>
        </w:rPr>
      </w:pPr>
      <w:r>
        <w:rPr>
          <w:rFonts w:ascii="SimSun" w:eastAsia="SimSun" w:hAnsi="SimSun" w:cs="SimSun"/>
        </w:rPr>
        <w:t>J 46:47</w:t>
      </w:r>
      <w:r>
        <w:rPr>
          <w:rFonts w:ascii="SimSun" w:eastAsia="SimSun" w:hAnsi="SimSun" w:cs="SimSun"/>
        </w:rPr>
        <w:br/>
        <w:t>好，所以，对，我大概问题就差不多到了这里，然后大家整理一下资料，然后可能有自己其他的问题，希望之后可以再联系，可以吗？</w:t>
      </w:r>
    </w:p>
    <w:p w14:paraId="5C28F350" w14:textId="77777777" w:rsidR="00F602A2" w:rsidRDefault="001D0FFB">
      <w:pPr>
        <w:spacing w:before="240" w:after="240"/>
        <w:rPr>
          <w:rFonts w:ascii="SimSun" w:eastAsia="SimSun" w:hAnsi="SimSun" w:cs="SimSun"/>
        </w:rPr>
      </w:pPr>
      <w:r>
        <w:rPr>
          <w:rFonts w:ascii="SimSun" w:eastAsia="SimSun" w:hAnsi="SimSun" w:cs="SimSun"/>
        </w:rPr>
        <w:t>F 46:59</w:t>
      </w:r>
      <w:r>
        <w:rPr>
          <w:rFonts w:ascii="SimSun" w:eastAsia="SimSun" w:hAnsi="SimSun" w:cs="SimSun"/>
        </w:rPr>
        <w:br/>
        <w:t>可以的。</w:t>
      </w:r>
    </w:p>
    <w:p w14:paraId="5C28F351" w14:textId="77777777" w:rsidR="00F602A2" w:rsidRDefault="001D0FFB">
      <w:pPr>
        <w:spacing w:before="240" w:after="240"/>
        <w:rPr>
          <w:rFonts w:ascii="SimSun" w:eastAsia="SimSun" w:hAnsi="SimSun" w:cs="SimSun"/>
        </w:rPr>
      </w:pPr>
      <w:r>
        <w:rPr>
          <w:rFonts w:ascii="SimSun" w:eastAsia="SimSun" w:hAnsi="SimSun" w:cs="SimSun"/>
        </w:rPr>
        <w:t>J 47:01</w:t>
      </w:r>
      <w:r>
        <w:rPr>
          <w:rFonts w:ascii="SimSun" w:eastAsia="SimSun" w:hAnsi="SimSun" w:cs="SimSun"/>
        </w:rPr>
        <w:br/>
        <w:t>对于这个有什么问题吗？</w:t>
      </w:r>
    </w:p>
    <w:p w14:paraId="5C28F352" w14:textId="77777777" w:rsidR="00F602A2" w:rsidRDefault="001D0FFB">
      <w:pPr>
        <w:spacing w:before="240" w:after="240"/>
        <w:rPr>
          <w:rFonts w:ascii="SimSun" w:eastAsia="SimSun" w:hAnsi="SimSun" w:cs="SimSun"/>
        </w:rPr>
      </w:pPr>
      <w:r>
        <w:rPr>
          <w:rFonts w:ascii="SimSun" w:eastAsia="SimSun" w:hAnsi="SimSun" w:cs="SimSun"/>
        </w:rPr>
        <w:t>F 47:05</w:t>
      </w:r>
      <w:r>
        <w:rPr>
          <w:rFonts w:ascii="SimSun" w:eastAsia="SimSun" w:hAnsi="SimSun" w:cs="SimSun"/>
        </w:rPr>
        <w:br/>
        <w:t>就比较好奇，你说后面联系是没问题，我不确，我可能看落后，现在大概的时间线或者什么样，我知道可能有一些实验，比如说你会比如每周定期或者有一个时间频率，或者说这些包括你刚才说的一些副journal啊这些的大概是一个什么样的频率，或者说有整个会持续多久这样？</w:t>
      </w:r>
    </w:p>
    <w:p w14:paraId="5C28F353" w14:textId="77777777" w:rsidR="00F602A2" w:rsidRDefault="001D0FFB">
      <w:pPr>
        <w:spacing w:before="240" w:after="240"/>
        <w:rPr>
          <w:rFonts w:ascii="SimSun" w:eastAsia="SimSun" w:hAnsi="SimSun" w:cs="SimSun"/>
        </w:rPr>
      </w:pPr>
      <w:r>
        <w:rPr>
          <w:rFonts w:ascii="SimSun" w:eastAsia="SimSun" w:hAnsi="SimSun" w:cs="SimSun"/>
        </w:rPr>
        <w:t>J 47:35</w:t>
      </w:r>
      <w:r>
        <w:rPr>
          <w:rFonts w:ascii="SimSun" w:eastAsia="SimSun" w:hAnsi="SimSun" w:cs="SimSun"/>
        </w:rPr>
        <w:br/>
        <w:t>对，我通常都是对，基本上希望有大概两个通话像这样子通话。</w:t>
      </w:r>
    </w:p>
    <w:p w14:paraId="5C28F354" w14:textId="77777777" w:rsidR="00F602A2" w:rsidRDefault="001D0FFB">
      <w:pPr>
        <w:spacing w:before="240" w:after="240"/>
        <w:rPr>
          <w:rFonts w:ascii="SimSun" w:eastAsia="SimSun" w:hAnsi="SimSun" w:cs="SimSun"/>
        </w:rPr>
      </w:pPr>
      <w:r>
        <w:rPr>
          <w:rFonts w:ascii="SimSun" w:eastAsia="SimSun" w:hAnsi="SimSun" w:cs="SimSun"/>
        </w:rPr>
        <w:br/>
        <w:t>所以今天是第一次，然后下次应该是下周，或者是如果你时间不方便的话，那就再下周，</w:t>
      </w:r>
      <w:r>
        <w:rPr>
          <w:rFonts w:ascii="SimSun" w:eastAsia="SimSun" w:hAnsi="SimSun" w:cs="SimSun"/>
        </w:rPr>
        <w:lastRenderedPageBreak/>
        <w:t>所以在两周内再加一个通话的时间，然后这段时间在两周内的话，我会给你我就会发一些问题，可能麻烦你做一点食物日记，就记录一下下这段时间就饮食或者是购买的一个一些东西，我就会把问题稍微整理一下，就可以看哪些部分比较好，然后就可以稍微写一下，然后拍点照片，所以大概在后面两周，然后会有再一次的一个这样子交流。</w:t>
      </w:r>
    </w:p>
    <w:p w14:paraId="5C28F355" w14:textId="77777777" w:rsidR="00F602A2" w:rsidRDefault="001D0FFB">
      <w:pPr>
        <w:spacing w:before="240" w:after="240"/>
        <w:rPr>
          <w:rFonts w:ascii="SimSun" w:eastAsia="SimSun" w:hAnsi="SimSun" w:cs="SimSun"/>
        </w:rPr>
      </w:pPr>
      <w:r>
        <w:rPr>
          <w:rFonts w:ascii="SimSun" w:eastAsia="SimSun" w:hAnsi="SimSun" w:cs="SimSun"/>
        </w:rPr>
        <w:br/>
        <w:t>然后其实就差不多了。然后再加上那个食物日记就行了</w:t>
      </w:r>
    </w:p>
    <w:p w14:paraId="5C28F356" w14:textId="77777777" w:rsidR="00F602A2" w:rsidRDefault="001D0FFB">
      <w:pPr>
        <w:spacing w:before="240" w:after="240"/>
        <w:rPr>
          <w:rFonts w:ascii="SimSun" w:eastAsia="SimSun" w:hAnsi="SimSun" w:cs="SimSun"/>
        </w:rPr>
      </w:pPr>
      <w:r>
        <w:rPr>
          <w:rFonts w:ascii="SimSun" w:eastAsia="SimSun" w:hAnsi="SimSun" w:cs="SimSun"/>
        </w:rPr>
        <w:t>F 48:21</w:t>
      </w:r>
      <w:r>
        <w:rPr>
          <w:rFonts w:ascii="SimSun" w:eastAsia="SimSun" w:hAnsi="SimSun" w:cs="SimSun"/>
        </w:rPr>
        <w:br/>
        <w:t>哦，明白。所以说是其实，其实不需要我提前会，除了比如说拍一些照或者那些比如说问答，下一次可能也是大概我们还是一种对话的形式，不需要比如说提前做很多功课或者对吧？</w:t>
      </w:r>
    </w:p>
    <w:p w14:paraId="5C28F357" w14:textId="77777777" w:rsidR="00F602A2" w:rsidRDefault="001D0FFB">
      <w:pPr>
        <w:spacing w:before="240" w:after="240"/>
        <w:rPr>
          <w:rFonts w:ascii="SimSun" w:eastAsia="SimSun" w:hAnsi="SimSun" w:cs="SimSun"/>
        </w:rPr>
      </w:pPr>
      <w:r>
        <w:rPr>
          <w:rFonts w:ascii="SimSun" w:eastAsia="SimSun" w:hAnsi="SimSun" w:cs="SimSun"/>
        </w:rPr>
        <w:t>J 48:43</w:t>
      </w:r>
      <w:r>
        <w:rPr>
          <w:rFonts w:ascii="SimSun" w:eastAsia="SimSun" w:hAnsi="SimSun" w:cs="SimSun"/>
        </w:rPr>
        <w:br/>
        <w:t>不用不用。对下次也是像这样子交流而已，下次就是看说大家最近怎么样，然后饮食方面，然后可以在如果你写的日记，然后我们可以再看看里面有没有，问一些问题什么的，可以再交流一下。</w:t>
      </w:r>
    </w:p>
    <w:p w14:paraId="5C28F358" w14:textId="77777777" w:rsidR="00F602A2" w:rsidRDefault="001D0FFB">
      <w:pPr>
        <w:spacing w:before="240" w:after="240"/>
        <w:rPr>
          <w:rFonts w:ascii="SimSun" w:eastAsia="SimSun" w:hAnsi="SimSun" w:cs="SimSun"/>
        </w:rPr>
      </w:pPr>
      <w:r>
        <w:rPr>
          <w:rFonts w:ascii="SimSun" w:eastAsia="SimSun" w:hAnsi="SimSun" w:cs="SimSun"/>
        </w:rPr>
        <w:t>F 48:58</w:t>
      </w:r>
      <w:r>
        <w:rPr>
          <w:rFonts w:ascii="SimSun" w:eastAsia="SimSun" w:hAnsi="SimSun" w:cs="SimSun"/>
        </w:rPr>
        <w:br/>
        <w:t>好的，我就觉得那个没问题，所以可能我最后好奇一下这个实验可能整个实验大概你们就是规划了多久，或者说其实你想要采集多少样本，觉得我。</w:t>
      </w:r>
    </w:p>
    <w:p w14:paraId="5C28F359" w14:textId="77777777" w:rsidR="00F602A2" w:rsidRDefault="001D0FFB">
      <w:pPr>
        <w:spacing w:before="240" w:after="240"/>
        <w:rPr>
          <w:rFonts w:ascii="SimSun" w:eastAsia="SimSun" w:hAnsi="SimSun" w:cs="SimSun"/>
        </w:rPr>
      </w:pPr>
      <w:r>
        <w:rPr>
          <w:rFonts w:ascii="SimSun" w:eastAsia="SimSun" w:hAnsi="SimSun" w:cs="SimSun"/>
        </w:rPr>
        <w:t>J 49:17</w:t>
      </w:r>
      <w:r>
        <w:rPr>
          <w:rFonts w:ascii="SimSun" w:eastAsia="SimSun" w:hAnsi="SimSun" w:cs="SimSun"/>
        </w:rPr>
        <w:br/>
        <w:t>希望我的目标是20个人，对找20个有购买就是散养啊，非笼养鸡蛋的这样子的消费者，然后定期，有这样子大概2~3个交流的时间。</w:t>
      </w:r>
    </w:p>
    <w:p w14:paraId="5C28F35A" w14:textId="77777777" w:rsidR="00F602A2" w:rsidRDefault="001D0FFB">
      <w:pPr>
        <w:spacing w:before="240" w:after="240"/>
        <w:rPr>
          <w:rFonts w:ascii="SimSun" w:eastAsia="SimSun" w:hAnsi="SimSun" w:cs="SimSun"/>
        </w:rPr>
      </w:pPr>
      <w:r>
        <w:rPr>
          <w:rFonts w:ascii="SimSun" w:eastAsia="SimSun" w:hAnsi="SimSun" w:cs="SimSun"/>
        </w:rPr>
        <w:br/>
        <w:t>对，然后整体的时间我大概是几个月，我就自己安排了是几个月，我大概从7月初开始，然后开始这样子去找人然后聊，然后再慢慢的过几个月，然后看这样子发展，对。</w:t>
      </w:r>
    </w:p>
    <w:p w14:paraId="5C28F35B" w14:textId="77777777" w:rsidR="00F602A2" w:rsidRDefault="001D0FFB">
      <w:pPr>
        <w:spacing w:before="240" w:after="240"/>
        <w:rPr>
          <w:rFonts w:ascii="SimSun" w:eastAsia="SimSun" w:hAnsi="SimSun" w:cs="SimSun"/>
        </w:rPr>
      </w:pPr>
      <w:r>
        <w:rPr>
          <w:rFonts w:ascii="SimSun" w:eastAsia="SimSun" w:hAnsi="SimSun" w:cs="SimSun"/>
        </w:rPr>
        <w:t>F 49:50</w:t>
      </w:r>
      <w:r>
        <w:rPr>
          <w:rFonts w:ascii="SimSun" w:eastAsia="SimSun" w:hAnsi="SimSun" w:cs="SimSun"/>
        </w:rPr>
        <w:br/>
        <w:t>最后可能你们会比如说是有一些政策，然后就这种 white paper还是一些建议吗？</w:t>
      </w:r>
    </w:p>
    <w:p w14:paraId="5C28F35C" w14:textId="77777777" w:rsidR="00F602A2" w:rsidRDefault="001D0FFB">
      <w:pPr>
        <w:spacing w:before="240" w:after="240"/>
        <w:rPr>
          <w:rFonts w:ascii="SimSun" w:eastAsia="SimSun" w:hAnsi="SimSun" w:cs="SimSun"/>
        </w:rPr>
      </w:pPr>
      <w:r>
        <w:rPr>
          <w:rFonts w:ascii="SimSun" w:eastAsia="SimSun" w:hAnsi="SimSun" w:cs="SimSun"/>
        </w:rPr>
        <w:t>J 50:00</w:t>
      </w:r>
      <w:r>
        <w:rPr>
          <w:rFonts w:ascii="SimSun" w:eastAsia="SimSun" w:hAnsi="SimSun" w:cs="SimSun"/>
        </w:rPr>
        <w:br/>
        <w:t>对发paper一定会发给你们看，对。</w:t>
      </w:r>
    </w:p>
    <w:p w14:paraId="5C28F35D" w14:textId="77777777" w:rsidR="00F602A2" w:rsidRDefault="001D0FFB">
      <w:pPr>
        <w:spacing w:before="240" w:after="240"/>
        <w:rPr>
          <w:rFonts w:ascii="SimSun" w:eastAsia="SimSun" w:hAnsi="SimSun" w:cs="SimSun"/>
        </w:rPr>
      </w:pPr>
      <w:r>
        <w:rPr>
          <w:rFonts w:ascii="SimSun" w:eastAsia="SimSun" w:hAnsi="SimSun" w:cs="SimSun"/>
        </w:rPr>
        <w:br/>
        <w:t>之后因为这其实主要是我的自己的毕业论文，然后再写反正整理毕论文也会有一些可以发表的paper，从中可以出来，希望可以发表个几篇对。</w:t>
      </w:r>
    </w:p>
    <w:p w14:paraId="5C28F35E" w14:textId="77777777" w:rsidR="00F602A2" w:rsidRDefault="001D0FFB">
      <w:pPr>
        <w:spacing w:before="240" w:after="240"/>
        <w:rPr>
          <w:rFonts w:ascii="SimSun" w:eastAsia="SimSun" w:hAnsi="SimSun" w:cs="SimSun"/>
        </w:rPr>
      </w:pPr>
      <w:r>
        <w:rPr>
          <w:rFonts w:ascii="SimSun" w:eastAsia="SimSun" w:hAnsi="SimSun" w:cs="SimSun"/>
        </w:rPr>
        <w:t>F 50:19</w:t>
      </w:r>
      <w:r>
        <w:rPr>
          <w:rFonts w:ascii="SimSun" w:eastAsia="SimSun" w:hAnsi="SimSun" w:cs="SimSun"/>
        </w:rPr>
        <w:br/>
        <w:t>好棒啊。</w:t>
      </w:r>
    </w:p>
    <w:sectPr w:rsidR="00F602A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F602A2"/>
    <w:rsid w:val="00110E68"/>
    <w:rsid w:val="00117FC5"/>
    <w:rsid w:val="001D0FFB"/>
    <w:rsid w:val="00F602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2C9"/>
  <w15:docId w15:val="{A5E107ED-890B-4546-B05B-58004FB4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2234</Words>
  <Characters>12740</Characters>
  <Application>Microsoft Office Word</Application>
  <DocSecurity>0</DocSecurity>
  <Lines>106</Lines>
  <Paragraphs>29</Paragraphs>
  <ScaleCrop>false</ScaleCrop>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3</cp:revision>
  <dcterms:created xsi:type="dcterms:W3CDTF">2023-11-06T14:18:00Z</dcterms:created>
  <dcterms:modified xsi:type="dcterms:W3CDTF">2023-11-13T03:14:00Z</dcterms:modified>
</cp:coreProperties>
</file>