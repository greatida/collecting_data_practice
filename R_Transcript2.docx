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R (2).m4a</w:t>
      </w:r>
    </w:p>
    <w:p>
      <w:pPr>
        <w:spacing w:before="240" w:after="240"/>
        <w:rPr>
          <w:rFonts w:ascii="宋体" w:eastAsia="宋体" w:hAnsi="宋体" w:cs="宋体"/>
          <w:sz w:val="24"/>
          <w:szCs w:val="24"/>
        </w:rPr>
      </w:pPr>
      <w:r>
        <w:rPr>
          <w:rFonts w:ascii="宋体" w:eastAsia="宋体" w:hAnsi="宋体" w:cs="宋体"/>
        </w:rPr>
        <w:t>R 00:00</w:t>
      </w:r>
      <w:r>
        <w:rPr>
          <w:rFonts w:ascii="宋体" w:eastAsia="宋体" w:hAnsi="宋体" w:cs="宋体"/>
        </w:rPr>
        <w:br/>
      </w:r>
      <w:r>
        <w:rPr>
          <w:rFonts w:ascii="宋体" w:eastAsia="宋体" w:hAnsi="宋体" w:cs="宋体"/>
        </w:rPr>
        <w:t>你好。</w:t>
      </w:r>
    </w:p>
    <w:p>
      <w:pPr>
        <w:spacing w:before="240" w:after="240"/>
        <w:rPr>
          <w:rFonts w:ascii="宋体" w:eastAsia="宋体" w:hAnsi="宋体" w:cs="宋体"/>
          <w:sz w:val="24"/>
          <w:szCs w:val="24"/>
        </w:rPr>
      </w:pPr>
      <w:r>
        <w:rPr>
          <w:rFonts w:ascii="宋体" w:eastAsia="宋体" w:hAnsi="宋体" w:cs="宋体"/>
        </w:rPr>
        <w:t>J 00:05</w:t>
      </w:r>
      <w:r>
        <w:rPr>
          <w:rFonts w:ascii="宋体" w:eastAsia="宋体" w:hAnsi="宋体" w:cs="宋体"/>
        </w:rPr>
        <w:br/>
      </w:r>
      <w:r>
        <w:rPr>
          <w:rFonts w:ascii="宋体" w:eastAsia="宋体" w:hAnsi="宋体" w:cs="宋体"/>
        </w:rPr>
        <w:t>您好谢谢（R：早上好），会不会对你来说有点早？</w:t>
      </w:r>
    </w:p>
    <w:p>
      <w:pPr>
        <w:spacing w:before="240" w:after="240"/>
        <w:rPr>
          <w:rFonts w:ascii="宋体" w:eastAsia="宋体" w:hAnsi="宋体" w:cs="宋体"/>
          <w:sz w:val="24"/>
          <w:szCs w:val="24"/>
        </w:rPr>
      </w:pPr>
      <w:r>
        <w:rPr>
          <w:rFonts w:ascii="宋体" w:eastAsia="宋体" w:hAnsi="宋体" w:cs="宋体"/>
        </w:rPr>
        <w:t>R 00:11</w:t>
      </w:r>
      <w:r>
        <w:rPr>
          <w:rFonts w:ascii="宋体" w:eastAsia="宋体" w:hAnsi="宋体" w:cs="宋体"/>
        </w:rPr>
        <w:br/>
      </w:r>
      <w:r>
        <w:rPr>
          <w:rFonts w:ascii="宋体" w:eastAsia="宋体" w:hAnsi="宋体" w:cs="宋体"/>
        </w:rPr>
        <w:t>没关系差不多了。</w:t>
      </w:r>
    </w:p>
    <w:p>
      <w:pPr>
        <w:spacing w:before="240" w:after="240"/>
        <w:rPr>
          <w:rFonts w:ascii="宋体" w:eastAsia="宋体" w:hAnsi="宋体" w:cs="宋体"/>
          <w:sz w:val="24"/>
          <w:szCs w:val="24"/>
        </w:rPr>
      </w:pPr>
      <w:r>
        <w:rPr>
          <w:rFonts w:ascii="宋体" w:eastAsia="宋体" w:hAnsi="宋体" w:cs="宋体"/>
        </w:rPr>
        <w:t>J 00:15</w:t>
      </w:r>
      <w:r>
        <w:rPr>
          <w:rFonts w:ascii="宋体" w:eastAsia="宋体" w:hAnsi="宋体" w:cs="宋体"/>
        </w:rPr>
        <w:br/>
      </w:r>
      <w:r>
        <w:rPr>
          <w:rFonts w:ascii="宋体" w:eastAsia="宋体" w:hAnsi="宋体" w:cs="宋体"/>
        </w:rPr>
        <w:t>差不多是吗？刚起床吗？</w:t>
      </w:r>
    </w:p>
    <w:p>
      <w:pPr>
        <w:spacing w:before="240" w:after="240"/>
        <w:rPr>
          <w:rFonts w:ascii="宋体" w:eastAsia="宋体" w:hAnsi="宋体" w:cs="宋体"/>
          <w:sz w:val="24"/>
          <w:szCs w:val="24"/>
        </w:rPr>
      </w:pPr>
      <w:r>
        <w:rPr>
          <w:rFonts w:ascii="宋体" w:eastAsia="宋体" w:hAnsi="宋体" w:cs="宋体"/>
        </w:rPr>
        <w:t>R 00:18</w:t>
      </w:r>
      <w:r>
        <w:rPr>
          <w:rFonts w:ascii="宋体" w:eastAsia="宋体" w:hAnsi="宋体" w:cs="宋体"/>
        </w:rPr>
        <w:br/>
      </w:r>
      <w:r>
        <w:rPr>
          <w:rFonts w:ascii="宋体" w:eastAsia="宋体" w:hAnsi="宋体" w:cs="宋体"/>
        </w:rPr>
        <w:t>有一会了。（J：是）你现在是在国外是吗？</w:t>
      </w:r>
    </w:p>
    <w:p>
      <w:pPr>
        <w:spacing w:before="240" w:after="240"/>
        <w:rPr>
          <w:rFonts w:ascii="宋体" w:eastAsia="宋体" w:hAnsi="宋体" w:cs="宋体"/>
          <w:sz w:val="24"/>
          <w:szCs w:val="24"/>
        </w:rPr>
      </w:pPr>
      <w:r>
        <w:rPr>
          <w:rFonts w:ascii="宋体" w:eastAsia="宋体" w:hAnsi="宋体" w:cs="宋体"/>
        </w:rPr>
        <w:t>J 00:30</w:t>
      </w:r>
      <w:r>
        <w:rPr>
          <w:rFonts w:ascii="宋体" w:eastAsia="宋体" w:hAnsi="宋体" w:cs="宋体"/>
        </w:rPr>
        <w:br/>
      </w:r>
      <w:r>
        <w:rPr>
          <w:rFonts w:ascii="宋体" w:eastAsia="宋体" w:hAnsi="宋体" w:cs="宋体"/>
        </w:rPr>
        <w:t>我刚回来，我现在台湾，我不久前刚飞。</w:t>
      </w:r>
    </w:p>
    <w:p>
      <w:pPr>
        <w:spacing w:before="240" w:after="240"/>
        <w:rPr>
          <w:rFonts w:ascii="宋体" w:eastAsia="宋体" w:hAnsi="宋体" w:cs="宋体"/>
          <w:sz w:val="24"/>
          <w:szCs w:val="24"/>
        </w:rPr>
      </w:pPr>
      <w:r>
        <w:rPr>
          <w:rFonts w:ascii="宋体" w:eastAsia="宋体" w:hAnsi="宋体" w:cs="宋体"/>
        </w:rPr>
        <w:t>R 00:36</w:t>
      </w:r>
      <w:r>
        <w:rPr>
          <w:rFonts w:ascii="宋体" w:eastAsia="宋体" w:hAnsi="宋体" w:cs="宋体"/>
        </w:rPr>
        <w:br/>
      </w:r>
      <w:r>
        <w:rPr>
          <w:rFonts w:ascii="宋体" w:eastAsia="宋体" w:hAnsi="宋体" w:cs="宋体"/>
        </w:rPr>
        <w:t>那就没有什么时差。</w:t>
      </w:r>
    </w:p>
    <w:p>
      <w:pPr>
        <w:spacing w:before="240" w:after="240"/>
        <w:rPr>
          <w:rFonts w:ascii="宋体" w:eastAsia="宋体" w:hAnsi="宋体" w:cs="宋体"/>
          <w:sz w:val="24"/>
          <w:szCs w:val="24"/>
        </w:rPr>
      </w:pPr>
      <w:r>
        <w:rPr>
          <w:rFonts w:ascii="宋体" w:eastAsia="宋体" w:hAnsi="宋体" w:cs="宋体"/>
        </w:rPr>
        <w:t>J 00:39</w:t>
      </w:r>
      <w:r>
        <w:rPr>
          <w:rFonts w:ascii="宋体" w:eastAsia="宋体" w:hAnsi="宋体" w:cs="宋体"/>
        </w:rPr>
        <w:br/>
      </w:r>
      <w:r>
        <w:rPr>
          <w:rFonts w:ascii="宋体" w:eastAsia="宋体" w:hAnsi="宋体" w:cs="宋体"/>
        </w:rPr>
        <w:t>对早上对现在都8点。好。对，谢谢你给我写食物日记，对，（R：不客气）是什么情况下写的？</w:t>
      </w:r>
    </w:p>
    <w:p>
      <w:pPr>
        <w:spacing w:before="240" w:after="240"/>
        <w:rPr>
          <w:rFonts w:ascii="宋体" w:eastAsia="宋体" w:hAnsi="宋体" w:cs="宋体"/>
          <w:sz w:val="24"/>
          <w:szCs w:val="24"/>
        </w:rPr>
      </w:pPr>
      <w:r>
        <w:rPr>
          <w:rFonts w:ascii="宋体" w:eastAsia="宋体" w:hAnsi="宋体" w:cs="宋体"/>
        </w:rPr>
        <w:t>R 00:53</w:t>
      </w:r>
      <w:r>
        <w:rPr>
          <w:rFonts w:ascii="宋体" w:eastAsia="宋体" w:hAnsi="宋体" w:cs="宋体"/>
        </w:rPr>
        <w:br/>
      </w:r>
      <w:r>
        <w:rPr>
          <w:rFonts w:ascii="宋体" w:eastAsia="宋体" w:hAnsi="宋体" w:cs="宋体"/>
        </w:rPr>
        <w:t>什么情况下写的？就看见你，因为其实如果，这个事情也就，实际上也就是顺手而为，正好看到你就发给我的留言。</w:t>
      </w:r>
    </w:p>
    <w:p>
      <w:pPr>
        <w:spacing w:before="240" w:after="240"/>
        <w:rPr>
          <w:rFonts w:ascii="宋体" w:eastAsia="宋体" w:hAnsi="宋体" w:cs="宋体"/>
          <w:sz w:val="24"/>
          <w:szCs w:val="24"/>
        </w:rPr>
      </w:pPr>
      <w:r>
        <w:rPr>
          <w:rFonts w:ascii="宋体" w:eastAsia="宋体" w:hAnsi="宋体" w:cs="宋体"/>
        </w:rPr>
        <w:t>J 01:08</w:t>
      </w:r>
      <w:r>
        <w:rPr>
          <w:rFonts w:ascii="宋体" w:eastAsia="宋体" w:hAnsi="宋体" w:cs="宋体"/>
        </w:rPr>
        <w:br/>
      </w:r>
      <w:r>
        <w:rPr>
          <w:rFonts w:ascii="宋体" w:eastAsia="宋体" w:hAnsi="宋体" w:cs="宋体"/>
        </w:rPr>
        <w:t>是谢谢，对，我看到你好像就刚好出游是吗？</w:t>
      </w:r>
    </w:p>
    <w:p>
      <w:pPr>
        <w:spacing w:before="240" w:after="240"/>
        <w:rPr>
          <w:rFonts w:ascii="宋体" w:eastAsia="宋体" w:hAnsi="宋体" w:cs="宋体"/>
          <w:sz w:val="24"/>
          <w:szCs w:val="24"/>
        </w:rPr>
      </w:pPr>
      <w:r>
        <w:rPr>
          <w:rFonts w:ascii="宋体" w:eastAsia="宋体" w:hAnsi="宋体" w:cs="宋体"/>
        </w:rPr>
        <w:t>R 01:14</w:t>
      </w:r>
      <w:r>
        <w:rPr>
          <w:rFonts w:ascii="宋体" w:eastAsia="宋体" w:hAnsi="宋体" w:cs="宋体"/>
        </w:rPr>
        <w:br/>
      </w:r>
      <w:r>
        <w:rPr>
          <w:rFonts w:ascii="宋体" w:eastAsia="宋体" w:hAnsi="宋体" w:cs="宋体"/>
        </w:rPr>
        <w:t>应该是出游回来了，也就是那几天，周末就带小孩子出去玩了一下。</w:t>
      </w:r>
    </w:p>
    <w:p>
      <w:pPr>
        <w:spacing w:before="240" w:after="240"/>
        <w:rPr>
          <w:rFonts w:ascii="宋体" w:eastAsia="宋体" w:hAnsi="宋体" w:cs="宋体"/>
          <w:sz w:val="24"/>
          <w:szCs w:val="24"/>
        </w:rPr>
      </w:pPr>
      <w:r>
        <w:rPr>
          <w:rFonts w:ascii="宋体" w:eastAsia="宋体" w:hAnsi="宋体" w:cs="宋体"/>
        </w:rPr>
        <w:t>J 01:25</w:t>
      </w:r>
      <w:r>
        <w:rPr>
          <w:rFonts w:ascii="宋体" w:eastAsia="宋体" w:hAnsi="宋体" w:cs="宋体"/>
        </w:rPr>
        <w:br/>
      </w:r>
      <w:r>
        <w:rPr>
          <w:rFonts w:ascii="宋体" w:eastAsia="宋体" w:hAnsi="宋体" w:cs="宋体"/>
        </w:rPr>
        <w:t>对，你说你去临川县的九乌镇是吗？会很远吗？离你住的地方。</w:t>
      </w:r>
    </w:p>
    <w:p>
      <w:pPr>
        <w:spacing w:before="240" w:after="240"/>
        <w:rPr>
          <w:rFonts w:ascii="宋体" w:eastAsia="宋体" w:hAnsi="宋体" w:cs="宋体"/>
          <w:sz w:val="24"/>
          <w:szCs w:val="24"/>
        </w:rPr>
      </w:pPr>
      <w:r>
        <w:rPr>
          <w:rFonts w:ascii="宋体" w:eastAsia="宋体" w:hAnsi="宋体" w:cs="宋体"/>
        </w:rPr>
        <w:t>R 01:33</w:t>
      </w:r>
      <w:r>
        <w:rPr>
          <w:rFonts w:ascii="宋体" w:eastAsia="宋体" w:hAnsi="宋体" w:cs="宋体"/>
        </w:rPr>
        <w:br/>
      </w:r>
      <w:r>
        <w:rPr>
          <w:rFonts w:ascii="宋体" w:eastAsia="宋体" w:hAnsi="宋体" w:cs="宋体"/>
        </w:rPr>
        <w:t>如果总共多少个人（笑）（？）。</w:t>
      </w:r>
    </w:p>
    <w:p>
      <w:pPr>
        <w:spacing w:before="240" w:after="240"/>
        <w:rPr>
          <w:rFonts w:ascii="宋体" w:eastAsia="宋体" w:hAnsi="宋体" w:cs="宋体"/>
          <w:sz w:val="24"/>
          <w:szCs w:val="24"/>
        </w:rPr>
      </w:pPr>
      <w:r>
        <w:rPr>
          <w:rFonts w:ascii="宋体" w:eastAsia="宋体" w:hAnsi="宋体" w:cs="宋体"/>
        </w:rPr>
        <w:t>J 01:37</w:t>
      </w:r>
      <w:r>
        <w:rPr>
          <w:rFonts w:ascii="宋体" w:eastAsia="宋体" w:hAnsi="宋体" w:cs="宋体"/>
        </w:rPr>
        <w:br/>
      </w:r>
      <w:r>
        <w:rPr>
          <w:rFonts w:ascii="宋体" w:eastAsia="宋体" w:hAnsi="宋体" w:cs="宋体"/>
        </w:rPr>
        <w:t>好像开两个小时的车，对还蛮远的。</w:t>
      </w:r>
    </w:p>
    <w:p>
      <w:pPr>
        <w:spacing w:before="240" w:after="240"/>
        <w:rPr>
          <w:rFonts w:ascii="宋体" w:eastAsia="宋体" w:hAnsi="宋体" w:cs="宋体"/>
          <w:sz w:val="24"/>
          <w:szCs w:val="24"/>
        </w:rPr>
      </w:pPr>
      <w:r>
        <w:rPr>
          <w:rFonts w:ascii="宋体" w:eastAsia="宋体" w:hAnsi="宋体" w:cs="宋体"/>
        </w:rPr>
        <w:t>R 01:43</w:t>
      </w:r>
      <w:r>
        <w:rPr>
          <w:rFonts w:ascii="宋体" w:eastAsia="宋体" w:hAnsi="宋体" w:cs="宋体"/>
        </w:rPr>
        <w:br/>
      </w:r>
      <w:r>
        <w:rPr>
          <w:rFonts w:ascii="宋体" w:eastAsia="宋体" w:hAnsi="宋体" w:cs="宋体"/>
        </w:rPr>
        <w:t>直线距离也不是说太远，因为是山路，都是到了山路走，它就是弯弯曲曲的，就会比较耗时。</w:t>
      </w:r>
    </w:p>
    <w:p>
      <w:pPr>
        <w:spacing w:before="240" w:after="240"/>
        <w:rPr>
          <w:rFonts w:ascii="宋体" w:eastAsia="宋体" w:hAnsi="宋体" w:cs="宋体"/>
          <w:sz w:val="24"/>
          <w:szCs w:val="24"/>
        </w:rPr>
      </w:pPr>
      <w:r>
        <w:rPr>
          <w:rFonts w:ascii="宋体" w:eastAsia="宋体" w:hAnsi="宋体" w:cs="宋体"/>
        </w:rPr>
        <w:t>J 01:57</w:t>
      </w:r>
      <w:r>
        <w:rPr>
          <w:rFonts w:ascii="宋体" w:eastAsia="宋体" w:hAnsi="宋体" w:cs="宋体"/>
        </w:rPr>
        <w:br/>
      </w:r>
      <w:r>
        <w:rPr>
          <w:rFonts w:ascii="宋体" w:eastAsia="宋体" w:hAnsi="宋体" w:cs="宋体"/>
        </w:rPr>
        <w:t>这个地方它是你可以看到，我不知道，我就好奇它有没有像，那个鸡，因为你说到有吃到鸡蛋什么土鸡蛋，他们那边是你可以看到那些鸡在那里吗？或者他的农场是开放式的吗？</w:t>
      </w:r>
    </w:p>
    <w:p>
      <w:pPr>
        <w:spacing w:before="240" w:after="240"/>
        <w:rPr>
          <w:rFonts w:ascii="宋体" w:eastAsia="宋体" w:hAnsi="宋体" w:cs="宋体"/>
          <w:sz w:val="24"/>
          <w:szCs w:val="24"/>
        </w:rPr>
      </w:pPr>
      <w:r>
        <w:rPr>
          <w:rFonts w:ascii="宋体" w:eastAsia="宋体" w:hAnsi="宋体" w:cs="宋体"/>
        </w:rPr>
        <w:t>R 02:13</w:t>
      </w:r>
      <w:r>
        <w:rPr>
          <w:rFonts w:ascii="宋体" w:eastAsia="宋体" w:hAnsi="宋体" w:cs="宋体"/>
        </w:rPr>
        <w:br/>
      </w:r>
      <w:r>
        <w:rPr>
          <w:rFonts w:ascii="宋体" w:eastAsia="宋体" w:hAnsi="宋体" w:cs="宋体"/>
        </w:rPr>
        <w:t>你这个看不到的。它这种地方它只是说，他们家那个散养的，因为那个地方也比较偏，而且弱势地，它都是山里面，像那种鸡场的话，我们可能根本就不知道有没有，有没有那种大比较大型的集中的养鸡场。</w:t>
      </w:r>
    </w:p>
    <w:p>
      <w:pPr>
        <w:spacing w:before="240" w:after="240"/>
        <w:rPr>
          <w:rFonts w:ascii="宋体" w:eastAsia="宋体" w:hAnsi="宋体" w:cs="宋体"/>
          <w:sz w:val="24"/>
          <w:szCs w:val="24"/>
        </w:rPr>
      </w:pPr>
      <w:r>
        <w:rPr>
          <w:rFonts w:ascii="宋体" w:eastAsia="宋体" w:hAnsi="宋体" w:cs="宋体"/>
        </w:rPr>
        <w:t>J 02:41</w:t>
      </w:r>
      <w:r>
        <w:rPr>
          <w:rFonts w:ascii="宋体" w:eastAsia="宋体" w:hAnsi="宋体" w:cs="宋体"/>
        </w:rPr>
        <w:br/>
      </w:r>
      <w:r>
        <w:rPr>
          <w:rFonts w:ascii="宋体" w:eastAsia="宋体" w:hAnsi="宋体" w:cs="宋体"/>
        </w:rPr>
        <w:t>是对，因为我记得好像以前有听说过有一些专门去，游客会去看那些鸡什么，看他们帮忙喂食做这些游览活动。</w:t>
      </w:r>
    </w:p>
    <w:p>
      <w:pPr>
        <w:spacing w:before="240" w:after="240"/>
        <w:rPr>
          <w:rFonts w:ascii="宋体" w:eastAsia="宋体" w:hAnsi="宋体" w:cs="宋体"/>
          <w:sz w:val="24"/>
          <w:szCs w:val="24"/>
        </w:rPr>
      </w:pPr>
      <w:r>
        <w:rPr>
          <w:rFonts w:ascii="宋体" w:eastAsia="宋体" w:hAnsi="宋体" w:cs="宋体"/>
        </w:rPr>
        <w:t>R 02:56</w:t>
      </w:r>
      <w:r>
        <w:rPr>
          <w:rFonts w:ascii="宋体" w:eastAsia="宋体" w:hAnsi="宋体" w:cs="宋体"/>
        </w:rPr>
        <w:br/>
      </w:r>
      <w:r>
        <w:rPr>
          <w:rFonts w:ascii="宋体" w:eastAsia="宋体" w:hAnsi="宋体" w:cs="宋体"/>
        </w:rPr>
        <w:t>这个有的地方有，看什么地方，它比较平缓平原，那种地带的话，就有可能，就农家乐会有，这种像山区的话，因为那个地方都是丘陵地带的话，就很难有这种比较大的地方给他们山，一边开饭馆，一边养鸡。</w:t>
      </w:r>
    </w:p>
    <w:p>
      <w:pPr>
        <w:spacing w:before="240" w:after="240"/>
        <w:rPr>
          <w:rFonts w:ascii="宋体" w:eastAsia="宋体" w:hAnsi="宋体" w:cs="宋体"/>
          <w:sz w:val="24"/>
          <w:szCs w:val="24"/>
        </w:rPr>
      </w:pPr>
      <w:r>
        <w:rPr>
          <w:rFonts w:ascii="宋体" w:eastAsia="宋体" w:hAnsi="宋体" w:cs="宋体"/>
        </w:rPr>
        <w:t>J 03:31</w:t>
      </w:r>
      <w:r>
        <w:rPr>
          <w:rFonts w:ascii="宋体" w:eastAsia="宋体" w:hAnsi="宋体" w:cs="宋体"/>
        </w:rPr>
        <w:br/>
      </w:r>
      <w:r>
        <w:rPr>
          <w:rFonts w:ascii="宋体" w:eastAsia="宋体" w:hAnsi="宋体" w:cs="宋体"/>
        </w:rPr>
        <w:t>可是你们吃的那些鸡蛋，他们有说是当地的吗？还是也没有特别讲。</w:t>
      </w:r>
    </w:p>
    <w:p>
      <w:pPr>
        <w:spacing w:before="240" w:after="240"/>
        <w:rPr>
          <w:rFonts w:ascii="宋体" w:eastAsia="宋体" w:hAnsi="宋体" w:cs="宋体"/>
          <w:sz w:val="24"/>
          <w:szCs w:val="24"/>
        </w:rPr>
      </w:pPr>
      <w:r>
        <w:rPr>
          <w:rFonts w:ascii="宋体" w:eastAsia="宋体" w:hAnsi="宋体" w:cs="宋体"/>
        </w:rPr>
        <w:t>R 03:40</w:t>
      </w:r>
      <w:r>
        <w:rPr>
          <w:rFonts w:ascii="宋体" w:eastAsia="宋体" w:hAnsi="宋体" w:cs="宋体"/>
        </w:rPr>
        <w:br/>
      </w:r>
      <w:r>
        <w:rPr>
          <w:rFonts w:ascii="宋体" w:eastAsia="宋体" w:hAnsi="宋体" w:cs="宋体"/>
        </w:rPr>
        <w:t>他肯定讲，特别讲是当地的土鸡蛋（笑），农民，他们山里面的人养的。</w:t>
      </w:r>
    </w:p>
    <w:p>
      <w:pPr>
        <w:spacing w:before="240" w:after="240"/>
        <w:rPr>
          <w:rFonts w:ascii="宋体" w:eastAsia="宋体" w:hAnsi="宋体" w:cs="宋体"/>
          <w:sz w:val="24"/>
          <w:szCs w:val="24"/>
        </w:rPr>
      </w:pPr>
      <w:r>
        <w:rPr>
          <w:rFonts w:ascii="宋体" w:eastAsia="宋体" w:hAnsi="宋体" w:cs="宋体"/>
        </w:rPr>
        <w:t>J 03:50</w:t>
      </w:r>
      <w:r>
        <w:rPr>
          <w:rFonts w:ascii="宋体" w:eastAsia="宋体" w:hAnsi="宋体" w:cs="宋体"/>
        </w:rPr>
        <w:br/>
      </w:r>
      <w:r>
        <w:rPr>
          <w:rFonts w:ascii="宋体" w:eastAsia="宋体" w:hAnsi="宋体" w:cs="宋体"/>
        </w:rPr>
        <w:t>是，然后都会这样讲是吗？（R：对）。了解，但是看不到。</w:t>
      </w:r>
    </w:p>
    <w:p>
      <w:pPr>
        <w:spacing w:before="240" w:after="240"/>
        <w:rPr>
          <w:rFonts w:ascii="宋体" w:eastAsia="宋体" w:hAnsi="宋体" w:cs="宋体"/>
          <w:sz w:val="24"/>
          <w:szCs w:val="24"/>
        </w:rPr>
      </w:pPr>
      <w:r>
        <w:rPr>
          <w:rFonts w:ascii="宋体" w:eastAsia="宋体" w:hAnsi="宋体" w:cs="宋体"/>
        </w:rPr>
        <w:t>R 04:00</w:t>
      </w:r>
      <w:r>
        <w:rPr>
          <w:rFonts w:ascii="宋体" w:eastAsia="宋体" w:hAnsi="宋体" w:cs="宋体"/>
        </w:rPr>
        <w:br/>
      </w:r>
      <w:r>
        <w:rPr>
          <w:rFonts w:ascii="宋体" w:eastAsia="宋体" w:hAnsi="宋体" w:cs="宋体"/>
        </w:rPr>
        <w:t>看不到（笑），而且就你讲这种看一眼，看他肯定不会说他，你说那种鸡场的话，一般，都不会。大家也都不会认为说你说鸡场养的，大家都不认为是土鸡蛋了，只有那种现在一般也就是散养的，因为在国内的话还没有听说有哪种哪个大型的鸡场会是那种土生的基因，一般搞，建大型鸡场的话都是属于那种规模化，它这种肉鸡，肉鸡生产的蛋。</w:t>
      </w:r>
    </w:p>
    <w:p>
      <w:pPr>
        <w:spacing w:before="240" w:after="240"/>
        <w:rPr>
          <w:rFonts w:ascii="宋体" w:eastAsia="宋体" w:hAnsi="宋体" w:cs="宋体"/>
          <w:sz w:val="24"/>
          <w:szCs w:val="24"/>
        </w:rPr>
      </w:pPr>
      <w:r>
        <w:rPr>
          <w:rFonts w:ascii="宋体" w:eastAsia="宋体" w:hAnsi="宋体" w:cs="宋体"/>
        </w:rPr>
        <w:t>J 04:45</w:t>
      </w:r>
      <w:r>
        <w:rPr>
          <w:rFonts w:ascii="宋体" w:eastAsia="宋体" w:hAnsi="宋体" w:cs="宋体"/>
        </w:rPr>
        <w:br/>
      </w:r>
      <w:r>
        <w:rPr>
          <w:rFonts w:ascii="宋体" w:eastAsia="宋体" w:hAnsi="宋体" w:cs="宋体"/>
        </w:rPr>
        <w:t>肉鸡生产。</w:t>
      </w:r>
    </w:p>
    <w:p>
      <w:pPr>
        <w:spacing w:before="240" w:after="240"/>
        <w:rPr>
          <w:rFonts w:ascii="宋体" w:eastAsia="宋体" w:hAnsi="宋体" w:cs="宋体"/>
          <w:sz w:val="24"/>
          <w:szCs w:val="24"/>
        </w:rPr>
      </w:pPr>
      <w:r>
        <w:rPr>
          <w:rFonts w:ascii="宋体" w:eastAsia="宋体" w:hAnsi="宋体" w:cs="宋体"/>
        </w:rPr>
        <w:t>R 04:47</w:t>
      </w:r>
      <w:r>
        <w:rPr>
          <w:rFonts w:ascii="宋体" w:eastAsia="宋体" w:hAnsi="宋体" w:cs="宋体"/>
        </w:rPr>
        <w:br/>
      </w:r>
      <w:r>
        <w:rPr>
          <w:rFonts w:ascii="宋体" w:eastAsia="宋体" w:hAnsi="宋体" w:cs="宋体"/>
        </w:rPr>
        <w:t>所以一般，如果说，我们说的土鸡蛋，在我们的概念里面，土鸡蛋也就是属于那种农民散养的，或者说专门有一些承包一些也是个体户个体户搞了这种那就说，林下，山林这些地方养的这些散养的这些鸡。</w:t>
      </w:r>
    </w:p>
    <w:p>
      <w:pPr>
        <w:spacing w:before="240" w:after="240"/>
        <w:rPr>
          <w:rFonts w:ascii="宋体" w:eastAsia="宋体" w:hAnsi="宋体" w:cs="宋体"/>
          <w:sz w:val="24"/>
          <w:szCs w:val="24"/>
        </w:rPr>
      </w:pPr>
      <w:r>
        <w:rPr>
          <w:rFonts w:ascii="宋体" w:eastAsia="宋体" w:hAnsi="宋体" w:cs="宋体"/>
        </w:rPr>
        <w:t>J 05:19</w:t>
      </w:r>
      <w:r>
        <w:rPr>
          <w:rFonts w:ascii="宋体" w:eastAsia="宋体" w:hAnsi="宋体" w:cs="宋体"/>
        </w:rPr>
        <w:br/>
      </w:r>
      <w:r>
        <w:rPr>
          <w:rFonts w:ascii="宋体" w:eastAsia="宋体" w:hAnsi="宋体" w:cs="宋体"/>
        </w:rPr>
        <w:t>是，个体户规模就会很小，比较小一点是吧？（R，嗯对），你觉得这些他们有办法，怎么说也不是完完全全的规模化，但是这些散养户他们有办法怎么说，就是扩大他们的一个规模吗？因为如果要提供，因为现在中国对吃鸡蛋的人也不少，对，所以对你觉得发展会有什么这样子的一个变化吗？</w:t>
      </w:r>
    </w:p>
    <w:p>
      <w:pPr>
        <w:spacing w:before="240" w:after="240"/>
        <w:rPr>
          <w:rFonts w:ascii="宋体" w:eastAsia="宋体" w:hAnsi="宋体" w:cs="宋体"/>
          <w:sz w:val="24"/>
          <w:szCs w:val="24"/>
        </w:rPr>
      </w:pPr>
      <w:r>
        <w:rPr>
          <w:rFonts w:ascii="宋体" w:eastAsia="宋体" w:hAnsi="宋体" w:cs="宋体"/>
        </w:rPr>
        <w:t>R 05:52</w:t>
      </w:r>
      <w:r>
        <w:rPr>
          <w:rFonts w:ascii="宋体" w:eastAsia="宋体" w:hAnsi="宋体" w:cs="宋体"/>
        </w:rPr>
        <w:br/>
      </w:r>
      <w:r>
        <w:rPr>
          <w:rFonts w:ascii="宋体" w:eastAsia="宋体" w:hAnsi="宋体" w:cs="宋体"/>
        </w:rPr>
        <w:t>这种发展的话，反正现在我，看不到，我感觉不到有这种趋势，因为散养在我们在这个，对大众来讲，一个首先他们一个普通的要求，那就是不能笼养，不能在笼子里面养，要，你要把它放出去，要给他，就是说自由的去觅食，更高效率更高一点的。那肯定是要要求这个鸡的品种是要，不是那种杂交的，不是那种引进的那种有外，这种基因改造的那种，那种鸡吧。本土的鸡，没有经，就外来引进外来鸡进行杂交、混交的。就是更高一点的，基本上，首先第一个，你不能笼养，只要不能笼养的话，你需要的面积它的面积就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于这个集中，现在这种集中化的那种生产来讲的话，效益上面它的成本就会很大，第一个成本大，第二个就是你的，很难有那么大的就说更大面积的空间给你大用大规模的养殖。因为还有一个（J：土地的限制）也涉及到，还有一个就是你涉及到对环境的，环境的影响，如果你养的那种大，你说大规模化，像那种大型的，而且是散养的，那就是对环境的影响可能也会受到一些限制，因为现在中国不也在说提倡就是说绿色发展对环境的的影响，保护啊（J：如果太多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它太多的话，已经有的时候它下的，它的，现在除了下蛋之外，他还会拉屎拉尿，这个可能影响会小一点，这样它可能，如果你在散养的到处，到处吃那些到处扒到处吃那些，破坏那些植被的话，就多了，多的话总会有这种情况，可能也会受到就是说监管。</w:t>
      </w:r>
    </w:p>
    <w:p>
      <w:pPr>
        <w:spacing w:before="240" w:after="240"/>
        <w:rPr>
          <w:rFonts w:ascii="宋体" w:eastAsia="宋体" w:hAnsi="宋体" w:cs="宋体"/>
          <w:sz w:val="24"/>
          <w:szCs w:val="24"/>
        </w:rPr>
      </w:pPr>
      <w:r>
        <w:rPr>
          <w:rFonts w:ascii="宋体" w:eastAsia="宋体" w:hAnsi="宋体" w:cs="宋体"/>
        </w:rPr>
        <w:t>J 08:54</w:t>
      </w:r>
      <w:r>
        <w:rPr>
          <w:rFonts w:ascii="宋体" w:eastAsia="宋体" w:hAnsi="宋体" w:cs="宋体"/>
        </w:rPr>
        <w:br/>
      </w:r>
      <w:r>
        <w:rPr>
          <w:rFonts w:ascii="宋体" w:eastAsia="宋体" w:hAnsi="宋体" w:cs="宋体"/>
        </w:rPr>
        <w:t>是对有道理，对有这些蛮多顾虑的，其实。对你觉得对要怎么做选择？到底是要散养还是不要？</w:t>
      </w:r>
    </w:p>
    <w:p>
      <w:pPr>
        <w:spacing w:before="240" w:after="240"/>
        <w:rPr>
          <w:rFonts w:ascii="宋体" w:eastAsia="宋体" w:hAnsi="宋体" w:cs="宋体"/>
          <w:sz w:val="24"/>
          <w:szCs w:val="24"/>
        </w:rPr>
      </w:pPr>
      <w:r>
        <w:rPr>
          <w:rFonts w:ascii="宋体" w:eastAsia="宋体" w:hAnsi="宋体" w:cs="宋体"/>
        </w:rPr>
        <w:t>R 09:08</w:t>
      </w:r>
      <w:r>
        <w:rPr>
          <w:rFonts w:ascii="宋体" w:eastAsia="宋体" w:hAnsi="宋体" w:cs="宋体"/>
        </w:rPr>
        <w:br/>
      </w:r>
      <w:r>
        <w:rPr>
          <w:rFonts w:ascii="宋体" w:eastAsia="宋体" w:hAnsi="宋体" w:cs="宋体"/>
        </w:rPr>
        <w:t>怎么首先从需求的层面来讲，肯定大家是希望就是说那种散养的就质量好的一些，大家需要这些更，质量更好的鸡蛋。</w:t>
      </w:r>
    </w:p>
    <w:p>
      <w:pPr>
        <w:spacing w:before="240" w:after="240"/>
        <w:rPr>
          <w:rFonts w:ascii="宋体" w:eastAsia="宋体" w:hAnsi="宋体" w:cs="宋体"/>
          <w:sz w:val="24"/>
          <w:szCs w:val="24"/>
        </w:rPr>
      </w:pPr>
      <w:r>
        <w:rPr>
          <w:rFonts w:ascii="宋体" w:eastAsia="宋体" w:hAnsi="宋体" w:cs="宋体"/>
        </w:rPr>
        <w:t>J 09:29</w:t>
      </w:r>
      <w:r>
        <w:rPr>
          <w:rFonts w:ascii="宋体" w:eastAsia="宋体" w:hAnsi="宋体" w:cs="宋体"/>
        </w:rPr>
        <w:br/>
      </w:r>
      <w:r>
        <w:rPr>
          <w:rFonts w:ascii="宋体" w:eastAsia="宋体" w:hAnsi="宋体" w:cs="宋体"/>
        </w:rPr>
        <w:t>你说质量的意思是像哪一些方面？</w:t>
      </w:r>
    </w:p>
    <w:p>
      <w:pPr>
        <w:spacing w:before="240" w:after="240"/>
        <w:rPr>
          <w:rFonts w:ascii="宋体" w:eastAsia="宋体" w:hAnsi="宋体" w:cs="宋体"/>
          <w:sz w:val="24"/>
          <w:szCs w:val="24"/>
        </w:rPr>
      </w:pPr>
      <w:r>
        <w:rPr>
          <w:rFonts w:ascii="宋体" w:eastAsia="宋体" w:hAnsi="宋体" w:cs="宋体"/>
        </w:rPr>
        <w:t>R 09:33</w:t>
      </w:r>
      <w:r>
        <w:rPr>
          <w:rFonts w:ascii="宋体" w:eastAsia="宋体" w:hAnsi="宋体" w:cs="宋体"/>
        </w:rPr>
        <w:br/>
      </w:r>
      <w:r>
        <w:rPr>
          <w:rFonts w:ascii="宋体" w:eastAsia="宋体" w:hAnsi="宋体" w:cs="宋体"/>
        </w:rPr>
        <w:t>哪一方面，现在普遍的想法不就是一个是土鸡蛋，一个是肉鸡蛋。就是说肯定大家更喜欢土鸡蛋了，希望就是说市场提供更多的土鸡蛋。</w:t>
      </w:r>
    </w:p>
    <w:p>
      <w:pPr>
        <w:spacing w:before="240" w:after="240"/>
        <w:rPr>
          <w:rFonts w:ascii="宋体" w:eastAsia="宋体" w:hAnsi="宋体" w:cs="宋体"/>
          <w:sz w:val="24"/>
          <w:szCs w:val="24"/>
        </w:rPr>
      </w:pPr>
      <w:r>
        <w:rPr>
          <w:rFonts w:ascii="宋体" w:eastAsia="宋体" w:hAnsi="宋体" w:cs="宋体"/>
        </w:rPr>
        <w:t>J 09:53</w:t>
      </w:r>
      <w:r>
        <w:rPr>
          <w:rFonts w:ascii="宋体" w:eastAsia="宋体" w:hAnsi="宋体" w:cs="宋体"/>
        </w:rPr>
        <w:br/>
      </w:r>
      <w:r>
        <w:rPr>
          <w:rFonts w:ascii="宋体" w:eastAsia="宋体" w:hAnsi="宋体" w:cs="宋体"/>
        </w:rPr>
        <w:t>所以质量的意思就是说你刚刚说它的质量可能更好，是说像营养这方面还是。</w:t>
      </w:r>
    </w:p>
    <w:p>
      <w:pPr>
        <w:spacing w:before="240" w:after="240"/>
        <w:rPr>
          <w:rFonts w:ascii="宋体" w:eastAsia="宋体" w:hAnsi="宋体" w:cs="宋体"/>
          <w:sz w:val="24"/>
          <w:szCs w:val="24"/>
        </w:rPr>
      </w:pPr>
      <w:r>
        <w:rPr>
          <w:rFonts w:ascii="宋体" w:eastAsia="宋体" w:hAnsi="宋体" w:cs="宋体"/>
        </w:rPr>
        <w:t>R 10:04</w:t>
      </w:r>
      <w:r>
        <w:rPr>
          <w:rFonts w:ascii="宋体" w:eastAsia="宋体" w:hAnsi="宋体" w:cs="宋体"/>
        </w:rPr>
        <w:br/>
      </w:r>
      <w:r>
        <w:rPr>
          <w:rFonts w:ascii="宋体" w:eastAsia="宋体" w:hAnsi="宋体" w:cs="宋体"/>
        </w:rPr>
        <w:t>对，营养嘛，因为主要是因为大家考虑这种营养，但是质量的话，这个就，大家关注的，另外就是说，相对其他产品它是一个食品，（J：对），而且它又不是经过加工的。没有经过加工的，所以相对其他食品它的质量要求就没那么细，大家主要的感觉就它的营养。</w:t>
      </w:r>
    </w:p>
    <w:p>
      <w:pPr>
        <w:spacing w:before="240" w:after="240"/>
        <w:rPr>
          <w:rFonts w:ascii="宋体" w:eastAsia="宋体" w:hAnsi="宋体" w:cs="宋体"/>
          <w:sz w:val="24"/>
          <w:szCs w:val="24"/>
        </w:rPr>
      </w:pPr>
      <w:r>
        <w:rPr>
          <w:rFonts w:ascii="宋体" w:eastAsia="宋体" w:hAnsi="宋体" w:cs="宋体"/>
        </w:rPr>
        <w:t>J 10:29</w:t>
      </w:r>
      <w:r>
        <w:rPr>
          <w:rFonts w:ascii="宋体" w:eastAsia="宋体" w:hAnsi="宋体" w:cs="宋体"/>
        </w:rPr>
        <w:br/>
      </w:r>
      <w:r>
        <w:rPr>
          <w:rFonts w:ascii="宋体" w:eastAsia="宋体" w:hAnsi="宋体" w:cs="宋体"/>
        </w:rPr>
        <w:t>对是了解，对你刚刚对就是说散养还是会比较偏向，你说从一个消费者一个日常的购买，还是希望散养它的质量比较好是吧？（R：对对）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觉得是因为他怎么说有什么特别的，主要是因为它散养它的一个规模，它在外面自由的一个觅食，你觉得这是比较重要的一点是吗？还有什么其他的养殖方式？养殖方面的一些重点，你觉得是需要比较关注的，对。</w:t>
      </w:r>
    </w:p>
    <w:p>
      <w:pPr>
        <w:spacing w:before="240" w:after="240"/>
        <w:rPr>
          <w:rFonts w:ascii="宋体" w:eastAsia="宋体" w:hAnsi="宋体" w:cs="宋体"/>
          <w:sz w:val="24"/>
          <w:szCs w:val="24"/>
        </w:rPr>
      </w:pPr>
      <w:r>
        <w:rPr>
          <w:rFonts w:ascii="宋体" w:eastAsia="宋体" w:hAnsi="宋体" w:cs="宋体"/>
        </w:rPr>
        <w:t>R 11:11</w:t>
      </w:r>
      <w:r>
        <w:rPr>
          <w:rFonts w:ascii="宋体" w:eastAsia="宋体" w:hAnsi="宋体" w:cs="宋体"/>
        </w:rPr>
        <w:br/>
      </w:r>
      <w:r>
        <w:rPr>
          <w:rFonts w:ascii="宋体" w:eastAsia="宋体" w:hAnsi="宋体" w:cs="宋体"/>
        </w:rPr>
        <w:t>在养殖方面。散养的话也就没有什么了。</w:t>
      </w:r>
    </w:p>
    <w:p>
      <w:pPr>
        <w:spacing w:before="240" w:after="240"/>
        <w:rPr>
          <w:rFonts w:ascii="宋体" w:eastAsia="宋体" w:hAnsi="宋体" w:cs="宋体"/>
          <w:sz w:val="24"/>
          <w:szCs w:val="24"/>
        </w:rPr>
      </w:pPr>
      <w:r>
        <w:rPr>
          <w:rFonts w:ascii="宋体" w:eastAsia="宋体" w:hAnsi="宋体" w:cs="宋体"/>
        </w:rPr>
        <w:t>J 11:20</w:t>
      </w:r>
      <w:r>
        <w:rPr>
          <w:rFonts w:ascii="宋体" w:eastAsia="宋体" w:hAnsi="宋体" w:cs="宋体"/>
        </w:rPr>
        <w:br/>
      </w:r>
      <w:r>
        <w:rPr>
          <w:rFonts w:ascii="宋体" w:eastAsia="宋体" w:hAnsi="宋体" w:cs="宋体"/>
        </w:rPr>
        <w:t>没关系，对最好奇你有没有想到，对，你对于散养的看法有没有最偏爱哪些方面，或者是觉得哪些比较有顾虑，对。</w:t>
      </w:r>
    </w:p>
    <w:p>
      <w:pPr>
        <w:spacing w:before="240" w:after="240"/>
        <w:rPr>
          <w:rFonts w:ascii="宋体" w:eastAsia="宋体" w:hAnsi="宋体" w:cs="宋体"/>
          <w:sz w:val="24"/>
          <w:szCs w:val="24"/>
        </w:rPr>
      </w:pPr>
      <w:r>
        <w:rPr>
          <w:rFonts w:ascii="宋体" w:eastAsia="宋体" w:hAnsi="宋体" w:cs="宋体"/>
        </w:rPr>
        <w:t>R 11:40</w:t>
      </w:r>
      <w:r>
        <w:rPr>
          <w:rFonts w:ascii="宋体" w:eastAsia="宋体" w:hAnsi="宋体" w:cs="宋体"/>
        </w:rPr>
        <w:br/>
      </w:r>
      <w:r>
        <w:rPr>
          <w:rFonts w:ascii="宋体" w:eastAsia="宋体" w:hAnsi="宋体" w:cs="宋体"/>
        </w:rPr>
        <w:t>不是散养，没有什么，没有什么就，都好都行。</w:t>
      </w:r>
    </w:p>
    <w:p>
      <w:pPr>
        <w:spacing w:before="240" w:after="240"/>
        <w:rPr>
          <w:rFonts w:ascii="宋体" w:eastAsia="宋体" w:hAnsi="宋体" w:cs="宋体"/>
          <w:sz w:val="24"/>
          <w:szCs w:val="24"/>
        </w:rPr>
      </w:pPr>
      <w:r>
        <w:rPr>
          <w:rFonts w:ascii="宋体" w:eastAsia="宋体" w:hAnsi="宋体" w:cs="宋体"/>
        </w:rPr>
        <w:t>J 11:50</w:t>
      </w:r>
      <w:r>
        <w:rPr>
          <w:rFonts w:ascii="宋体" w:eastAsia="宋体" w:hAnsi="宋体" w:cs="宋体"/>
        </w:rPr>
        <w:br/>
      </w:r>
      <w:r>
        <w:rPr>
          <w:rFonts w:ascii="宋体" w:eastAsia="宋体" w:hAnsi="宋体" w:cs="宋体"/>
        </w:rPr>
        <w:t>是对，好，你觉得你因为我记得上次有看到你儿子，他了解吗，他如果去听到土鸡蛋这些单词，他会了解吗？</w:t>
      </w:r>
    </w:p>
    <w:p>
      <w:pPr>
        <w:spacing w:before="240" w:after="240"/>
        <w:rPr>
          <w:rFonts w:ascii="宋体" w:eastAsia="宋体" w:hAnsi="宋体" w:cs="宋体"/>
          <w:sz w:val="24"/>
          <w:szCs w:val="24"/>
        </w:rPr>
      </w:pPr>
      <w:r>
        <w:rPr>
          <w:rFonts w:ascii="宋体" w:eastAsia="宋体" w:hAnsi="宋体" w:cs="宋体"/>
        </w:rPr>
        <w:t>R 12:07</w:t>
      </w:r>
      <w:r>
        <w:rPr>
          <w:rFonts w:ascii="宋体" w:eastAsia="宋体" w:hAnsi="宋体" w:cs="宋体"/>
        </w:rPr>
        <w:br/>
      </w:r>
      <w:r>
        <w:rPr>
          <w:rFonts w:ascii="宋体" w:eastAsia="宋体" w:hAnsi="宋体" w:cs="宋体"/>
        </w:rPr>
        <w:t>他了解的不多。</w:t>
      </w:r>
    </w:p>
    <w:p>
      <w:pPr>
        <w:spacing w:before="240" w:after="240"/>
        <w:rPr>
          <w:rFonts w:ascii="宋体" w:eastAsia="宋体" w:hAnsi="宋体" w:cs="宋体"/>
          <w:sz w:val="24"/>
          <w:szCs w:val="24"/>
        </w:rPr>
      </w:pPr>
      <w:r>
        <w:rPr>
          <w:rFonts w:ascii="宋体" w:eastAsia="宋体" w:hAnsi="宋体" w:cs="宋体"/>
        </w:rPr>
        <w:t>J 12:12</w:t>
      </w:r>
      <w:r>
        <w:rPr>
          <w:rFonts w:ascii="宋体" w:eastAsia="宋体" w:hAnsi="宋体" w:cs="宋体"/>
        </w:rPr>
        <w:br/>
      </w:r>
      <w:r>
        <w:rPr>
          <w:rFonts w:ascii="宋体" w:eastAsia="宋体" w:hAnsi="宋体" w:cs="宋体"/>
        </w:rPr>
        <w:t>你是如何得知这些信息的？</w:t>
      </w:r>
    </w:p>
    <w:p>
      <w:pPr>
        <w:spacing w:before="240" w:after="240"/>
        <w:rPr>
          <w:rFonts w:ascii="宋体" w:eastAsia="宋体" w:hAnsi="宋体" w:cs="宋体"/>
          <w:sz w:val="24"/>
          <w:szCs w:val="24"/>
        </w:rPr>
      </w:pPr>
      <w:r>
        <w:rPr>
          <w:rFonts w:ascii="宋体" w:eastAsia="宋体" w:hAnsi="宋体" w:cs="宋体"/>
        </w:rPr>
        <w:t>R 12:18</w:t>
      </w:r>
      <w:r>
        <w:rPr>
          <w:rFonts w:ascii="宋体" w:eastAsia="宋体" w:hAnsi="宋体" w:cs="宋体"/>
        </w:rPr>
        <w:br/>
      </w:r>
      <w:r>
        <w:rPr>
          <w:rFonts w:ascii="宋体" w:eastAsia="宋体" w:hAnsi="宋体" w:cs="宋体"/>
        </w:rPr>
        <w:t>什么信息。</w:t>
      </w:r>
    </w:p>
    <w:p>
      <w:pPr>
        <w:spacing w:before="240" w:after="240"/>
        <w:rPr>
          <w:rFonts w:ascii="宋体" w:eastAsia="宋体" w:hAnsi="宋体" w:cs="宋体"/>
          <w:sz w:val="24"/>
          <w:szCs w:val="24"/>
        </w:rPr>
      </w:pPr>
      <w:r>
        <w:rPr>
          <w:rFonts w:ascii="宋体" w:eastAsia="宋体" w:hAnsi="宋体" w:cs="宋体"/>
        </w:rPr>
        <w:t>J 12:20</w:t>
      </w:r>
      <w:r>
        <w:rPr>
          <w:rFonts w:ascii="宋体" w:eastAsia="宋体" w:hAnsi="宋体" w:cs="宋体"/>
        </w:rPr>
        <w:br/>
      </w:r>
      <w:r>
        <w:rPr>
          <w:rFonts w:ascii="宋体" w:eastAsia="宋体" w:hAnsi="宋体" w:cs="宋体"/>
        </w:rPr>
        <w:t>关于像养殖系统，因为你有想到养鸡场是怎么样子在笼子里面，然后饲养模式对。</w:t>
      </w:r>
    </w:p>
    <w:p>
      <w:pPr>
        <w:spacing w:before="240" w:after="240"/>
        <w:rPr>
          <w:rFonts w:ascii="宋体" w:eastAsia="宋体" w:hAnsi="宋体" w:cs="宋体"/>
          <w:sz w:val="24"/>
          <w:szCs w:val="24"/>
        </w:rPr>
      </w:pPr>
      <w:r>
        <w:rPr>
          <w:rFonts w:ascii="宋体" w:eastAsia="宋体" w:hAnsi="宋体" w:cs="宋体"/>
        </w:rPr>
        <w:t>R 12:33</w:t>
      </w:r>
      <w:r>
        <w:rPr>
          <w:rFonts w:ascii="宋体" w:eastAsia="宋体" w:hAnsi="宋体" w:cs="宋体"/>
        </w:rPr>
        <w:br/>
      </w:r>
      <w:r>
        <w:rPr>
          <w:rFonts w:ascii="宋体" w:eastAsia="宋体" w:hAnsi="宋体" w:cs="宋体"/>
        </w:rPr>
        <w:t>看新闻，现在基本上都从网络上就看这些新闻或者一些相关的视频。</w:t>
      </w:r>
    </w:p>
    <w:p>
      <w:pPr>
        <w:spacing w:before="240" w:after="240"/>
        <w:rPr>
          <w:rFonts w:ascii="宋体" w:eastAsia="宋体" w:hAnsi="宋体" w:cs="宋体"/>
          <w:sz w:val="24"/>
          <w:szCs w:val="24"/>
        </w:rPr>
      </w:pPr>
      <w:r>
        <w:rPr>
          <w:rFonts w:ascii="宋体" w:eastAsia="宋体" w:hAnsi="宋体" w:cs="宋体"/>
        </w:rPr>
        <w:t>J 12:44</w:t>
      </w:r>
      <w:r>
        <w:rPr>
          <w:rFonts w:ascii="宋体" w:eastAsia="宋体" w:hAnsi="宋体" w:cs="宋体"/>
        </w:rPr>
        <w:br/>
      </w:r>
      <w:r>
        <w:rPr>
          <w:rFonts w:ascii="宋体" w:eastAsia="宋体" w:hAnsi="宋体" w:cs="宋体"/>
        </w:rPr>
        <w:t>是在抖音上面，（R：对）你儿子醒来了吗？</w:t>
      </w:r>
    </w:p>
    <w:p>
      <w:pPr>
        <w:spacing w:before="240" w:after="240"/>
        <w:rPr>
          <w:rFonts w:ascii="宋体" w:eastAsia="宋体" w:hAnsi="宋体" w:cs="宋体"/>
          <w:sz w:val="24"/>
          <w:szCs w:val="24"/>
        </w:rPr>
      </w:pPr>
      <w:r>
        <w:rPr>
          <w:rFonts w:ascii="宋体" w:eastAsia="宋体" w:hAnsi="宋体" w:cs="宋体"/>
        </w:rPr>
        <w:t>R 12:53</w:t>
      </w:r>
      <w:r>
        <w:rPr>
          <w:rFonts w:ascii="宋体" w:eastAsia="宋体" w:hAnsi="宋体" w:cs="宋体"/>
        </w:rPr>
        <w:br/>
      </w:r>
      <w:r>
        <w:rPr>
          <w:rFonts w:ascii="宋体" w:eastAsia="宋体" w:hAnsi="宋体" w:cs="宋体"/>
        </w:rPr>
        <w:t>没有，我，他还在睡觉，只是我爱人（笑）他说在路上可以看到。</w:t>
      </w:r>
    </w:p>
    <w:p>
      <w:pPr>
        <w:spacing w:before="240" w:after="240"/>
        <w:rPr>
          <w:rFonts w:ascii="宋体" w:eastAsia="宋体" w:hAnsi="宋体" w:cs="宋体"/>
          <w:sz w:val="24"/>
          <w:szCs w:val="24"/>
        </w:rPr>
      </w:pPr>
      <w:r>
        <w:rPr>
          <w:rFonts w:ascii="宋体" w:eastAsia="宋体" w:hAnsi="宋体" w:cs="宋体"/>
        </w:rPr>
        <w:t>R2 13:04</w:t>
      </w:r>
      <w:r>
        <w:rPr>
          <w:rFonts w:ascii="宋体" w:eastAsia="宋体" w:hAnsi="宋体" w:cs="宋体"/>
        </w:rPr>
        <w:br/>
      </w:r>
      <w:r>
        <w:rPr>
          <w:rFonts w:ascii="宋体" w:eastAsia="宋体" w:hAnsi="宋体" w:cs="宋体"/>
        </w:rPr>
        <w:t>是在路上看到那种，笼子养着被，在车子里面空间很小，运输的时候。他们就，对，那个一箱压着一箱的，那里面全是鸡？</w:t>
      </w:r>
    </w:p>
    <w:p>
      <w:pPr>
        <w:spacing w:before="240" w:after="240"/>
        <w:rPr>
          <w:rFonts w:ascii="宋体" w:eastAsia="宋体" w:hAnsi="宋体" w:cs="宋体"/>
          <w:sz w:val="24"/>
          <w:szCs w:val="24"/>
        </w:rPr>
      </w:pPr>
      <w:r>
        <w:rPr>
          <w:rFonts w:ascii="宋体" w:eastAsia="宋体" w:hAnsi="宋体" w:cs="宋体"/>
        </w:rPr>
        <w:t>R 13:20</w:t>
      </w:r>
      <w:r>
        <w:rPr>
          <w:rFonts w:ascii="宋体" w:eastAsia="宋体" w:hAnsi="宋体" w:cs="宋体"/>
        </w:rPr>
        <w:br/>
      </w:r>
      <w:r>
        <w:rPr>
          <w:rFonts w:ascii="宋体" w:eastAsia="宋体" w:hAnsi="宋体" w:cs="宋体"/>
        </w:rPr>
        <w:t>能听清了吗？</w:t>
      </w:r>
    </w:p>
    <w:p>
      <w:pPr>
        <w:spacing w:before="240" w:after="240"/>
        <w:rPr>
          <w:rFonts w:ascii="宋体" w:eastAsia="宋体" w:hAnsi="宋体" w:cs="宋体"/>
          <w:sz w:val="24"/>
          <w:szCs w:val="24"/>
        </w:rPr>
      </w:pPr>
      <w:r>
        <w:rPr>
          <w:rFonts w:ascii="宋体" w:eastAsia="宋体" w:hAnsi="宋体" w:cs="宋体"/>
        </w:rPr>
        <w:t>J 13:22</w:t>
      </w:r>
      <w:r>
        <w:rPr>
          <w:rFonts w:ascii="宋体" w:eastAsia="宋体" w:hAnsi="宋体" w:cs="宋体"/>
        </w:rPr>
        <w:br/>
      </w:r>
      <w:r>
        <w:rPr>
          <w:rFonts w:ascii="宋体" w:eastAsia="宋体" w:hAnsi="宋体" w:cs="宋体"/>
        </w:rPr>
        <w:t>有点听不太清，我听到路上然后就有点模糊了。不好意思，对。</w:t>
      </w:r>
    </w:p>
    <w:p>
      <w:pPr>
        <w:spacing w:before="240" w:after="240"/>
        <w:rPr>
          <w:rFonts w:ascii="宋体" w:eastAsia="宋体" w:hAnsi="宋体" w:cs="宋体"/>
          <w:sz w:val="24"/>
          <w:szCs w:val="24"/>
        </w:rPr>
      </w:pPr>
      <w:r>
        <w:rPr>
          <w:rFonts w:ascii="宋体" w:eastAsia="宋体" w:hAnsi="宋体" w:cs="宋体"/>
        </w:rPr>
        <w:t>R 13:32</w:t>
      </w:r>
      <w:r>
        <w:rPr>
          <w:rFonts w:ascii="宋体" w:eastAsia="宋体" w:hAnsi="宋体" w:cs="宋体"/>
        </w:rPr>
        <w:br/>
      </w:r>
      <w:r>
        <w:rPr>
          <w:rFonts w:ascii="宋体" w:eastAsia="宋体" w:hAnsi="宋体" w:cs="宋体"/>
        </w:rPr>
        <w:t>你来讲一下。</w:t>
      </w:r>
    </w:p>
    <w:p>
      <w:pPr>
        <w:spacing w:before="240" w:after="240"/>
        <w:rPr>
          <w:rFonts w:ascii="宋体" w:eastAsia="宋体" w:hAnsi="宋体" w:cs="宋体"/>
          <w:sz w:val="24"/>
          <w:szCs w:val="24"/>
        </w:rPr>
      </w:pPr>
      <w:r>
        <w:rPr>
          <w:rFonts w:ascii="宋体" w:eastAsia="宋体" w:hAnsi="宋体" w:cs="宋体"/>
        </w:rPr>
        <w:t>R2 13:34</w:t>
      </w:r>
      <w:r>
        <w:rPr>
          <w:rFonts w:ascii="宋体" w:eastAsia="宋体" w:hAnsi="宋体" w:cs="宋体"/>
        </w:rPr>
        <w:br/>
      </w:r>
      <w:r>
        <w:rPr>
          <w:rFonts w:ascii="宋体" w:eastAsia="宋体" w:hAnsi="宋体" w:cs="宋体"/>
        </w:rPr>
        <w:t>你好。（J：你说）我是想说我以前在路上看见过有那种运输鸡的那个车子，他们被装在很小的那个箱子里，然后就一个箱子垒着一个箱子，就感觉那个空间特别小，看着看着有点难难。他们的那种感受应该挺难受的。笼养的话可能就是这一点不太好，就非常不好</w:t>
      </w:r>
    </w:p>
    <w:p>
      <w:pPr>
        <w:spacing w:before="240" w:after="240"/>
        <w:rPr>
          <w:rFonts w:ascii="宋体" w:eastAsia="宋体" w:hAnsi="宋体" w:cs="宋体"/>
          <w:sz w:val="24"/>
          <w:szCs w:val="24"/>
        </w:rPr>
      </w:pPr>
      <w:r>
        <w:rPr>
          <w:rFonts w:ascii="宋体" w:eastAsia="宋体" w:hAnsi="宋体" w:cs="宋体"/>
        </w:rPr>
        <w:t>J 14:08</w:t>
      </w:r>
      <w:r>
        <w:rPr>
          <w:rFonts w:ascii="宋体" w:eastAsia="宋体" w:hAnsi="宋体" w:cs="宋体"/>
        </w:rPr>
        <w:br/>
      </w:r>
      <w:r>
        <w:rPr>
          <w:rFonts w:ascii="宋体" w:eastAsia="宋体" w:hAnsi="宋体" w:cs="宋体"/>
        </w:rPr>
        <w:t>会，对，谢谢你跟我分享，对，我以前好像也有看到，在路上像高架上面有时候就开着一个很大的卡车，（R2：对）然后每个笼子里都塞了很多鸡这样子，对。（R2: 谢谢你们）。谢谢。是对有时候还是，现在应该比较少看到的，可能以前我记得好像稍微多一点。</w:t>
      </w:r>
    </w:p>
    <w:p>
      <w:pPr>
        <w:spacing w:before="240" w:after="240"/>
        <w:rPr>
          <w:rFonts w:ascii="宋体" w:eastAsia="宋体" w:hAnsi="宋体" w:cs="宋体"/>
          <w:sz w:val="24"/>
          <w:szCs w:val="24"/>
        </w:rPr>
      </w:pPr>
      <w:r>
        <w:rPr>
          <w:rFonts w:ascii="宋体" w:eastAsia="宋体" w:hAnsi="宋体" w:cs="宋体"/>
        </w:rPr>
        <w:t>R 14:33</w:t>
      </w:r>
      <w:r>
        <w:rPr>
          <w:rFonts w:ascii="宋体" w:eastAsia="宋体" w:hAnsi="宋体" w:cs="宋体"/>
        </w:rPr>
        <w:br/>
      </w:r>
      <w:r>
        <w:rPr>
          <w:rFonts w:ascii="宋体" w:eastAsia="宋体" w:hAnsi="宋体" w:cs="宋体"/>
        </w:rPr>
        <w:t>是这样，现在可能跟我们，因为这几年比如说这几年，因为出去的时候会相对少一些，好像，这几年还真没看见，一次都没看见，因为疫情这个影响就是出去的，大家出去玩的时候也少了。</w:t>
      </w:r>
    </w:p>
    <w:p>
      <w:pPr>
        <w:spacing w:before="240" w:after="240"/>
        <w:rPr>
          <w:rFonts w:ascii="宋体" w:eastAsia="宋体" w:hAnsi="宋体" w:cs="宋体"/>
          <w:sz w:val="24"/>
          <w:szCs w:val="24"/>
        </w:rPr>
      </w:pPr>
      <w:r>
        <w:rPr>
          <w:rFonts w:ascii="宋体" w:eastAsia="宋体" w:hAnsi="宋体" w:cs="宋体"/>
        </w:rPr>
        <w:t>J 14:57</w:t>
      </w:r>
      <w:r>
        <w:rPr>
          <w:rFonts w:ascii="宋体" w:eastAsia="宋体" w:hAnsi="宋体" w:cs="宋体"/>
        </w:rPr>
        <w:br/>
      </w:r>
      <w:r>
        <w:rPr>
          <w:rFonts w:ascii="宋体" w:eastAsia="宋体" w:hAnsi="宋体" w:cs="宋体"/>
        </w:rPr>
        <w:t>是对疫情的话大家都限制了，也没办法了，是，所以可是你们还是对周六趁对周末的时候出去玩是吗？</w:t>
      </w:r>
    </w:p>
    <w:p>
      <w:pPr>
        <w:spacing w:before="240" w:after="240"/>
        <w:rPr>
          <w:rFonts w:ascii="宋体" w:eastAsia="宋体" w:hAnsi="宋体" w:cs="宋体"/>
          <w:sz w:val="24"/>
          <w:szCs w:val="24"/>
        </w:rPr>
      </w:pPr>
      <w:r>
        <w:rPr>
          <w:rFonts w:ascii="宋体" w:eastAsia="宋体" w:hAnsi="宋体" w:cs="宋体"/>
        </w:rPr>
        <w:t>R 15:16</w:t>
      </w:r>
      <w:r>
        <w:rPr>
          <w:rFonts w:ascii="宋体" w:eastAsia="宋体" w:hAnsi="宋体" w:cs="宋体"/>
        </w:rPr>
        <w:br/>
      </w:r>
      <w:r>
        <w:rPr>
          <w:rFonts w:ascii="宋体" w:eastAsia="宋体" w:hAnsi="宋体" w:cs="宋体"/>
        </w:rPr>
        <w:t>对，我们像桂林这边的话，这几年是相对来说还挺好的，都没有发生过大规模的疫情传播，基本上有时候就发现一两例，但是控制的控制得很好，基本就没有到上百的这个例子。</w:t>
      </w:r>
    </w:p>
    <w:p>
      <w:pPr>
        <w:spacing w:before="240" w:after="240"/>
        <w:rPr>
          <w:rFonts w:ascii="宋体" w:eastAsia="宋体" w:hAnsi="宋体" w:cs="宋体"/>
          <w:sz w:val="24"/>
          <w:szCs w:val="24"/>
        </w:rPr>
      </w:pPr>
      <w:r>
        <w:rPr>
          <w:rFonts w:ascii="宋体" w:eastAsia="宋体" w:hAnsi="宋体" w:cs="宋体"/>
        </w:rPr>
        <w:t>J 15:44</w:t>
      </w:r>
      <w:r>
        <w:rPr>
          <w:rFonts w:ascii="宋体" w:eastAsia="宋体" w:hAnsi="宋体" w:cs="宋体"/>
        </w:rPr>
        <w:br/>
      </w:r>
      <w:r>
        <w:rPr>
          <w:rFonts w:ascii="宋体" w:eastAsia="宋体" w:hAnsi="宋体" w:cs="宋体"/>
        </w:rPr>
        <w:t>还蛮好的，所以都没有特别的一个限制或者是防疫，就是说足不出户那种也没有发生。</w:t>
      </w:r>
    </w:p>
    <w:p>
      <w:pPr>
        <w:spacing w:before="240" w:after="240"/>
        <w:rPr>
          <w:rFonts w:ascii="宋体" w:eastAsia="宋体" w:hAnsi="宋体" w:cs="宋体"/>
          <w:sz w:val="24"/>
          <w:szCs w:val="24"/>
        </w:rPr>
      </w:pPr>
      <w:r>
        <w:rPr>
          <w:rFonts w:ascii="宋体" w:eastAsia="宋体" w:hAnsi="宋体" w:cs="宋体"/>
        </w:rPr>
        <w:t>R 15:54</w:t>
      </w:r>
      <w:r>
        <w:rPr>
          <w:rFonts w:ascii="宋体" w:eastAsia="宋体" w:hAnsi="宋体" w:cs="宋体"/>
        </w:rPr>
        <w:br/>
      </w:r>
      <w:r>
        <w:rPr>
          <w:rFonts w:ascii="宋体" w:eastAsia="宋体" w:hAnsi="宋体" w:cs="宋体"/>
        </w:rPr>
        <w:t>他有这种他是针对就是说接触的那些小区，比如说也发现了，最近发现了一例，从外地旅游进来的，就是他经过的，入住的那些附近的，就是既有接触人员的他那个小区会进行封控，也大概有一个星期左右。然后全小区的，甚至包括最近全市的都在核酸检测，包括我们也在进行核酸检测，但我们是没有封控的，只有就是说密切接触的那些几个小区，有封控。</w:t>
      </w:r>
    </w:p>
    <w:p>
      <w:pPr>
        <w:spacing w:before="240" w:after="240"/>
        <w:rPr>
          <w:rFonts w:ascii="宋体" w:eastAsia="宋体" w:hAnsi="宋体" w:cs="宋体"/>
          <w:sz w:val="24"/>
          <w:szCs w:val="24"/>
        </w:rPr>
      </w:pPr>
      <w:r>
        <w:rPr>
          <w:rFonts w:ascii="宋体" w:eastAsia="宋体" w:hAnsi="宋体" w:cs="宋体"/>
        </w:rPr>
        <w:t>J 16:42</w:t>
      </w:r>
      <w:r>
        <w:rPr>
          <w:rFonts w:ascii="宋体" w:eastAsia="宋体" w:hAnsi="宋体" w:cs="宋体"/>
        </w:rPr>
        <w:br/>
      </w:r>
      <w:r>
        <w:rPr>
          <w:rFonts w:ascii="宋体" w:eastAsia="宋体" w:hAnsi="宋体" w:cs="宋体"/>
        </w:rPr>
        <w:t>以它的小区为主的这样子的，就作为几个封控，你们要（R：对），多久需要做一次核酸啊？</w:t>
      </w:r>
    </w:p>
    <w:p>
      <w:pPr>
        <w:spacing w:before="240" w:after="240"/>
        <w:rPr>
          <w:rFonts w:ascii="宋体" w:eastAsia="宋体" w:hAnsi="宋体" w:cs="宋体"/>
          <w:sz w:val="24"/>
          <w:szCs w:val="24"/>
        </w:rPr>
      </w:pPr>
      <w:r>
        <w:rPr>
          <w:rFonts w:ascii="宋体" w:eastAsia="宋体" w:hAnsi="宋体" w:cs="宋体"/>
        </w:rPr>
        <w:t>R 16:51</w:t>
      </w:r>
      <w:r>
        <w:rPr>
          <w:rFonts w:ascii="宋体" w:eastAsia="宋体" w:hAnsi="宋体" w:cs="宋体"/>
        </w:rPr>
        <w:br/>
      </w:r>
      <w:r>
        <w:rPr>
          <w:rFonts w:ascii="宋体" w:eastAsia="宋体" w:hAnsi="宋体" w:cs="宋体"/>
        </w:rPr>
        <w:t>我们没有多久，就是说出现了我们发现了有阳性的症状的话，就看跟你的接触的范围是选择部分区域做核酸还是全市做核酸，以前就是上个星期我们做过一次。而且这个，一年的频率也不多。</w:t>
      </w:r>
    </w:p>
    <w:p>
      <w:pPr>
        <w:spacing w:before="240" w:after="240"/>
        <w:rPr>
          <w:rFonts w:ascii="宋体" w:eastAsia="宋体" w:hAnsi="宋体" w:cs="宋体"/>
          <w:sz w:val="24"/>
          <w:szCs w:val="24"/>
        </w:rPr>
      </w:pPr>
      <w:r>
        <w:rPr>
          <w:rFonts w:ascii="宋体" w:eastAsia="宋体" w:hAnsi="宋体" w:cs="宋体"/>
        </w:rPr>
        <w:t>J 17:14</w:t>
      </w:r>
      <w:r>
        <w:rPr>
          <w:rFonts w:ascii="宋体" w:eastAsia="宋体" w:hAnsi="宋体" w:cs="宋体"/>
        </w:rPr>
        <w:br/>
      </w:r>
      <w:r>
        <w:rPr>
          <w:rFonts w:ascii="宋体" w:eastAsia="宋体" w:hAnsi="宋体" w:cs="宋体"/>
        </w:rPr>
        <w:t>那挺好，（R：今年我也就做过一次），真的你才做过一次？</w:t>
      </w:r>
    </w:p>
    <w:p>
      <w:pPr>
        <w:spacing w:before="240" w:after="240"/>
        <w:rPr>
          <w:rFonts w:ascii="宋体" w:eastAsia="宋体" w:hAnsi="宋体" w:cs="宋体"/>
          <w:sz w:val="24"/>
          <w:szCs w:val="24"/>
        </w:rPr>
      </w:pPr>
      <w:r>
        <w:rPr>
          <w:rFonts w:ascii="宋体" w:eastAsia="宋体" w:hAnsi="宋体" w:cs="宋体"/>
        </w:rPr>
        <w:t>R 17:20</w:t>
      </w:r>
      <w:r>
        <w:rPr>
          <w:rFonts w:ascii="宋体" w:eastAsia="宋体" w:hAnsi="宋体" w:cs="宋体"/>
        </w:rPr>
        <w:br/>
      </w:r>
      <w:r>
        <w:rPr>
          <w:rFonts w:ascii="宋体" w:eastAsia="宋体" w:hAnsi="宋体" w:cs="宋体"/>
        </w:rPr>
        <w:t>对，今年我才做过一次。</w:t>
      </w:r>
    </w:p>
    <w:p>
      <w:pPr>
        <w:spacing w:before="240" w:after="240"/>
        <w:rPr>
          <w:rFonts w:ascii="宋体" w:eastAsia="宋体" w:hAnsi="宋体" w:cs="宋体"/>
          <w:sz w:val="24"/>
          <w:szCs w:val="24"/>
        </w:rPr>
      </w:pPr>
      <w:r>
        <w:rPr>
          <w:rFonts w:ascii="宋体" w:eastAsia="宋体" w:hAnsi="宋体" w:cs="宋体"/>
        </w:rPr>
        <w:t>J 17:23</w:t>
      </w:r>
      <w:r>
        <w:rPr>
          <w:rFonts w:ascii="宋体" w:eastAsia="宋体" w:hAnsi="宋体" w:cs="宋体"/>
        </w:rPr>
        <w:br/>
      </w:r>
      <w:r>
        <w:rPr>
          <w:rFonts w:ascii="宋体" w:eastAsia="宋体" w:hAnsi="宋体" w:cs="宋体"/>
        </w:rPr>
        <w:t>那很好，对上海是每三天做一次。</w:t>
      </w:r>
    </w:p>
    <w:p>
      <w:pPr>
        <w:spacing w:before="240" w:after="240"/>
        <w:rPr>
          <w:rFonts w:ascii="宋体" w:eastAsia="宋体" w:hAnsi="宋体" w:cs="宋体"/>
          <w:sz w:val="24"/>
          <w:szCs w:val="24"/>
        </w:rPr>
      </w:pPr>
      <w:r>
        <w:rPr>
          <w:rFonts w:ascii="宋体" w:eastAsia="宋体" w:hAnsi="宋体" w:cs="宋体"/>
        </w:rPr>
        <w:t>R 17:26</w:t>
      </w:r>
      <w:r>
        <w:rPr>
          <w:rFonts w:ascii="宋体" w:eastAsia="宋体" w:hAnsi="宋体" w:cs="宋体"/>
        </w:rPr>
        <w:br/>
      </w:r>
      <w:r>
        <w:rPr>
          <w:rFonts w:ascii="宋体" w:eastAsia="宋体" w:hAnsi="宋体" w:cs="宋体"/>
        </w:rPr>
        <w:t>上海那是好，规模太大了，他传染的人数太多了，我们到目前为止通过这几天检测，总共包括第一个发现的阳性的病例总共只有两例，所以我们在这边，基本上我们可以在大桂林，桂林下面，包括城区5个城区12个县，我们在（听不清）都是可以自由活动的。</w:t>
      </w:r>
    </w:p>
    <w:p>
      <w:pPr>
        <w:spacing w:before="240" w:after="240"/>
        <w:rPr>
          <w:rFonts w:ascii="宋体" w:eastAsia="宋体" w:hAnsi="宋体" w:cs="宋体"/>
          <w:sz w:val="24"/>
          <w:szCs w:val="24"/>
        </w:rPr>
      </w:pPr>
      <w:r>
        <w:rPr>
          <w:rFonts w:ascii="宋体" w:eastAsia="宋体" w:hAnsi="宋体" w:cs="宋体"/>
        </w:rPr>
        <w:t>J 18:04</w:t>
      </w:r>
      <w:r>
        <w:rPr>
          <w:rFonts w:ascii="宋体" w:eastAsia="宋体" w:hAnsi="宋体" w:cs="宋体"/>
        </w:rPr>
        <w:br/>
      </w:r>
      <w:r>
        <w:rPr>
          <w:rFonts w:ascii="宋体" w:eastAsia="宋体" w:hAnsi="宋体" w:cs="宋体"/>
        </w:rPr>
        <w:t>那很好，所以像上班学学校什么都是正常的一个进行是吗？</w:t>
      </w:r>
    </w:p>
    <w:p>
      <w:pPr>
        <w:spacing w:before="240" w:after="240"/>
        <w:rPr>
          <w:rFonts w:ascii="宋体" w:eastAsia="宋体" w:hAnsi="宋体" w:cs="宋体"/>
          <w:sz w:val="24"/>
          <w:szCs w:val="24"/>
        </w:rPr>
      </w:pPr>
      <w:r>
        <w:rPr>
          <w:rFonts w:ascii="宋体" w:eastAsia="宋体" w:hAnsi="宋体" w:cs="宋体"/>
        </w:rPr>
        <w:t>R 18:11</w:t>
      </w:r>
      <w:r>
        <w:rPr>
          <w:rFonts w:ascii="宋体" w:eastAsia="宋体" w:hAnsi="宋体" w:cs="宋体"/>
        </w:rPr>
        <w:br/>
      </w:r>
      <w:r>
        <w:rPr>
          <w:rFonts w:ascii="宋体" w:eastAsia="宋体" w:hAnsi="宋体" w:cs="宋体"/>
        </w:rPr>
        <w:t>对，因为这几年除了20年年初的那几个月，基本上是属于全员禁止状态，后面就正常了。</w:t>
      </w:r>
    </w:p>
    <w:p>
      <w:pPr>
        <w:spacing w:before="240" w:after="240"/>
        <w:rPr>
          <w:rFonts w:ascii="宋体" w:eastAsia="宋体" w:hAnsi="宋体" w:cs="宋体"/>
          <w:sz w:val="24"/>
          <w:szCs w:val="24"/>
        </w:rPr>
      </w:pPr>
      <w:r>
        <w:rPr>
          <w:rFonts w:ascii="宋体" w:eastAsia="宋体" w:hAnsi="宋体" w:cs="宋体"/>
        </w:rPr>
        <w:t>J 18:27</w:t>
      </w:r>
      <w:r>
        <w:rPr>
          <w:rFonts w:ascii="宋体" w:eastAsia="宋体" w:hAnsi="宋体" w:cs="宋体"/>
        </w:rPr>
        <w:br/>
      </w:r>
      <w:r>
        <w:rPr>
          <w:rFonts w:ascii="宋体" w:eastAsia="宋体" w:hAnsi="宋体" w:cs="宋体"/>
        </w:rPr>
        <w:t>所以这两年其实都还好，你们那边你就说20年开始而已，那也是都要两年前最开始的时候，然后那之后就没有什么问题很厉害，对其他城市完全不一样，对了。</w:t>
      </w:r>
    </w:p>
    <w:p>
      <w:pPr>
        <w:spacing w:before="240" w:after="240"/>
        <w:rPr>
          <w:rFonts w:ascii="宋体" w:eastAsia="宋体" w:hAnsi="宋体" w:cs="宋体"/>
          <w:sz w:val="24"/>
          <w:szCs w:val="24"/>
        </w:rPr>
      </w:pPr>
      <w:r>
        <w:rPr>
          <w:rFonts w:ascii="宋体" w:eastAsia="宋体" w:hAnsi="宋体" w:cs="宋体"/>
        </w:rPr>
        <w:t>R 18:45</w:t>
      </w:r>
      <w:r>
        <w:rPr>
          <w:rFonts w:ascii="宋体" w:eastAsia="宋体" w:hAnsi="宋体" w:cs="宋体"/>
        </w:rPr>
        <w:br/>
      </w:r>
      <w:r>
        <w:rPr>
          <w:rFonts w:ascii="宋体" w:eastAsia="宋体" w:hAnsi="宋体" w:cs="宋体"/>
        </w:rPr>
        <w:t>不是厉害，如果说厉害的话还肯定是没有上海厉害，但是谁（神？）说这有一点，我们我们大部分人觉得有点幸运的成分在里面。对，你像我们也是旅游城市，按道理来旅游的人，国内部分放开以后，来旅游的人也不少。你不像什么张家界要不是，也是因为旅游传染好多，（J：还有海南啊。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海南对。真的是有一些我有些运气的成分，因为如果单就防控措施来讲的话，因为全国各地都差不多，甚至说可能还未必没有，就是说你就说上海来做例子，可能还没有上海的防控措施做得好吧？但情况就是这样。</w:t>
      </w:r>
    </w:p>
    <w:p>
      <w:pPr>
        <w:spacing w:before="240" w:after="240"/>
        <w:rPr>
          <w:rFonts w:ascii="宋体" w:eastAsia="宋体" w:hAnsi="宋体" w:cs="宋体"/>
          <w:sz w:val="24"/>
          <w:szCs w:val="24"/>
        </w:rPr>
      </w:pPr>
      <w:r>
        <w:rPr>
          <w:rFonts w:ascii="宋体" w:eastAsia="宋体" w:hAnsi="宋体" w:cs="宋体"/>
        </w:rPr>
        <w:t>J 19:46</w:t>
      </w:r>
      <w:r>
        <w:rPr>
          <w:rFonts w:ascii="宋体" w:eastAsia="宋体" w:hAnsi="宋体" w:cs="宋体"/>
        </w:rPr>
        <w:br/>
      </w:r>
      <w:r>
        <w:rPr>
          <w:rFonts w:ascii="宋体" w:eastAsia="宋体" w:hAnsi="宋体" w:cs="宋体"/>
        </w:rPr>
        <w:t>对，情况就是这样，对会影响你的工作或者你的工作就是没有问题是吗？</w:t>
      </w:r>
    </w:p>
    <w:p>
      <w:pPr>
        <w:spacing w:before="240" w:after="240"/>
        <w:rPr>
          <w:rFonts w:ascii="宋体" w:eastAsia="宋体" w:hAnsi="宋体" w:cs="宋体"/>
          <w:sz w:val="24"/>
          <w:szCs w:val="24"/>
        </w:rPr>
      </w:pPr>
      <w:r>
        <w:rPr>
          <w:rFonts w:ascii="宋体" w:eastAsia="宋体" w:hAnsi="宋体" w:cs="宋体"/>
        </w:rPr>
        <w:t>R 19:57</w:t>
      </w:r>
      <w:r>
        <w:rPr>
          <w:rFonts w:ascii="宋体" w:eastAsia="宋体" w:hAnsi="宋体" w:cs="宋体"/>
        </w:rPr>
        <w:br/>
      </w:r>
      <w:r>
        <w:rPr>
          <w:rFonts w:ascii="宋体" w:eastAsia="宋体" w:hAnsi="宋体" w:cs="宋体"/>
        </w:rPr>
        <w:t>对，目前因为基本上我都没有被隔离过，隔离的人也比较少。</w:t>
      </w:r>
    </w:p>
    <w:p>
      <w:pPr>
        <w:spacing w:before="240" w:after="240"/>
        <w:rPr>
          <w:rFonts w:ascii="宋体" w:eastAsia="宋体" w:hAnsi="宋体" w:cs="宋体"/>
          <w:sz w:val="24"/>
          <w:szCs w:val="24"/>
        </w:rPr>
      </w:pPr>
      <w:r>
        <w:rPr>
          <w:rFonts w:ascii="宋体" w:eastAsia="宋体" w:hAnsi="宋体" w:cs="宋体"/>
        </w:rPr>
        <w:t>J 20:06</w:t>
      </w:r>
      <w:r>
        <w:rPr>
          <w:rFonts w:ascii="宋体" w:eastAsia="宋体" w:hAnsi="宋体" w:cs="宋体"/>
        </w:rPr>
        <w:br/>
      </w:r>
      <w:r>
        <w:rPr>
          <w:rFonts w:ascii="宋体" w:eastAsia="宋体" w:hAnsi="宋体" w:cs="宋体"/>
        </w:rPr>
        <w:t>你平常是上班是出门吗？还是你需要在家里。</w:t>
      </w:r>
    </w:p>
    <w:p>
      <w:pPr>
        <w:spacing w:before="240" w:after="240"/>
        <w:rPr>
          <w:rFonts w:ascii="宋体" w:eastAsia="宋体" w:hAnsi="宋体" w:cs="宋体"/>
          <w:sz w:val="24"/>
          <w:szCs w:val="24"/>
        </w:rPr>
      </w:pPr>
      <w:r>
        <w:rPr>
          <w:rFonts w:ascii="宋体" w:eastAsia="宋体" w:hAnsi="宋体" w:cs="宋体"/>
        </w:rPr>
        <w:t>R 20:18</w:t>
      </w:r>
      <w:r>
        <w:rPr>
          <w:rFonts w:ascii="宋体" w:eastAsia="宋体" w:hAnsi="宋体" w:cs="宋体"/>
        </w:rPr>
        <w:br/>
      </w:r>
      <w:r>
        <w:rPr>
          <w:rFonts w:ascii="宋体" w:eastAsia="宋体" w:hAnsi="宋体" w:cs="宋体"/>
        </w:rPr>
        <w:t>坐公交车上班</w:t>
      </w:r>
    </w:p>
    <w:p>
      <w:pPr>
        <w:spacing w:before="240" w:after="240"/>
        <w:rPr>
          <w:rFonts w:ascii="宋体" w:eastAsia="宋体" w:hAnsi="宋体" w:cs="宋体"/>
          <w:sz w:val="24"/>
          <w:szCs w:val="24"/>
        </w:rPr>
      </w:pPr>
      <w:r>
        <w:rPr>
          <w:rFonts w:ascii="宋体" w:eastAsia="宋体" w:hAnsi="宋体" w:cs="宋体"/>
        </w:rPr>
        <w:t>J 20:23</w:t>
      </w:r>
      <w:r>
        <w:rPr>
          <w:rFonts w:ascii="宋体" w:eastAsia="宋体" w:hAnsi="宋体" w:cs="宋体"/>
        </w:rPr>
        <w:br/>
      </w:r>
      <w:r>
        <w:rPr>
          <w:rFonts w:ascii="宋体" w:eastAsia="宋体" w:hAnsi="宋体" w:cs="宋体"/>
        </w:rPr>
        <w:t>是对，好像上次好像忘记问了，对你平常是从事哪一个行业或者是什么方面的？</w:t>
      </w:r>
    </w:p>
    <w:p>
      <w:pPr>
        <w:spacing w:before="240" w:after="240"/>
        <w:rPr>
          <w:rFonts w:ascii="宋体" w:eastAsia="宋体" w:hAnsi="宋体" w:cs="宋体"/>
          <w:sz w:val="24"/>
          <w:szCs w:val="24"/>
        </w:rPr>
      </w:pPr>
      <w:r>
        <w:rPr>
          <w:rFonts w:ascii="宋体" w:eastAsia="宋体" w:hAnsi="宋体" w:cs="宋体"/>
        </w:rPr>
        <w:t>R 20:31</w:t>
      </w:r>
      <w:r>
        <w:rPr>
          <w:rFonts w:ascii="宋体" w:eastAsia="宋体" w:hAnsi="宋体" w:cs="宋体"/>
        </w:rPr>
        <w:br/>
      </w:r>
      <w:r>
        <w:rPr>
          <w:rFonts w:ascii="宋体" w:eastAsia="宋体" w:hAnsi="宋体" w:cs="宋体"/>
        </w:rPr>
        <w:t>我们是政府部门。</w:t>
      </w:r>
    </w:p>
    <w:p>
      <w:pPr>
        <w:spacing w:before="240" w:after="240"/>
        <w:rPr>
          <w:rFonts w:ascii="宋体" w:eastAsia="宋体" w:hAnsi="宋体" w:cs="宋体"/>
          <w:sz w:val="24"/>
          <w:szCs w:val="24"/>
        </w:rPr>
      </w:pPr>
      <w:r>
        <w:rPr>
          <w:rFonts w:ascii="宋体" w:eastAsia="宋体" w:hAnsi="宋体" w:cs="宋体"/>
        </w:rPr>
        <w:t>J 20:36</w:t>
      </w:r>
      <w:r>
        <w:rPr>
          <w:rFonts w:ascii="宋体" w:eastAsia="宋体" w:hAnsi="宋体" w:cs="宋体"/>
        </w:rPr>
        <w:br/>
      </w:r>
      <w:r>
        <w:rPr>
          <w:rFonts w:ascii="宋体" w:eastAsia="宋体" w:hAnsi="宋体" w:cs="宋体"/>
        </w:rPr>
        <w:t>是，然后坐公交车就也没有什么没有什么问题。</w:t>
      </w:r>
    </w:p>
    <w:p>
      <w:pPr>
        <w:spacing w:before="240" w:after="240"/>
        <w:rPr>
          <w:rFonts w:ascii="宋体" w:eastAsia="宋体" w:hAnsi="宋体" w:cs="宋体"/>
          <w:sz w:val="24"/>
          <w:szCs w:val="24"/>
        </w:rPr>
      </w:pPr>
      <w:r>
        <w:rPr>
          <w:rFonts w:ascii="宋体" w:eastAsia="宋体" w:hAnsi="宋体" w:cs="宋体"/>
        </w:rPr>
        <w:t>R 20:43</w:t>
      </w:r>
      <w:r>
        <w:rPr>
          <w:rFonts w:ascii="宋体" w:eastAsia="宋体" w:hAnsi="宋体" w:cs="宋体"/>
        </w:rPr>
        <w:br/>
      </w:r>
      <w:r>
        <w:rPr>
          <w:rFonts w:ascii="宋体" w:eastAsia="宋体" w:hAnsi="宋体" w:cs="宋体"/>
        </w:rPr>
        <w:t>大家都戴上口罩，也（听不清），真的，因为这也是跟整个大环境有关系，大环境里面没有这种病毒传播，所以坐公交车也没有什么问题。</w:t>
      </w:r>
    </w:p>
    <w:p>
      <w:pPr>
        <w:spacing w:before="240" w:after="240"/>
        <w:rPr>
          <w:rFonts w:ascii="宋体" w:eastAsia="宋体" w:hAnsi="宋体" w:cs="宋体"/>
          <w:sz w:val="24"/>
          <w:szCs w:val="24"/>
        </w:rPr>
      </w:pPr>
      <w:r>
        <w:rPr>
          <w:rFonts w:ascii="宋体" w:eastAsia="宋体" w:hAnsi="宋体" w:cs="宋体"/>
        </w:rPr>
        <w:t>J 21:02</w:t>
      </w:r>
      <w:r>
        <w:rPr>
          <w:rFonts w:ascii="宋体" w:eastAsia="宋体" w:hAnsi="宋体" w:cs="宋体"/>
        </w:rPr>
        <w:br/>
      </w:r>
      <w:r>
        <w:rPr>
          <w:rFonts w:ascii="宋体" w:eastAsia="宋体" w:hAnsi="宋体" w:cs="宋体"/>
        </w:rPr>
        <w:t>那就好，大家还是都一直会带戴着口罩的是吗？你们有什么会有人没戴吗？还是还好。</w:t>
      </w:r>
    </w:p>
    <w:p>
      <w:pPr>
        <w:spacing w:before="240" w:after="240"/>
        <w:rPr>
          <w:rFonts w:ascii="宋体" w:eastAsia="宋体" w:hAnsi="宋体" w:cs="宋体"/>
          <w:sz w:val="24"/>
          <w:szCs w:val="24"/>
        </w:rPr>
      </w:pPr>
      <w:r>
        <w:rPr>
          <w:rFonts w:ascii="宋体" w:eastAsia="宋体" w:hAnsi="宋体" w:cs="宋体"/>
        </w:rPr>
        <w:t>R 21:12</w:t>
      </w:r>
      <w:r>
        <w:rPr>
          <w:rFonts w:ascii="宋体" w:eastAsia="宋体" w:hAnsi="宋体" w:cs="宋体"/>
        </w:rPr>
        <w:br/>
      </w:r>
      <w:r>
        <w:rPr>
          <w:rFonts w:ascii="宋体" w:eastAsia="宋体" w:hAnsi="宋体" w:cs="宋体"/>
        </w:rPr>
        <w:t>我所以我想到就是说关于防疫政策，其实我们这边做的对跟别的地方估计也是差不多，我估计国内的大部分现在来讲，都要求戴口罩，大家都戴，但是这个口罩其实，可能有一部分人戴了也等于没戴，他戴着要嘛就挂在耳朵上，然后鼻子还是露在外面（笑），讲一下的话他就把它往上推一下，你不讲大部分时间都是在外面。</w:t>
      </w:r>
    </w:p>
    <w:p>
      <w:pPr>
        <w:spacing w:before="240" w:after="240"/>
        <w:rPr>
          <w:rFonts w:ascii="宋体" w:eastAsia="宋体" w:hAnsi="宋体" w:cs="宋体"/>
          <w:sz w:val="24"/>
          <w:szCs w:val="24"/>
        </w:rPr>
      </w:pPr>
      <w:r>
        <w:rPr>
          <w:rFonts w:ascii="宋体" w:eastAsia="宋体" w:hAnsi="宋体" w:cs="宋体"/>
        </w:rPr>
        <w:t>J 21:48</w:t>
      </w:r>
      <w:r>
        <w:rPr>
          <w:rFonts w:ascii="宋体" w:eastAsia="宋体" w:hAnsi="宋体" w:cs="宋体"/>
        </w:rPr>
        <w:br/>
      </w:r>
      <w:r>
        <w:rPr>
          <w:rFonts w:ascii="宋体" w:eastAsia="宋体" w:hAnsi="宋体" w:cs="宋体"/>
        </w:rPr>
        <w:t>就这样子待着。对，我也看过</w:t>
      </w:r>
    </w:p>
    <w:p>
      <w:pPr>
        <w:spacing w:before="240" w:after="240"/>
        <w:rPr>
          <w:rFonts w:ascii="宋体" w:eastAsia="宋体" w:hAnsi="宋体" w:cs="宋体"/>
          <w:sz w:val="24"/>
          <w:szCs w:val="24"/>
        </w:rPr>
      </w:pPr>
      <w:r>
        <w:rPr>
          <w:rFonts w:ascii="宋体" w:eastAsia="宋体" w:hAnsi="宋体" w:cs="宋体"/>
        </w:rPr>
        <w:t>R 21:51</w:t>
      </w:r>
      <w:r>
        <w:rPr>
          <w:rFonts w:ascii="宋体" w:eastAsia="宋体" w:hAnsi="宋体" w:cs="宋体"/>
        </w:rPr>
        <w:br/>
      </w:r>
      <w:r>
        <w:rPr>
          <w:rFonts w:ascii="宋体" w:eastAsia="宋体" w:hAnsi="宋体" w:cs="宋体"/>
        </w:rPr>
        <w:t>不光是我们国内。国外</w:t>
      </w:r>
    </w:p>
    <w:p>
      <w:pPr>
        <w:spacing w:before="240" w:after="240"/>
        <w:rPr>
          <w:rFonts w:ascii="宋体" w:eastAsia="宋体" w:hAnsi="宋体" w:cs="宋体"/>
          <w:sz w:val="24"/>
          <w:szCs w:val="24"/>
        </w:rPr>
      </w:pPr>
      <w:r>
        <w:rPr>
          <w:rFonts w:ascii="宋体" w:eastAsia="宋体" w:hAnsi="宋体" w:cs="宋体"/>
        </w:rPr>
        <w:t>J 21:57</w:t>
      </w:r>
      <w:r>
        <w:rPr>
          <w:rFonts w:ascii="宋体" w:eastAsia="宋体" w:hAnsi="宋体" w:cs="宋体"/>
        </w:rPr>
        <w:br/>
      </w:r>
      <w:r>
        <w:rPr>
          <w:rFonts w:ascii="宋体" w:eastAsia="宋体" w:hAnsi="宋体" w:cs="宋体"/>
        </w:rPr>
        <w:t>也是。</w:t>
      </w:r>
    </w:p>
    <w:p>
      <w:pPr>
        <w:spacing w:before="240" w:after="240"/>
        <w:rPr>
          <w:rFonts w:ascii="宋体" w:eastAsia="宋体" w:hAnsi="宋体" w:cs="宋体"/>
          <w:sz w:val="24"/>
          <w:szCs w:val="24"/>
        </w:rPr>
      </w:pPr>
      <w:r>
        <w:rPr>
          <w:rFonts w:ascii="宋体" w:eastAsia="宋体" w:hAnsi="宋体" w:cs="宋体"/>
        </w:rPr>
        <w:t>R 21:59</w:t>
      </w:r>
      <w:r>
        <w:rPr>
          <w:rFonts w:ascii="宋体" w:eastAsia="宋体" w:hAnsi="宋体" w:cs="宋体"/>
        </w:rPr>
        <w:br/>
      </w:r>
      <w:r>
        <w:rPr>
          <w:rFonts w:ascii="宋体" w:eastAsia="宋体" w:hAnsi="宋体" w:cs="宋体"/>
        </w:rPr>
        <w:t>你比如我估计，估计也是这样。</w:t>
      </w:r>
    </w:p>
    <w:p>
      <w:pPr>
        <w:spacing w:before="240" w:after="240"/>
        <w:rPr>
          <w:rFonts w:ascii="宋体" w:eastAsia="宋体" w:hAnsi="宋体" w:cs="宋体"/>
          <w:sz w:val="24"/>
          <w:szCs w:val="24"/>
        </w:rPr>
      </w:pPr>
      <w:r>
        <w:rPr>
          <w:rFonts w:ascii="宋体" w:eastAsia="宋体" w:hAnsi="宋体" w:cs="宋体"/>
        </w:rPr>
        <w:t>J 22:01</w:t>
      </w:r>
      <w:r>
        <w:rPr>
          <w:rFonts w:ascii="宋体" w:eastAsia="宋体" w:hAnsi="宋体" w:cs="宋体"/>
        </w:rPr>
        <w:br/>
      </w:r>
      <w:r>
        <w:rPr>
          <w:rFonts w:ascii="宋体" w:eastAsia="宋体" w:hAnsi="宋体" w:cs="宋体"/>
        </w:rPr>
        <w:t>对，有时候这都要看地方看人，对。</w:t>
      </w:r>
    </w:p>
    <w:p>
      <w:pPr>
        <w:spacing w:before="240" w:after="240"/>
        <w:rPr>
          <w:rFonts w:ascii="宋体" w:eastAsia="宋体" w:hAnsi="宋体" w:cs="宋体"/>
          <w:sz w:val="24"/>
          <w:szCs w:val="24"/>
        </w:rPr>
      </w:pPr>
      <w:r>
        <w:rPr>
          <w:rFonts w:ascii="宋体" w:eastAsia="宋体" w:hAnsi="宋体" w:cs="宋体"/>
        </w:rPr>
        <w:t>R 22:06</w:t>
      </w:r>
      <w:r>
        <w:rPr>
          <w:rFonts w:ascii="宋体" w:eastAsia="宋体" w:hAnsi="宋体" w:cs="宋体"/>
        </w:rPr>
        <w:br/>
      </w:r>
      <w:r>
        <w:rPr>
          <w:rFonts w:ascii="宋体" w:eastAsia="宋体" w:hAnsi="宋体" w:cs="宋体"/>
        </w:rPr>
        <w:t>也不我看了电视，看一些视频，就是说外国不止，不单只是，你比如像美国欧洲这些国家也有，所以有的人他也是，你要他戴他有时候也是这样的，等于没戴，甚至有的我们看有的新闻都带的什么自制的，有些人就带着自己甚至穿着袜子戴着套在头上去进超市，都有这种新闻。就是说其实大家对这种，口罩是一种限制，大家可能都有一些。</w:t>
      </w:r>
    </w:p>
    <w:p>
      <w:pPr>
        <w:spacing w:before="240" w:after="240"/>
        <w:rPr>
          <w:rFonts w:ascii="宋体" w:eastAsia="宋体" w:hAnsi="宋体" w:cs="宋体"/>
          <w:sz w:val="24"/>
          <w:szCs w:val="24"/>
        </w:rPr>
      </w:pPr>
      <w:r>
        <w:rPr>
          <w:rFonts w:ascii="宋体" w:eastAsia="宋体" w:hAnsi="宋体" w:cs="宋体"/>
        </w:rPr>
        <w:t>J 22:43</w:t>
      </w:r>
      <w:r>
        <w:rPr>
          <w:rFonts w:ascii="宋体" w:eastAsia="宋体" w:hAnsi="宋体" w:cs="宋体"/>
        </w:rPr>
        <w:br/>
      </w:r>
      <w:r>
        <w:rPr>
          <w:rFonts w:ascii="宋体" w:eastAsia="宋体" w:hAnsi="宋体" w:cs="宋体"/>
        </w:rPr>
        <w:t>因为时间也长了。对，因为时间长了就觉得书可能已经怎么说，刚开始虽然说可能会比较遵从一点，可是现在时间长了，或者是有些可能已经得过的中标的，就不会考虑那么多了，对。</w:t>
      </w:r>
    </w:p>
    <w:p>
      <w:pPr>
        <w:spacing w:before="240" w:after="240"/>
        <w:rPr>
          <w:rFonts w:ascii="宋体" w:eastAsia="宋体" w:hAnsi="宋体" w:cs="宋体"/>
          <w:sz w:val="24"/>
          <w:szCs w:val="24"/>
        </w:rPr>
      </w:pPr>
      <w:r>
        <w:rPr>
          <w:rFonts w:ascii="宋体" w:eastAsia="宋体" w:hAnsi="宋体" w:cs="宋体"/>
        </w:rPr>
        <w:t>R 22:59</w:t>
      </w:r>
      <w:r>
        <w:rPr>
          <w:rFonts w:ascii="宋体" w:eastAsia="宋体" w:hAnsi="宋体" w:cs="宋体"/>
        </w:rPr>
        <w:br/>
      </w:r>
      <w:r>
        <w:rPr>
          <w:rFonts w:ascii="宋体" w:eastAsia="宋体" w:hAnsi="宋体" w:cs="宋体"/>
        </w:rPr>
        <w:t>特别是我们，对我们国安而言，就是因为很，应该说很久，对我们很久没有就是说在大范围的传播了，所以大家觉得戴口罩这个事情没必要，但是你要碰到前上个星期，我们这边发现了一两例，然后大家都可能又开始重视了，因为这已经出现在我们身边了，那就要重视了（笑）。</w:t>
      </w:r>
    </w:p>
    <w:p>
      <w:pPr>
        <w:spacing w:before="240" w:after="240"/>
        <w:rPr>
          <w:rFonts w:ascii="宋体" w:eastAsia="宋体" w:hAnsi="宋体" w:cs="宋体"/>
          <w:sz w:val="24"/>
          <w:szCs w:val="24"/>
        </w:rPr>
      </w:pPr>
      <w:r>
        <w:rPr>
          <w:rFonts w:ascii="宋体" w:eastAsia="宋体" w:hAnsi="宋体" w:cs="宋体"/>
        </w:rPr>
        <w:t>J 23:29</w:t>
      </w:r>
      <w:r>
        <w:rPr>
          <w:rFonts w:ascii="宋体" w:eastAsia="宋体" w:hAnsi="宋体" w:cs="宋体"/>
        </w:rPr>
        <w:br/>
      </w:r>
      <w:r>
        <w:rPr>
          <w:rFonts w:ascii="宋体" w:eastAsia="宋体" w:hAnsi="宋体" w:cs="宋体"/>
        </w:rPr>
        <w:t>对，就是这样子一波一波的，不定时的对是。了解你你的话你平常上班的话，像比如说饮食这方面，你会像自己带饭吗？你会自己准备一些食物，包括鸡蛋带去你们单位吗？</w:t>
      </w:r>
    </w:p>
    <w:p>
      <w:pPr>
        <w:spacing w:before="240" w:after="240"/>
        <w:rPr>
          <w:rFonts w:ascii="宋体" w:eastAsia="宋体" w:hAnsi="宋体" w:cs="宋体"/>
          <w:sz w:val="24"/>
          <w:szCs w:val="24"/>
        </w:rPr>
      </w:pPr>
      <w:r>
        <w:rPr>
          <w:rFonts w:ascii="宋体" w:eastAsia="宋体" w:hAnsi="宋体" w:cs="宋体"/>
        </w:rPr>
        <w:t>R 23:55</w:t>
      </w:r>
      <w:r>
        <w:rPr>
          <w:rFonts w:ascii="宋体" w:eastAsia="宋体" w:hAnsi="宋体" w:cs="宋体"/>
        </w:rPr>
        <w:br/>
      </w:r>
      <w:r>
        <w:rPr>
          <w:rFonts w:ascii="宋体" w:eastAsia="宋体" w:hAnsi="宋体" w:cs="宋体"/>
        </w:rPr>
        <w:t>我大部分时间都是带的，但是像鸡蛋的话，一般顶多早上吃一个鸡蛋，中午的话就不带了，因为这个鸡蛋也不好带（笑）。因为要一般是我会在就是说当，昨天前就是昨天晚上的菜，你这个鸡蛋的话一般都是你要过夜的话，我们都觉得过夜的那种鸡，就鸡蛋不能过夜，炒了鸡蛋你一般就要当天吃完，所以一般也就早上就会带，早上吃鸡蛋，中午的带就去，都是昨天的，肯定是没有鸡蛋的。</w:t>
      </w:r>
    </w:p>
    <w:p>
      <w:pPr>
        <w:spacing w:before="240" w:after="240"/>
        <w:rPr>
          <w:rFonts w:ascii="宋体" w:eastAsia="宋体" w:hAnsi="宋体" w:cs="宋体"/>
          <w:sz w:val="24"/>
          <w:szCs w:val="24"/>
        </w:rPr>
      </w:pPr>
      <w:r>
        <w:rPr>
          <w:rFonts w:ascii="宋体" w:eastAsia="宋体" w:hAnsi="宋体" w:cs="宋体"/>
        </w:rPr>
        <w:t>J 24:51</w:t>
      </w:r>
      <w:r>
        <w:rPr>
          <w:rFonts w:ascii="宋体" w:eastAsia="宋体" w:hAnsi="宋体" w:cs="宋体"/>
        </w:rPr>
        <w:br/>
      </w:r>
      <w:r>
        <w:rPr>
          <w:rFonts w:ascii="宋体" w:eastAsia="宋体" w:hAnsi="宋体" w:cs="宋体"/>
        </w:rPr>
        <w:t>是了解。然后晚上就再回来吃，有可能也会有鸡蛋是吗？</w:t>
      </w:r>
    </w:p>
    <w:p>
      <w:pPr>
        <w:spacing w:before="240" w:after="240"/>
        <w:rPr>
          <w:rFonts w:ascii="宋体" w:eastAsia="宋体" w:hAnsi="宋体" w:cs="宋体"/>
          <w:sz w:val="24"/>
          <w:szCs w:val="24"/>
        </w:rPr>
      </w:pPr>
      <w:r>
        <w:rPr>
          <w:rFonts w:ascii="宋体" w:eastAsia="宋体" w:hAnsi="宋体" w:cs="宋体"/>
        </w:rPr>
        <w:t>R 25:00</w:t>
      </w:r>
      <w:r>
        <w:rPr>
          <w:rFonts w:ascii="宋体" w:eastAsia="宋体" w:hAnsi="宋体" w:cs="宋体"/>
        </w:rPr>
        <w:br/>
      </w:r>
      <w:r>
        <w:rPr>
          <w:rFonts w:ascii="宋体" w:eastAsia="宋体" w:hAnsi="宋体" w:cs="宋体"/>
        </w:rPr>
        <w:t>有可能，因为有的时候你早上吃了也不会像炒这种炒菜的话说，韭菜炒韭菜炒蛋，西红柿炒蛋，什么香葱炒蛋这些东西也不是天天都吃的，不时地换一下嘛，换一下品种。</w:t>
      </w:r>
    </w:p>
    <w:p>
      <w:pPr>
        <w:spacing w:before="240" w:after="240"/>
        <w:rPr>
          <w:rFonts w:ascii="宋体" w:eastAsia="宋体" w:hAnsi="宋体" w:cs="宋体"/>
          <w:sz w:val="24"/>
          <w:szCs w:val="24"/>
        </w:rPr>
      </w:pPr>
      <w:r>
        <w:rPr>
          <w:rFonts w:ascii="宋体" w:eastAsia="宋体" w:hAnsi="宋体" w:cs="宋体"/>
        </w:rPr>
        <w:t>J 25:23</w:t>
      </w:r>
      <w:r>
        <w:rPr>
          <w:rFonts w:ascii="宋体" w:eastAsia="宋体" w:hAnsi="宋体" w:cs="宋体"/>
        </w:rPr>
        <w:br/>
      </w:r>
      <w:r>
        <w:rPr>
          <w:rFonts w:ascii="宋体" w:eastAsia="宋体" w:hAnsi="宋体" w:cs="宋体"/>
        </w:rPr>
        <w:t>对，你早上你都会怎么吃？你说你早上会吃一颗鸡蛋。</w:t>
      </w:r>
    </w:p>
    <w:p>
      <w:pPr>
        <w:spacing w:before="240" w:after="240"/>
        <w:rPr>
          <w:rFonts w:ascii="宋体" w:eastAsia="宋体" w:hAnsi="宋体" w:cs="宋体"/>
          <w:sz w:val="24"/>
          <w:szCs w:val="24"/>
        </w:rPr>
      </w:pPr>
      <w:r>
        <w:rPr>
          <w:rFonts w:ascii="宋体" w:eastAsia="宋体" w:hAnsi="宋体" w:cs="宋体"/>
        </w:rPr>
        <w:t>R 25:28</w:t>
      </w:r>
      <w:r>
        <w:rPr>
          <w:rFonts w:ascii="宋体" w:eastAsia="宋体" w:hAnsi="宋体" w:cs="宋体"/>
        </w:rPr>
        <w:br/>
      </w:r>
      <w:r>
        <w:rPr>
          <w:rFonts w:ascii="宋体" w:eastAsia="宋体" w:hAnsi="宋体" w:cs="宋体"/>
        </w:rPr>
        <w:t>主要就是煮的时候就煮一个鸡蛋，就煮鸡蛋，有的时候像天津前阵子天气不太热的时候，我们也可能就那个，就去超市买那种手抓饼，应该是做好的现成的，直接放，买那个时候就放在锅里面，两面煎一下，然后再煎一个鸡蛋，</w:t>
      </w:r>
    </w:p>
    <w:p>
      <w:pPr>
        <w:spacing w:before="240" w:after="240"/>
        <w:rPr>
          <w:rFonts w:ascii="宋体" w:eastAsia="宋体" w:hAnsi="宋体" w:cs="宋体"/>
          <w:sz w:val="24"/>
          <w:szCs w:val="24"/>
        </w:rPr>
      </w:pPr>
      <w:r>
        <w:rPr>
          <w:rFonts w:ascii="宋体" w:eastAsia="宋体" w:hAnsi="宋体" w:cs="宋体"/>
        </w:rPr>
        <w:t>J 25:59</w:t>
      </w:r>
      <w:r>
        <w:rPr>
          <w:rFonts w:ascii="宋体" w:eastAsia="宋体" w:hAnsi="宋体" w:cs="宋体"/>
        </w:rPr>
        <w:br/>
      </w:r>
      <w:r>
        <w:rPr>
          <w:rFonts w:ascii="宋体" w:eastAsia="宋体" w:hAnsi="宋体" w:cs="宋体"/>
        </w:rPr>
        <w:t>就配在一起对。对，有点像蛋饼，对。是。</w:t>
      </w:r>
    </w:p>
    <w:p>
      <w:pPr>
        <w:spacing w:before="240" w:after="240"/>
        <w:rPr>
          <w:rFonts w:ascii="宋体" w:eastAsia="宋体" w:hAnsi="宋体" w:cs="宋体"/>
          <w:sz w:val="24"/>
          <w:szCs w:val="24"/>
        </w:rPr>
      </w:pPr>
      <w:r>
        <w:rPr>
          <w:rFonts w:ascii="宋体" w:eastAsia="宋体" w:hAnsi="宋体" w:cs="宋体"/>
        </w:rPr>
        <w:t>R 26:05</w:t>
      </w:r>
      <w:r>
        <w:rPr>
          <w:rFonts w:ascii="宋体" w:eastAsia="宋体" w:hAnsi="宋体" w:cs="宋体"/>
        </w:rPr>
        <w:br/>
      </w:r>
      <w:r>
        <w:rPr>
          <w:rFonts w:ascii="宋体" w:eastAsia="宋体" w:hAnsi="宋体" w:cs="宋体"/>
        </w:rPr>
        <w:t>现在也就外面的也比较多，这种手抓饼就叫一般就配鸡蛋配香肠这种。（J：是）。还有，台湾应该也有吧这种。</w:t>
      </w:r>
    </w:p>
    <w:p>
      <w:pPr>
        <w:spacing w:before="240" w:after="240"/>
        <w:rPr>
          <w:rFonts w:ascii="宋体" w:eastAsia="宋体" w:hAnsi="宋体" w:cs="宋体"/>
          <w:sz w:val="24"/>
          <w:szCs w:val="24"/>
        </w:rPr>
      </w:pPr>
      <w:r>
        <w:rPr>
          <w:rFonts w:ascii="宋体" w:eastAsia="宋体" w:hAnsi="宋体" w:cs="宋体"/>
        </w:rPr>
        <w:t>J 26:20</w:t>
      </w:r>
      <w:r>
        <w:rPr>
          <w:rFonts w:ascii="宋体" w:eastAsia="宋体" w:hAnsi="宋体" w:cs="宋体"/>
        </w:rPr>
        <w:br/>
      </w:r>
      <w:r>
        <w:rPr>
          <w:rFonts w:ascii="宋体" w:eastAsia="宋体" w:hAnsi="宋体" w:cs="宋体"/>
        </w:rPr>
        <w:t>对还蛮普遍的。很好吃。</w:t>
      </w:r>
    </w:p>
    <w:p>
      <w:pPr>
        <w:spacing w:before="240" w:after="240"/>
        <w:rPr>
          <w:rFonts w:ascii="宋体" w:eastAsia="宋体" w:hAnsi="宋体" w:cs="宋体"/>
          <w:sz w:val="24"/>
          <w:szCs w:val="24"/>
        </w:rPr>
      </w:pPr>
      <w:r>
        <w:rPr>
          <w:rFonts w:ascii="宋体" w:eastAsia="宋体" w:hAnsi="宋体" w:cs="宋体"/>
        </w:rPr>
        <w:t>R 26:23</w:t>
      </w:r>
      <w:r>
        <w:rPr>
          <w:rFonts w:ascii="宋体" w:eastAsia="宋体" w:hAnsi="宋体" w:cs="宋体"/>
        </w:rPr>
        <w:br/>
      </w:r>
      <w:r>
        <w:rPr>
          <w:rFonts w:ascii="宋体" w:eastAsia="宋体" w:hAnsi="宋体" w:cs="宋体"/>
        </w:rPr>
        <w:t>我这边外面的小摊经常就说是台湾手抓饼。</w:t>
      </w:r>
    </w:p>
    <w:p>
      <w:pPr>
        <w:spacing w:before="240" w:after="240"/>
        <w:rPr>
          <w:rFonts w:ascii="宋体" w:eastAsia="宋体" w:hAnsi="宋体" w:cs="宋体"/>
          <w:sz w:val="24"/>
          <w:szCs w:val="24"/>
        </w:rPr>
      </w:pPr>
      <w:r>
        <w:rPr>
          <w:rFonts w:ascii="宋体" w:eastAsia="宋体" w:hAnsi="宋体" w:cs="宋体"/>
        </w:rPr>
        <w:t>J 26:27</w:t>
      </w:r>
      <w:r>
        <w:rPr>
          <w:rFonts w:ascii="宋体" w:eastAsia="宋体" w:hAnsi="宋体" w:cs="宋体"/>
        </w:rPr>
        <w:br/>
      </w:r>
      <w:r>
        <w:rPr>
          <w:rFonts w:ascii="宋体" w:eastAsia="宋体" w:hAnsi="宋体" w:cs="宋体"/>
        </w:rPr>
        <w:t>对他们可能这边也吃的很多。对成就它的层次就比较多，然后也蛮好吃的。对，早餐通常是在家里还是会这样子，到外面买比较多。</w:t>
      </w:r>
    </w:p>
    <w:p>
      <w:pPr>
        <w:spacing w:before="240" w:after="240"/>
        <w:rPr>
          <w:rFonts w:ascii="宋体" w:eastAsia="宋体" w:hAnsi="宋体" w:cs="宋体"/>
          <w:sz w:val="24"/>
          <w:szCs w:val="24"/>
        </w:rPr>
      </w:pPr>
      <w:r>
        <w:rPr>
          <w:rFonts w:ascii="宋体" w:eastAsia="宋体" w:hAnsi="宋体" w:cs="宋体"/>
        </w:rPr>
        <w:t>R 26:41</w:t>
      </w:r>
      <w:r>
        <w:rPr>
          <w:rFonts w:ascii="宋体" w:eastAsia="宋体" w:hAnsi="宋体" w:cs="宋体"/>
        </w:rPr>
        <w:br/>
      </w:r>
      <w:r>
        <w:rPr>
          <w:rFonts w:ascii="宋体" w:eastAsia="宋体" w:hAnsi="宋体" w:cs="宋体"/>
        </w:rPr>
        <w:t>我们的手抓饼是买回来自己加工，就是现成的买了它的一张一张的，然后一袋里面可能有10 10张，这是生的。他只是把他摊好了，已经做成型了，其实外面做的现在外面应该也是这样，他也是个买了那种制作好的那种属于半成品。那个手抓饼</w:t>
      </w:r>
    </w:p>
    <w:p>
      <w:pPr>
        <w:spacing w:before="240" w:after="240"/>
        <w:rPr>
          <w:rFonts w:ascii="宋体" w:eastAsia="宋体" w:hAnsi="宋体" w:cs="宋体"/>
          <w:sz w:val="24"/>
          <w:szCs w:val="24"/>
        </w:rPr>
      </w:pPr>
      <w:r>
        <w:rPr>
          <w:rFonts w:ascii="宋体" w:eastAsia="宋体" w:hAnsi="宋体" w:cs="宋体"/>
        </w:rPr>
        <w:t>J 27:08</w:t>
      </w:r>
      <w:r>
        <w:rPr>
          <w:rFonts w:ascii="宋体" w:eastAsia="宋体" w:hAnsi="宋体" w:cs="宋体"/>
        </w:rPr>
        <w:br/>
      </w:r>
      <w:r>
        <w:rPr>
          <w:rFonts w:ascii="宋体" w:eastAsia="宋体" w:hAnsi="宋体" w:cs="宋体"/>
        </w:rPr>
        <w:t>对冷冻的那种是吧？</w:t>
      </w:r>
    </w:p>
    <w:p>
      <w:pPr>
        <w:spacing w:before="240" w:after="240"/>
        <w:rPr>
          <w:rFonts w:ascii="宋体" w:eastAsia="宋体" w:hAnsi="宋体" w:cs="宋体"/>
          <w:sz w:val="24"/>
          <w:szCs w:val="24"/>
        </w:rPr>
      </w:pPr>
      <w:r>
        <w:rPr>
          <w:rFonts w:ascii="宋体" w:eastAsia="宋体" w:hAnsi="宋体" w:cs="宋体"/>
        </w:rPr>
        <w:t>R 27:13</w:t>
      </w:r>
      <w:r>
        <w:rPr>
          <w:rFonts w:ascii="宋体" w:eastAsia="宋体" w:hAnsi="宋体" w:cs="宋体"/>
        </w:rPr>
        <w:br/>
      </w:r>
      <w:r>
        <w:rPr>
          <w:rFonts w:ascii="宋体" w:eastAsia="宋体" w:hAnsi="宋体" w:cs="宋体"/>
        </w:rPr>
        <w:t>对，我们自己买回来自己做。</w:t>
      </w:r>
    </w:p>
    <w:p>
      <w:pPr>
        <w:spacing w:before="240" w:after="240"/>
        <w:rPr>
          <w:rFonts w:ascii="宋体" w:eastAsia="宋体" w:hAnsi="宋体" w:cs="宋体"/>
          <w:sz w:val="24"/>
          <w:szCs w:val="24"/>
        </w:rPr>
      </w:pPr>
      <w:r>
        <w:rPr>
          <w:rFonts w:ascii="宋体" w:eastAsia="宋体" w:hAnsi="宋体" w:cs="宋体"/>
        </w:rPr>
        <w:t>J 27:17</w:t>
      </w:r>
      <w:r>
        <w:rPr>
          <w:rFonts w:ascii="宋体" w:eastAsia="宋体" w:hAnsi="宋体" w:cs="宋体"/>
        </w:rPr>
        <w:br/>
      </w:r>
      <w:r>
        <w:rPr>
          <w:rFonts w:ascii="宋体" w:eastAsia="宋体" w:hAnsi="宋体" w:cs="宋体"/>
        </w:rPr>
        <w:t>了解，我以为你是在外面买，是，（R：很少，我们很少在外面）买半成回来煎一下，然后加个蛋，是吧？</w:t>
      </w:r>
    </w:p>
    <w:p>
      <w:pPr>
        <w:spacing w:before="240" w:after="240"/>
        <w:rPr>
          <w:rFonts w:ascii="宋体" w:eastAsia="宋体" w:hAnsi="宋体" w:cs="宋体"/>
          <w:sz w:val="24"/>
          <w:szCs w:val="24"/>
        </w:rPr>
      </w:pPr>
      <w:r>
        <w:rPr>
          <w:rFonts w:ascii="宋体" w:eastAsia="宋体" w:hAnsi="宋体" w:cs="宋体"/>
        </w:rPr>
        <w:t>R 27:28</w:t>
      </w:r>
      <w:r>
        <w:rPr>
          <w:rFonts w:ascii="宋体" w:eastAsia="宋体" w:hAnsi="宋体" w:cs="宋体"/>
        </w:rPr>
        <w:br/>
      </w:r>
      <w:r>
        <w:rPr>
          <w:rFonts w:ascii="宋体" w:eastAsia="宋体" w:hAnsi="宋体" w:cs="宋体"/>
        </w:rPr>
        <w:t>对，加个蛋，再抹上番茄酱。</w:t>
      </w:r>
    </w:p>
    <w:p>
      <w:pPr>
        <w:spacing w:before="240" w:after="240"/>
        <w:rPr>
          <w:rFonts w:ascii="宋体" w:eastAsia="宋体" w:hAnsi="宋体" w:cs="宋体"/>
          <w:sz w:val="24"/>
          <w:szCs w:val="24"/>
        </w:rPr>
      </w:pPr>
      <w:r>
        <w:rPr>
          <w:rFonts w:ascii="宋体" w:eastAsia="宋体" w:hAnsi="宋体" w:cs="宋体"/>
        </w:rPr>
        <w:t>J 27:29</w:t>
      </w:r>
      <w:r>
        <w:rPr>
          <w:rFonts w:ascii="宋体" w:eastAsia="宋体" w:hAnsi="宋体" w:cs="宋体"/>
        </w:rPr>
        <w:br/>
      </w:r>
      <w:r>
        <w:rPr>
          <w:rFonts w:ascii="宋体" w:eastAsia="宋体" w:hAnsi="宋体" w:cs="宋体"/>
        </w:rPr>
        <w:t>哦会抹上番茄酱。</w:t>
      </w:r>
    </w:p>
    <w:p>
      <w:pPr>
        <w:spacing w:before="240" w:after="240"/>
        <w:rPr>
          <w:rFonts w:ascii="宋体" w:eastAsia="宋体" w:hAnsi="宋体" w:cs="宋体"/>
          <w:sz w:val="24"/>
          <w:szCs w:val="24"/>
        </w:rPr>
      </w:pPr>
      <w:r>
        <w:rPr>
          <w:rFonts w:ascii="宋体" w:eastAsia="宋体" w:hAnsi="宋体" w:cs="宋体"/>
        </w:rPr>
        <w:t>R 27:33</w:t>
      </w:r>
      <w:r>
        <w:rPr>
          <w:rFonts w:ascii="宋体" w:eastAsia="宋体" w:hAnsi="宋体" w:cs="宋体"/>
        </w:rPr>
        <w:br/>
      </w:r>
      <w:r>
        <w:rPr>
          <w:rFonts w:ascii="宋体" w:eastAsia="宋体" w:hAnsi="宋体" w:cs="宋体"/>
        </w:rPr>
        <w:t>他是在手抓饼上面抹上番茄酱，然后鸡蛋单独煎，煎好了就放在一起，一卷，卷起来吃 。</w:t>
      </w:r>
    </w:p>
    <w:p>
      <w:pPr>
        <w:spacing w:before="240" w:after="240"/>
        <w:rPr>
          <w:rFonts w:ascii="宋体" w:eastAsia="宋体" w:hAnsi="宋体" w:cs="宋体"/>
          <w:sz w:val="24"/>
          <w:szCs w:val="24"/>
        </w:rPr>
      </w:pPr>
      <w:r>
        <w:rPr>
          <w:rFonts w:ascii="宋体" w:eastAsia="宋体" w:hAnsi="宋体" w:cs="宋体"/>
        </w:rPr>
        <w:t>J 27:44</w:t>
      </w:r>
      <w:r>
        <w:rPr>
          <w:rFonts w:ascii="宋体" w:eastAsia="宋体" w:hAnsi="宋体" w:cs="宋体"/>
        </w:rPr>
        <w:br/>
      </w:r>
      <w:r>
        <w:rPr>
          <w:rFonts w:ascii="宋体" w:eastAsia="宋体" w:hAnsi="宋体" w:cs="宋体"/>
        </w:rPr>
        <w:t>不错，听起来蛮好吃的，对我还比较好加番茄酱。对，我通常直接就吃了加点盐巴，对是所以会吃这样的饼。然后或者是煮鸡蛋，那会像比如说煎鸡蛋或者是蒸这种会做吗？</w:t>
      </w:r>
    </w:p>
    <w:p>
      <w:pPr>
        <w:spacing w:before="240" w:after="240"/>
        <w:rPr>
          <w:rFonts w:ascii="宋体" w:eastAsia="宋体" w:hAnsi="宋体" w:cs="宋体"/>
          <w:sz w:val="24"/>
          <w:szCs w:val="24"/>
        </w:rPr>
      </w:pPr>
      <w:r>
        <w:rPr>
          <w:rFonts w:ascii="宋体" w:eastAsia="宋体" w:hAnsi="宋体" w:cs="宋体"/>
        </w:rPr>
        <w:t>R 28:09</w:t>
      </w:r>
      <w:r>
        <w:rPr>
          <w:rFonts w:ascii="宋体" w:eastAsia="宋体" w:hAnsi="宋体" w:cs="宋体"/>
        </w:rPr>
        <w:br/>
      </w:r>
      <w:r>
        <w:rPr>
          <w:rFonts w:ascii="宋体" w:eastAsia="宋体" w:hAnsi="宋体" w:cs="宋体"/>
        </w:rPr>
        <w:t>蒸鸡蛋那种，蒸鸡蛋的话也会做，基本上都是做给小孩子吃，因为一般，有的时候早上我们都吃了鸡蛋了，但小孩子如果他特别有的时候会我们就主动给他就蒸鸡蛋，然后加一些那种虾米放在上面，一般都是晚上蒸给小孩吃。</w:t>
      </w:r>
    </w:p>
    <w:p>
      <w:pPr>
        <w:spacing w:before="240" w:after="240"/>
        <w:rPr>
          <w:rFonts w:ascii="宋体" w:eastAsia="宋体" w:hAnsi="宋体" w:cs="宋体"/>
          <w:sz w:val="24"/>
          <w:szCs w:val="24"/>
        </w:rPr>
      </w:pPr>
      <w:r>
        <w:rPr>
          <w:rFonts w:ascii="宋体" w:eastAsia="宋体" w:hAnsi="宋体" w:cs="宋体"/>
        </w:rPr>
        <w:t>J 28:42</w:t>
      </w:r>
      <w:r>
        <w:rPr>
          <w:rFonts w:ascii="宋体" w:eastAsia="宋体" w:hAnsi="宋体" w:cs="宋体"/>
        </w:rPr>
        <w:br/>
      </w:r>
      <w:r>
        <w:rPr>
          <w:rFonts w:ascii="宋体" w:eastAsia="宋体" w:hAnsi="宋体" w:cs="宋体"/>
        </w:rPr>
        <w:t>是对。而且它比较软，可能小孩子也比较喜欢，对。</w:t>
      </w:r>
    </w:p>
    <w:p>
      <w:pPr>
        <w:spacing w:before="240" w:after="240"/>
        <w:rPr>
          <w:rFonts w:ascii="宋体" w:eastAsia="宋体" w:hAnsi="宋体" w:cs="宋体"/>
          <w:sz w:val="24"/>
          <w:szCs w:val="24"/>
        </w:rPr>
      </w:pPr>
      <w:r>
        <w:rPr>
          <w:rFonts w:ascii="宋体" w:eastAsia="宋体" w:hAnsi="宋体" w:cs="宋体"/>
        </w:rPr>
        <w:t>R 28:49</w:t>
      </w:r>
      <w:r>
        <w:rPr>
          <w:rFonts w:ascii="宋体" w:eastAsia="宋体" w:hAnsi="宋体" w:cs="宋体"/>
        </w:rPr>
        <w:br/>
      </w:r>
      <w:r>
        <w:rPr>
          <w:rFonts w:ascii="宋体" w:eastAsia="宋体" w:hAnsi="宋体" w:cs="宋体"/>
        </w:rPr>
        <w:t>对，小孩子是喜欢（笑）。</w:t>
      </w:r>
    </w:p>
    <w:p>
      <w:pPr>
        <w:spacing w:before="240" w:after="240"/>
        <w:rPr>
          <w:rFonts w:ascii="宋体" w:eastAsia="宋体" w:hAnsi="宋体" w:cs="宋体"/>
          <w:sz w:val="24"/>
          <w:szCs w:val="24"/>
        </w:rPr>
      </w:pPr>
      <w:r>
        <w:rPr>
          <w:rFonts w:ascii="宋体" w:eastAsia="宋体" w:hAnsi="宋体" w:cs="宋体"/>
        </w:rPr>
        <w:t>J 28:52</w:t>
      </w:r>
      <w:r>
        <w:rPr>
          <w:rFonts w:ascii="宋体" w:eastAsia="宋体" w:hAnsi="宋体" w:cs="宋体"/>
        </w:rPr>
        <w:br/>
      </w:r>
      <w:r>
        <w:rPr>
          <w:rFonts w:ascii="宋体" w:eastAsia="宋体" w:hAnsi="宋体" w:cs="宋体"/>
        </w:rPr>
        <w:t>喜欢就好了，对，所以这些都是像早餐什么都是你母亲做吗？还是你自己会做一下？</w:t>
      </w:r>
    </w:p>
    <w:p>
      <w:pPr>
        <w:spacing w:before="240" w:after="240"/>
        <w:rPr>
          <w:rFonts w:ascii="宋体" w:eastAsia="宋体" w:hAnsi="宋体" w:cs="宋体"/>
          <w:sz w:val="24"/>
          <w:szCs w:val="24"/>
        </w:rPr>
      </w:pPr>
      <w:r>
        <w:rPr>
          <w:rFonts w:ascii="宋体" w:eastAsia="宋体" w:hAnsi="宋体" w:cs="宋体"/>
        </w:rPr>
        <w:t>R 29:01</w:t>
      </w:r>
      <w:r>
        <w:rPr>
          <w:rFonts w:ascii="宋体" w:eastAsia="宋体" w:hAnsi="宋体" w:cs="宋体"/>
        </w:rPr>
        <w:br/>
      </w:r>
      <w:r>
        <w:rPr>
          <w:rFonts w:ascii="宋体" w:eastAsia="宋体" w:hAnsi="宋体" w:cs="宋体"/>
        </w:rPr>
        <w:t>早餐的话像煮鸡蛋，这个是老人家我们家我妈，帮我们煮的了，有的时候就像手抓饼的话，有的时候我自己来。</w:t>
      </w:r>
    </w:p>
    <w:p>
      <w:pPr>
        <w:spacing w:before="240" w:after="240"/>
        <w:rPr>
          <w:rFonts w:ascii="宋体" w:eastAsia="宋体" w:hAnsi="宋体" w:cs="宋体"/>
          <w:sz w:val="24"/>
          <w:szCs w:val="24"/>
        </w:rPr>
      </w:pPr>
      <w:r>
        <w:rPr>
          <w:rFonts w:ascii="宋体" w:eastAsia="宋体" w:hAnsi="宋体" w:cs="宋体"/>
        </w:rPr>
        <w:t>J 29:21</w:t>
      </w:r>
      <w:r>
        <w:rPr>
          <w:rFonts w:ascii="宋体" w:eastAsia="宋体" w:hAnsi="宋体" w:cs="宋体"/>
        </w:rPr>
        <w:br/>
      </w:r>
      <w:r>
        <w:rPr>
          <w:rFonts w:ascii="宋体" w:eastAsia="宋体" w:hAnsi="宋体" w:cs="宋体"/>
        </w:rPr>
        <w:t>你自己来就好了。是你会帮其他人一起做一些吗？</w:t>
      </w:r>
    </w:p>
    <w:p>
      <w:pPr>
        <w:spacing w:before="240" w:after="240"/>
        <w:rPr>
          <w:rFonts w:ascii="宋体" w:eastAsia="宋体" w:hAnsi="宋体" w:cs="宋体"/>
          <w:sz w:val="24"/>
          <w:szCs w:val="24"/>
        </w:rPr>
      </w:pPr>
      <w:r>
        <w:rPr>
          <w:rFonts w:ascii="宋体" w:eastAsia="宋体" w:hAnsi="宋体" w:cs="宋体"/>
        </w:rPr>
        <w:t>R 29:27</w:t>
      </w:r>
      <w:r>
        <w:rPr>
          <w:rFonts w:ascii="宋体" w:eastAsia="宋体" w:hAnsi="宋体" w:cs="宋体"/>
        </w:rPr>
        <w:br/>
      </w:r>
      <w:r>
        <w:rPr>
          <w:rFonts w:ascii="宋体" w:eastAsia="宋体" w:hAnsi="宋体" w:cs="宋体"/>
        </w:rPr>
        <w:t>如果是我妈做饭菜的话，她一般不愿意别人插手。</w:t>
      </w:r>
    </w:p>
    <w:p>
      <w:pPr>
        <w:spacing w:before="240" w:after="240"/>
        <w:rPr>
          <w:rFonts w:ascii="宋体" w:eastAsia="宋体" w:hAnsi="宋体" w:cs="宋体"/>
          <w:sz w:val="24"/>
          <w:szCs w:val="24"/>
        </w:rPr>
      </w:pPr>
      <w:r>
        <w:rPr>
          <w:rFonts w:ascii="宋体" w:eastAsia="宋体" w:hAnsi="宋体" w:cs="宋体"/>
        </w:rPr>
        <w:t>J 29:35</w:t>
      </w:r>
      <w:r>
        <w:rPr>
          <w:rFonts w:ascii="宋体" w:eastAsia="宋体" w:hAnsi="宋体" w:cs="宋体"/>
        </w:rPr>
        <w:br/>
      </w:r>
      <w:r>
        <w:rPr>
          <w:rFonts w:ascii="宋体" w:eastAsia="宋体" w:hAnsi="宋体" w:cs="宋体"/>
        </w:rPr>
        <w:t>是，你会这样吗？。</w:t>
      </w:r>
    </w:p>
    <w:p>
      <w:pPr>
        <w:spacing w:before="240" w:after="240"/>
        <w:rPr>
          <w:rFonts w:ascii="宋体" w:eastAsia="宋体" w:hAnsi="宋体" w:cs="宋体"/>
          <w:sz w:val="24"/>
          <w:szCs w:val="24"/>
        </w:rPr>
      </w:pPr>
      <w:r>
        <w:rPr>
          <w:rFonts w:ascii="宋体" w:eastAsia="宋体" w:hAnsi="宋体" w:cs="宋体"/>
        </w:rPr>
        <w:t>R 29:44</w:t>
      </w:r>
      <w:r>
        <w:rPr>
          <w:rFonts w:ascii="宋体" w:eastAsia="宋体" w:hAnsi="宋体" w:cs="宋体"/>
        </w:rPr>
        <w:br/>
      </w:r>
      <w:r>
        <w:rPr>
          <w:rFonts w:ascii="宋体" w:eastAsia="宋体" w:hAnsi="宋体" w:cs="宋体"/>
        </w:rPr>
        <w:t>我可能也会受些影响。但是说有的时候我做的，我炒的饭菜可能说我不会要求别人插手，但是你比如说我爱人他想做一样菜，你也给他自己做。</w:t>
      </w:r>
    </w:p>
    <w:p>
      <w:pPr>
        <w:spacing w:before="240" w:after="240"/>
        <w:rPr>
          <w:rFonts w:ascii="宋体" w:eastAsia="宋体" w:hAnsi="宋体" w:cs="宋体"/>
          <w:sz w:val="24"/>
          <w:szCs w:val="24"/>
        </w:rPr>
      </w:pPr>
      <w:r>
        <w:rPr>
          <w:rFonts w:ascii="宋体" w:eastAsia="宋体" w:hAnsi="宋体" w:cs="宋体"/>
        </w:rPr>
        <w:t>J 30:01</w:t>
      </w:r>
      <w:r>
        <w:rPr>
          <w:rFonts w:ascii="宋体" w:eastAsia="宋体" w:hAnsi="宋体" w:cs="宋体"/>
        </w:rPr>
        <w:br/>
      </w:r>
      <w:r>
        <w:rPr>
          <w:rFonts w:ascii="宋体" w:eastAsia="宋体" w:hAnsi="宋体" w:cs="宋体"/>
        </w:rPr>
        <w:t>是分开来，对是好谢谢，对，我其实今天想讨论一下你的实物日记，讲讲你的经历，然后你再问这些问题，好差不多，其实今天我的问题就差不多了，你有什么问题吗？还是没有？好，那就好，祝你今天愉快。</w:t>
      </w:r>
    </w:p>
    <w:p>
      <w:pPr>
        <w:spacing w:before="240" w:after="240"/>
        <w:rPr>
          <w:rFonts w:ascii="宋体" w:eastAsia="宋体" w:hAnsi="宋体" w:cs="宋体"/>
          <w:sz w:val="24"/>
          <w:szCs w:val="24"/>
        </w:rPr>
      </w:pPr>
      <w:r>
        <w:rPr>
          <w:rFonts w:ascii="宋体" w:eastAsia="宋体" w:hAnsi="宋体" w:cs="宋体"/>
        </w:rPr>
        <w:t>R 30:25</w:t>
      </w:r>
      <w:r>
        <w:rPr>
          <w:rFonts w:ascii="宋体" w:eastAsia="宋体" w:hAnsi="宋体" w:cs="宋体"/>
        </w:rPr>
        <w:br/>
      </w:r>
      <w:r>
        <w:rPr>
          <w:rFonts w:ascii="宋体" w:eastAsia="宋体" w:hAnsi="宋体" w:cs="宋体"/>
        </w:rPr>
        <w:t>好的，谢谢，祝您生活愉快。好，拜拜。</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