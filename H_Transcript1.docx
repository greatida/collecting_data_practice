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2F91" w14:textId="77777777" w:rsidR="00807342" w:rsidRDefault="00EE6AE8">
      <w:pPr>
        <w:pStyle w:val="Heading3"/>
        <w:keepNext w:val="0"/>
        <w:spacing w:before="0" w:after="281"/>
        <w:rPr>
          <w:rFonts w:ascii="SimSun" w:eastAsia="SimSun" w:hAnsi="SimSun" w:cs="SimSun"/>
        </w:rPr>
      </w:pPr>
      <w:r>
        <w:rPr>
          <w:rFonts w:ascii="SimSun" w:eastAsia="SimSun" w:hAnsi="SimSun" w:cs="SimSun"/>
        </w:rPr>
        <w:t>H (1) - DONE</w:t>
      </w:r>
    </w:p>
    <w:p w14:paraId="64642F92" w14:textId="77777777" w:rsidR="00807342" w:rsidRDefault="00EE6AE8">
      <w:pPr>
        <w:spacing w:before="240" w:after="240"/>
        <w:rPr>
          <w:rFonts w:ascii="SimSun" w:eastAsia="SimSun" w:hAnsi="SimSun" w:cs="SimSun"/>
        </w:rPr>
      </w:pPr>
      <w:r>
        <w:rPr>
          <w:rFonts w:ascii="SimSun" w:eastAsia="SimSun" w:hAnsi="SimSun" w:cs="SimSun"/>
        </w:rPr>
        <w:t>J 01:53</w:t>
      </w:r>
      <w:r>
        <w:rPr>
          <w:rFonts w:ascii="SimSun" w:eastAsia="SimSun" w:hAnsi="SimSun" w:cs="SimSun"/>
        </w:rPr>
        <w:br/>
      </w:r>
      <w:r>
        <w:rPr>
          <w:rFonts w:ascii="SimSun" w:eastAsia="SimSun" w:hAnsi="SimSun" w:cs="SimSun"/>
        </w:rPr>
        <w:t>喂。你好。</w:t>
      </w:r>
    </w:p>
    <w:p w14:paraId="64642F93" w14:textId="77777777" w:rsidR="00807342" w:rsidRDefault="00EE6AE8">
      <w:pPr>
        <w:spacing w:before="240" w:after="240"/>
        <w:rPr>
          <w:rFonts w:ascii="SimSun" w:eastAsia="SimSun" w:hAnsi="SimSun" w:cs="SimSun"/>
        </w:rPr>
      </w:pPr>
      <w:r>
        <w:rPr>
          <w:rFonts w:ascii="SimSun" w:eastAsia="SimSun" w:hAnsi="SimSun" w:cs="SimSun"/>
        </w:rPr>
        <w:t>H 02:32</w:t>
      </w:r>
      <w:r>
        <w:rPr>
          <w:rFonts w:ascii="SimSun" w:eastAsia="SimSun" w:hAnsi="SimSun" w:cs="SimSun"/>
        </w:rPr>
        <w:br/>
      </w:r>
      <w:r>
        <w:rPr>
          <w:rFonts w:ascii="SimSun" w:eastAsia="SimSun" w:hAnsi="SimSun" w:cs="SimSun"/>
        </w:rPr>
        <w:t>早上好。</w:t>
      </w:r>
    </w:p>
    <w:p w14:paraId="64642F94" w14:textId="77777777" w:rsidR="00807342" w:rsidRDefault="00EE6AE8">
      <w:pPr>
        <w:spacing w:before="240" w:after="240"/>
        <w:rPr>
          <w:rFonts w:ascii="SimSun" w:eastAsia="SimSun" w:hAnsi="SimSun" w:cs="SimSun"/>
        </w:rPr>
      </w:pPr>
      <w:r>
        <w:rPr>
          <w:rFonts w:ascii="SimSun" w:eastAsia="SimSun" w:hAnsi="SimSun" w:cs="SimSun"/>
        </w:rPr>
        <w:t>J 02:34</w:t>
      </w:r>
      <w:r>
        <w:rPr>
          <w:rFonts w:ascii="SimSun" w:eastAsia="SimSun" w:hAnsi="SimSun" w:cs="SimSun"/>
        </w:rPr>
        <w:br/>
      </w:r>
      <w:r>
        <w:rPr>
          <w:rFonts w:ascii="SimSun" w:eastAsia="SimSun" w:hAnsi="SimSun" w:cs="SimSun"/>
        </w:rPr>
        <w:t>不好意思这么早打给你（一起笑）刚起床吗？</w:t>
      </w:r>
    </w:p>
    <w:p w14:paraId="64642F95" w14:textId="77777777" w:rsidR="00807342" w:rsidRDefault="00EE6AE8">
      <w:pPr>
        <w:spacing w:before="240" w:after="240"/>
        <w:rPr>
          <w:rFonts w:ascii="SimSun" w:eastAsia="SimSun" w:hAnsi="SimSun" w:cs="SimSun"/>
        </w:rPr>
      </w:pPr>
      <w:r>
        <w:rPr>
          <w:rFonts w:ascii="SimSun" w:eastAsia="SimSun" w:hAnsi="SimSun" w:cs="SimSun"/>
        </w:rPr>
        <w:t>H 02:40</w:t>
      </w:r>
      <w:r>
        <w:rPr>
          <w:rFonts w:ascii="SimSun" w:eastAsia="SimSun" w:hAnsi="SimSun" w:cs="SimSun"/>
        </w:rPr>
        <w:br/>
      </w:r>
      <w:r>
        <w:rPr>
          <w:rFonts w:ascii="SimSun" w:eastAsia="SimSun" w:hAnsi="SimSun" w:cs="SimSun"/>
        </w:rPr>
        <w:t>我是没有起床（一起笑）。</w:t>
      </w:r>
    </w:p>
    <w:p w14:paraId="64642F96" w14:textId="77777777" w:rsidR="00807342" w:rsidRDefault="00EE6AE8">
      <w:pPr>
        <w:spacing w:before="240" w:after="240"/>
        <w:rPr>
          <w:rFonts w:ascii="SimSun" w:eastAsia="SimSun" w:hAnsi="SimSun" w:cs="SimSun"/>
        </w:rPr>
      </w:pPr>
      <w:r>
        <w:rPr>
          <w:rFonts w:ascii="SimSun" w:eastAsia="SimSun" w:hAnsi="SimSun" w:cs="SimSun"/>
        </w:rPr>
        <w:t>J 02:42</w:t>
      </w:r>
      <w:r>
        <w:rPr>
          <w:rFonts w:ascii="SimSun" w:eastAsia="SimSun" w:hAnsi="SimSun" w:cs="SimSun"/>
        </w:rPr>
        <w:br/>
      </w:r>
      <w:r>
        <w:rPr>
          <w:rFonts w:ascii="SimSun" w:eastAsia="SimSun" w:hAnsi="SimSun" w:cs="SimSun"/>
        </w:rPr>
        <w:t>那我们需要改个时间（</w:t>
      </w:r>
      <w:r>
        <w:rPr>
          <w:rFonts w:ascii="SimSun" w:eastAsia="SimSun" w:hAnsi="SimSun" w:cs="SimSun"/>
        </w:rPr>
        <w:t xml:space="preserve">H: </w:t>
      </w:r>
      <w:r>
        <w:rPr>
          <w:rFonts w:ascii="SimSun" w:eastAsia="SimSun" w:hAnsi="SimSun" w:cs="SimSun"/>
        </w:rPr>
        <w:t>你起的也好啊）吗？对我通常是比较早起来，所以今天这个还算可以。对</w:t>
      </w:r>
    </w:p>
    <w:p w14:paraId="64642F97" w14:textId="77777777" w:rsidR="00807342" w:rsidRDefault="00EE6AE8">
      <w:pPr>
        <w:spacing w:before="240" w:after="240"/>
        <w:rPr>
          <w:rFonts w:ascii="SimSun" w:eastAsia="SimSun" w:hAnsi="SimSun" w:cs="SimSun"/>
        </w:rPr>
      </w:pPr>
      <w:r>
        <w:rPr>
          <w:rFonts w:ascii="SimSun" w:eastAsia="SimSun" w:hAnsi="SimSun" w:cs="SimSun"/>
        </w:rPr>
        <w:t>H 02:54</w:t>
      </w:r>
      <w:r>
        <w:rPr>
          <w:rFonts w:ascii="SimSun" w:eastAsia="SimSun" w:hAnsi="SimSun" w:cs="SimSun"/>
        </w:rPr>
        <w:br/>
      </w:r>
      <w:r>
        <w:rPr>
          <w:rFonts w:ascii="SimSun" w:eastAsia="SimSun" w:hAnsi="SimSun" w:cs="SimSun"/>
        </w:rPr>
        <w:t>好吧（</w:t>
      </w:r>
      <w:r>
        <w:rPr>
          <w:rFonts w:ascii="SimSun" w:eastAsia="SimSun" w:hAnsi="SimSun" w:cs="SimSun"/>
        </w:rPr>
        <w:t>J</w:t>
      </w:r>
      <w:r>
        <w:rPr>
          <w:rFonts w:ascii="SimSun" w:eastAsia="SimSun" w:hAnsi="SimSun" w:cs="SimSun"/>
        </w:rPr>
        <w:t>：辛苦你了辛苦你了），我们来吧，（</w:t>
      </w:r>
      <w:r>
        <w:rPr>
          <w:rFonts w:ascii="SimSun" w:eastAsia="SimSun" w:hAnsi="SimSun" w:cs="SimSun"/>
        </w:rPr>
        <w:t xml:space="preserve">J: </w:t>
      </w:r>
      <w:r>
        <w:rPr>
          <w:rFonts w:ascii="SimSun" w:eastAsia="SimSun" w:hAnsi="SimSun" w:cs="SimSun"/>
        </w:rPr>
        <w:t>好我们来吧。）没事</w:t>
      </w:r>
    </w:p>
    <w:p w14:paraId="64642F98" w14:textId="77777777" w:rsidR="00807342" w:rsidRDefault="00EE6AE8">
      <w:pPr>
        <w:spacing w:before="240" w:after="240"/>
        <w:rPr>
          <w:rFonts w:ascii="SimSun" w:eastAsia="SimSun" w:hAnsi="SimSun" w:cs="SimSun"/>
        </w:rPr>
      </w:pPr>
      <w:r>
        <w:rPr>
          <w:rFonts w:ascii="SimSun" w:eastAsia="SimSun" w:hAnsi="SimSun" w:cs="SimSun"/>
        </w:rPr>
        <w:t>J 02:58</w:t>
      </w:r>
      <w:r>
        <w:rPr>
          <w:rFonts w:ascii="SimSun" w:eastAsia="SimSun" w:hAnsi="SimSun" w:cs="SimSun"/>
        </w:rPr>
        <w:br/>
      </w:r>
      <w:r>
        <w:rPr>
          <w:rFonts w:ascii="SimSun" w:eastAsia="SimSun" w:hAnsi="SimSun" w:cs="SimSun"/>
        </w:rPr>
        <w:t>对速战速决，对。</w:t>
      </w:r>
    </w:p>
    <w:p w14:paraId="64642F99" w14:textId="77777777" w:rsidR="00807342" w:rsidRDefault="00EE6AE8">
      <w:pPr>
        <w:spacing w:before="240" w:after="240"/>
        <w:rPr>
          <w:rFonts w:ascii="SimSun" w:eastAsia="SimSun" w:hAnsi="SimSun" w:cs="SimSun"/>
        </w:rPr>
      </w:pPr>
      <w:r>
        <w:rPr>
          <w:rFonts w:ascii="SimSun" w:eastAsia="SimSun" w:hAnsi="SimSun" w:cs="SimSun"/>
        </w:rPr>
        <w:t>H 03:02</w:t>
      </w:r>
      <w:r>
        <w:rPr>
          <w:rFonts w:ascii="SimSun" w:eastAsia="SimSun" w:hAnsi="SimSun" w:cs="SimSun"/>
        </w:rPr>
        <w:br/>
      </w:r>
      <w:r>
        <w:rPr>
          <w:rFonts w:ascii="SimSun" w:eastAsia="SimSun" w:hAnsi="SimSun" w:cs="SimSun"/>
        </w:rPr>
        <w:t>所以就这个事。这个时间我们家也会比较安静一点能跟您说说话，要不然平常他就不让我说话他。</w:t>
      </w:r>
    </w:p>
    <w:p w14:paraId="64642F9A" w14:textId="77777777" w:rsidR="00807342" w:rsidRDefault="00EE6AE8">
      <w:pPr>
        <w:spacing w:before="240" w:after="240"/>
        <w:rPr>
          <w:rFonts w:ascii="SimSun" w:eastAsia="SimSun" w:hAnsi="SimSun" w:cs="SimSun"/>
        </w:rPr>
      </w:pPr>
      <w:r>
        <w:rPr>
          <w:rFonts w:ascii="SimSun" w:eastAsia="SimSun" w:hAnsi="SimSun" w:cs="SimSun"/>
        </w:rPr>
        <w:t>J 03:12</w:t>
      </w:r>
      <w:r>
        <w:rPr>
          <w:rFonts w:ascii="SimSun" w:eastAsia="SimSun" w:hAnsi="SimSun" w:cs="SimSun"/>
        </w:rPr>
        <w:br/>
      </w:r>
      <w:r>
        <w:rPr>
          <w:rFonts w:ascii="SimSun" w:eastAsia="SimSun" w:hAnsi="SimSun" w:cs="SimSun"/>
        </w:rPr>
        <w:t>真的啊？他会你的孩子是比较希望你的像你的关注比较多一点是吧？</w:t>
      </w:r>
    </w:p>
    <w:p w14:paraId="64642F9B" w14:textId="77777777" w:rsidR="00807342" w:rsidRDefault="00EE6AE8">
      <w:pPr>
        <w:spacing w:before="240" w:after="240"/>
        <w:rPr>
          <w:rFonts w:ascii="SimSun" w:eastAsia="SimSun" w:hAnsi="SimSun" w:cs="SimSun"/>
        </w:rPr>
      </w:pPr>
      <w:r>
        <w:rPr>
          <w:rFonts w:ascii="SimSun" w:eastAsia="SimSun" w:hAnsi="SimSun" w:cs="SimSun"/>
        </w:rPr>
        <w:t>H 03:21</w:t>
      </w:r>
      <w:r>
        <w:rPr>
          <w:rFonts w:ascii="SimSun" w:eastAsia="SimSun" w:hAnsi="SimSun" w:cs="SimSun"/>
        </w:rPr>
        <w:br/>
      </w:r>
      <w:r>
        <w:rPr>
          <w:rFonts w:ascii="SimSun" w:eastAsia="SimSun" w:hAnsi="SimSun" w:cs="SimSun"/>
        </w:rPr>
        <w:t>刚刚是吧，因为</w:t>
      </w:r>
      <w:r>
        <w:rPr>
          <w:rFonts w:ascii="SimSun" w:eastAsia="SimSun" w:hAnsi="SimSun" w:cs="SimSun"/>
        </w:rPr>
        <w:t>21</w:t>
      </w:r>
      <w:r>
        <w:rPr>
          <w:rFonts w:ascii="SimSun" w:eastAsia="SimSun" w:hAnsi="SimSun" w:cs="SimSun"/>
        </w:rPr>
        <w:t>个月，他有的时候他不太会表达，他就会让你过来帮助他。</w:t>
      </w:r>
    </w:p>
    <w:p w14:paraId="64642F9C" w14:textId="77777777" w:rsidR="00807342" w:rsidRDefault="00EE6AE8">
      <w:pPr>
        <w:spacing w:before="240" w:after="240"/>
        <w:rPr>
          <w:rFonts w:ascii="SimSun" w:eastAsia="SimSun" w:hAnsi="SimSun" w:cs="SimSun"/>
        </w:rPr>
      </w:pPr>
      <w:r>
        <w:rPr>
          <w:rFonts w:ascii="SimSun" w:eastAsia="SimSun" w:hAnsi="SimSun" w:cs="SimSun"/>
        </w:rPr>
        <w:t>J 03:29</w:t>
      </w:r>
      <w:r>
        <w:rPr>
          <w:rFonts w:ascii="SimSun" w:eastAsia="SimSun" w:hAnsi="SimSun" w:cs="SimSun"/>
        </w:rPr>
        <w:br/>
        <w:t>21</w:t>
      </w:r>
      <w:r>
        <w:rPr>
          <w:rFonts w:ascii="SimSun" w:eastAsia="SimSun" w:hAnsi="SimSun" w:cs="SimSun"/>
        </w:rPr>
        <w:t>个月还真的蛮小的。</w:t>
      </w:r>
    </w:p>
    <w:p w14:paraId="64642F9D"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原来如此，对，所以我这个研究，对，希望看一下，了解一下消费者对于非笼养鸡蛋的一个观点，认知、饮食购买习惯，就这样这样子的一些不同的方面的因素，然后我想先请问一下怎么称呼你比较好？</w:t>
      </w:r>
    </w:p>
    <w:p w14:paraId="64642F9E" w14:textId="16E03C48" w:rsidR="00807342" w:rsidRDefault="00EE6AE8">
      <w:pPr>
        <w:spacing w:before="240" w:after="240"/>
        <w:rPr>
          <w:rFonts w:ascii="SimSun" w:eastAsia="SimSun" w:hAnsi="SimSun" w:cs="SimSun"/>
        </w:rPr>
      </w:pPr>
      <w:r>
        <w:rPr>
          <w:rFonts w:ascii="SimSun" w:eastAsia="SimSun" w:hAnsi="SimSun" w:cs="SimSun"/>
        </w:rPr>
        <w:t>H 03:55</w:t>
      </w:r>
      <w:r>
        <w:rPr>
          <w:rFonts w:ascii="SimSun" w:eastAsia="SimSun" w:hAnsi="SimSun" w:cs="SimSun"/>
        </w:rPr>
        <w:br/>
      </w:r>
      <w:proofErr w:type="gramStart"/>
      <w:r>
        <w:rPr>
          <w:rFonts w:ascii="SimSun" w:eastAsia="SimSun" w:hAnsi="SimSun" w:cs="SimSun"/>
        </w:rPr>
        <w:t>我姓</w:t>
      </w:r>
      <w:r>
        <w:rPr>
          <w:rFonts w:ascii="SimSun" w:eastAsia="SimSun" w:hAnsi="SimSun" w:cs="SimSun" w:hint="eastAsia"/>
        </w:rPr>
        <w:t>[</w:t>
      </w:r>
      <w:proofErr w:type="gramEnd"/>
      <w:r>
        <w:rPr>
          <w:rFonts w:ascii="SimSun" w:eastAsia="SimSun" w:hAnsi="SimSun" w:cs="SimSun"/>
        </w:rPr>
        <w:t>participant H]</w:t>
      </w:r>
      <w:r>
        <w:rPr>
          <w:rFonts w:ascii="SimSun" w:eastAsia="SimSun" w:hAnsi="SimSun" w:cs="SimSun"/>
        </w:rPr>
        <w:t>，您可以直接叫我（停顿）就看着来吧。</w:t>
      </w:r>
    </w:p>
    <w:p w14:paraId="64642F9F" w14:textId="4C4001AB" w:rsidR="00807342" w:rsidRDefault="00EE6AE8">
      <w:pPr>
        <w:spacing w:before="240" w:after="240"/>
        <w:rPr>
          <w:rFonts w:ascii="SimSun" w:eastAsia="SimSun" w:hAnsi="SimSun" w:cs="SimSun"/>
        </w:rPr>
      </w:pPr>
      <w:r>
        <w:rPr>
          <w:rFonts w:ascii="SimSun" w:eastAsia="SimSun" w:hAnsi="SimSun" w:cs="SimSun"/>
        </w:rPr>
        <w:lastRenderedPageBreak/>
        <w:t>J 04:03</w:t>
      </w:r>
      <w:r>
        <w:rPr>
          <w:rFonts w:ascii="SimSun" w:eastAsia="SimSun" w:hAnsi="SimSun" w:cs="SimSun"/>
        </w:rPr>
        <w:br/>
      </w:r>
      <w:proofErr w:type="gramStart"/>
      <w:r>
        <w:rPr>
          <w:rFonts w:ascii="SimSun" w:eastAsia="SimSun" w:hAnsi="SimSun" w:cs="SimSun"/>
        </w:rPr>
        <w:t>好好</w:t>
      </w:r>
      <w:r>
        <w:rPr>
          <w:rFonts w:ascii="SimSun" w:eastAsia="SimSun" w:hAnsi="SimSun" w:cs="SimSun" w:hint="eastAsia"/>
        </w:rPr>
        <w:t>[</w:t>
      </w:r>
      <w:proofErr w:type="gramEnd"/>
      <w:r>
        <w:rPr>
          <w:rFonts w:ascii="SimSun" w:eastAsia="SimSun" w:hAnsi="SimSun" w:cs="SimSun"/>
        </w:rPr>
        <w:t>participant H]</w:t>
      </w:r>
      <w:r>
        <w:rPr>
          <w:rFonts w:ascii="SimSun" w:eastAsia="SimSun" w:hAnsi="SimSun" w:cs="SimSun"/>
        </w:rPr>
        <w:t>，然后叫我慧品就好了。</w:t>
      </w:r>
    </w:p>
    <w:p w14:paraId="64642FA0"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然后就想先请问你对研究有没有什么问题？</w:t>
      </w:r>
    </w:p>
    <w:p w14:paraId="64642FA1" w14:textId="77777777" w:rsidR="00807342" w:rsidRDefault="00EE6AE8">
      <w:pPr>
        <w:spacing w:before="240" w:after="240"/>
        <w:rPr>
          <w:rFonts w:ascii="SimSun" w:eastAsia="SimSun" w:hAnsi="SimSun" w:cs="SimSun"/>
        </w:rPr>
      </w:pPr>
      <w:r>
        <w:rPr>
          <w:rFonts w:ascii="SimSun" w:eastAsia="SimSun" w:hAnsi="SimSun" w:cs="SimSun"/>
        </w:rPr>
        <w:t>H 04:15</w:t>
      </w:r>
      <w:r>
        <w:rPr>
          <w:rFonts w:ascii="SimSun" w:eastAsia="SimSun" w:hAnsi="SimSun" w:cs="SimSun"/>
        </w:rPr>
        <w:br/>
      </w:r>
      <w:r>
        <w:rPr>
          <w:rFonts w:ascii="SimSun" w:eastAsia="SimSun" w:hAnsi="SimSun" w:cs="SimSun"/>
        </w:rPr>
        <w:t>研究的问题？</w:t>
      </w:r>
    </w:p>
    <w:p w14:paraId="64642FA2" w14:textId="77777777" w:rsidR="00807342" w:rsidRDefault="00EE6AE8">
      <w:pPr>
        <w:spacing w:before="240" w:after="240"/>
        <w:rPr>
          <w:rFonts w:ascii="SimSun" w:eastAsia="SimSun" w:hAnsi="SimSun" w:cs="SimSun"/>
        </w:rPr>
      </w:pPr>
      <w:r>
        <w:rPr>
          <w:rFonts w:ascii="SimSun" w:eastAsia="SimSun" w:hAnsi="SimSun" w:cs="SimSun"/>
        </w:rPr>
        <w:t>J 04:16</w:t>
      </w:r>
      <w:r>
        <w:rPr>
          <w:rFonts w:ascii="SimSun" w:eastAsia="SimSun" w:hAnsi="SimSun" w:cs="SimSun"/>
        </w:rPr>
        <w:br/>
      </w:r>
      <w:r>
        <w:rPr>
          <w:rFonts w:ascii="SimSun" w:eastAsia="SimSun" w:hAnsi="SimSun" w:cs="SimSun"/>
        </w:rPr>
        <w:t>不，就是对这项研究，不好意思，对我这个研究有没有什么问题需要先提出来？</w:t>
      </w:r>
    </w:p>
    <w:p w14:paraId="64642FA3" w14:textId="77777777" w:rsidR="00807342" w:rsidRDefault="00EE6AE8">
      <w:pPr>
        <w:spacing w:before="240" w:after="240"/>
        <w:rPr>
          <w:rFonts w:ascii="SimSun" w:eastAsia="SimSun" w:hAnsi="SimSun" w:cs="SimSun"/>
        </w:rPr>
      </w:pPr>
      <w:r>
        <w:rPr>
          <w:rFonts w:ascii="SimSun" w:eastAsia="SimSun" w:hAnsi="SimSun" w:cs="SimSun"/>
        </w:rPr>
        <w:t>H 04:25</w:t>
      </w:r>
      <w:r>
        <w:rPr>
          <w:rFonts w:ascii="SimSun" w:eastAsia="SimSun" w:hAnsi="SimSun" w:cs="SimSun"/>
        </w:rPr>
        <w:br/>
      </w:r>
      <w:r>
        <w:rPr>
          <w:rFonts w:ascii="SimSun" w:eastAsia="SimSun" w:hAnsi="SimSun" w:cs="SimSun"/>
        </w:rPr>
        <w:t>啊暂时没有，我也是第一次接触到你这个研究项目，一个是我觉得挺有意思的，因为我也是看同学转发，然后一个是正好我也之前吃到非笼养鸡蛋，所以就觉得应该会有一点点的用处吧。</w:t>
      </w:r>
    </w:p>
    <w:p w14:paraId="64642FA4" w14:textId="77777777" w:rsidR="00807342" w:rsidRDefault="00EE6AE8">
      <w:pPr>
        <w:spacing w:before="240" w:after="240"/>
        <w:rPr>
          <w:rFonts w:ascii="SimSun" w:eastAsia="SimSun" w:hAnsi="SimSun" w:cs="SimSun"/>
        </w:rPr>
      </w:pPr>
      <w:r>
        <w:rPr>
          <w:rFonts w:ascii="SimSun" w:eastAsia="SimSun" w:hAnsi="SimSun" w:cs="SimSun"/>
        </w:rPr>
        <w:t>J 04:42</w:t>
      </w:r>
      <w:r>
        <w:rPr>
          <w:rFonts w:ascii="SimSun" w:eastAsia="SimSun" w:hAnsi="SimSun" w:cs="SimSun"/>
        </w:rPr>
        <w:br/>
      </w:r>
      <w:r>
        <w:rPr>
          <w:rFonts w:ascii="SimSun" w:eastAsia="SimSun" w:hAnsi="SimSun" w:cs="SimSun"/>
        </w:rPr>
        <w:t>谢谢非常有用处。</w:t>
      </w:r>
    </w:p>
    <w:p w14:paraId="64642FA5"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对，希望能对了解一下有吃到有购买过的，对消费者都可以，然后想先请问你可以先稍微介绍一下下你自己的背景吗？你是哪里人，然后现在住哪里之类的？</w:t>
      </w:r>
    </w:p>
    <w:p w14:paraId="64642FA6" w14:textId="77777777" w:rsidR="00807342" w:rsidRDefault="00EE6AE8">
      <w:pPr>
        <w:spacing w:before="240" w:after="240"/>
        <w:rPr>
          <w:rFonts w:ascii="SimSun" w:eastAsia="SimSun" w:hAnsi="SimSun" w:cs="SimSun"/>
        </w:rPr>
      </w:pPr>
      <w:r>
        <w:rPr>
          <w:rFonts w:ascii="SimSun" w:eastAsia="SimSun" w:hAnsi="SimSun" w:cs="SimSun"/>
        </w:rPr>
        <w:t>H 05:03</w:t>
      </w:r>
      <w:r>
        <w:rPr>
          <w:rFonts w:ascii="SimSun" w:eastAsia="SimSun" w:hAnsi="SimSun" w:cs="SimSun"/>
        </w:rPr>
        <w:br/>
      </w:r>
      <w:r>
        <w:rPr>
          <w:rFonts w:ascii="SimSun" w:eastAsia="SimSun" w:hAnsi="SimSun" w:cs="SimSun"/>
        </w:rPr>
        <w:t>是内蒙人，然后现在住在内蒙古赤峰这边。</w:t>
      </w:r>
    </w:p>
    <w:p w14:paraId="64642FA7" w14:textId="77777777" w:rsidR="00807342" w:rsidRDefault="00EE6AE8">
      <w:pPr>
        <w:spacing w:before="240" w:after="240"/>
        <w:rPr>
          <w:rFonts w:ascii="SimSun" w:eastAsia="SimSun" w:hAnsi="SimSun" w:cs="SimSun"/>
        </w:rPr>
      </w:pPr>
      <w:r>
        <w:rPr>
          <w:rFonts w:ascii="SimSun" w:eastAsia="SimSun" w:hAnsi="SimSun" w:cs="SimSun"/>
        </w:rPr>
        <w:t>J 05:07</w:t>
      </w:r>
      <w:r>
        <w:rPr>
          <w:rFonts w:ascii="SimSun" w:eastAsia="SimSun" w:hAnsi="SimSun" w:cs="SimSun"/>
        </w:rPr>
        <w:br/>
      </w:r>
      <w:r>
        <w:rPr>
          <w:rFonts w:ascii="SimSun" w:eastAsia="SimSun" w:hAnsi="SimSun" w:cs="SimSun"/>
        </w:rPr>
        <w:t>然后所以最没有到过其他的像大城市什么的，就比较少去是吗？</w:t>
      </w:r>
    </w:p>
    <w:p w14:paraId="64642FA8" w14:textId="77777777" w:rsidR="00807342" w:rsidRDefault="00EE6AE8">
      <w:pPr>
        <w:spacing w:before="240" w:after="240"/>
        <w:rPr>
          <w:rFonts w:ascii="SimSun" w:eastAsia="SimSun" w:hAnsi="SimSun" w:cs="SimSun"/>
        </w:rPr>
      </w:pPr>
      <w:r>
        <w:rPr>
          <w:rFonts w:ascii="SimSun" w:eastAsia="SimSun" w:hAnsi="SimSun" w:cs="SimSun"/>
        </w:rPr>
        <w:t>H 05:18</w:t>
      </w:r>
      <w:r>
        <w:rPr>
          <w:rFonts w:ascii="SimSun" w:eastAsia="SimSun" w:hAnsi="SimSun" w:cs="SimSun"/>
        </w:rPr>
        <w:br/>
      </w:r>
      <w:r>
        <w:rPr>
          <w:rFonts w:ascii="SimSun" w:eastAsia="SimSun" w:hAnsi="SimSun" w:cs="SimSun"/>
        </w:rPr>
        <w:t>也去，之前工作出差什么的，也去了比较多的地方。</w:t>
      </w:r>
    </w:p>
    <w:p w14:paraId="64642FA9" w14:textId="77777777" w:rsidR="00807342" w:rsidRDefault="00EE6AE8">
      <w:pPr>
        <w:spacing w:before="240" w:after="240"/>
        <w:rPr>
          <w:rFonts w:ascii="SimSun" w:eastAsia="SimSun" w:hAnsi="SimSun" w:cs="SimSun"/>
        </w:rPr>
      </w:pPr>
      <w:r>
        <w:rPr>
          <w:rFonts w:ascii="SimSun" w:eastAsia="SimSun" w:hAnsi="SimSun" w:cs="SimSun"/>
        </w:rPr>
        <w:t>J 05:23</w:t>
      </w:r>
      <w:r>
        <w:rPr>
          <w:rFonts w:ascii="SimSun" w:eastAsia="SimSun" w:hAnsi="SimSun" w:cs="SimSun"/>
        </w:rPr>
        <w:br/>
      </w:r>
      <w:r>
        <w:rPr>
          <w:rFonts w:ascii="SimSun" w:eastAsia="SimSun" w:hAnsi="SimSun" w:cs="SimSun"/>
        </w:rPr>
        <w:t>所以之前是从事什么行业？</w:t>
      </w:r>
    </w:p>
    <w:p w14:paraId="64642FAA" w14:textId="77777777" w:rsidR="00807342" w:rsidRDefault="00EE6AE8">
      <w:pPr>
        <w:spacing w:before="240" w:after="240"/>
        <w:rPr>
          <w:rFonts w:ascii="SimSun" w:eastAsia="SimSun" w:hAnsi="SimSun" w:cs="SimSun"/>
        </w:rPr>
      </w:pPr>
      <w:r>
        <w:rPr>
          <w:rFonts w:ascii="SimSun" w:eastAsia="SimSun" w:hAnsi="SimSun" w:cs="SimSun"/>
        </w:rPr>
        <w:t>H 05:29</w:t>
      </w:r>
      <w:r>
        <w:rPr>
          <w:rFonts w:ascii="SimSun" w:eastAsia="SimSun" w:hAnsi="SimSun" w:cs="SimSun"/>
        </w:rPr>
        <w:br/>
      </w:r>
      <w:r>
        <w:rPr>
          <w:rFonts w:ascii="SimSun" w:eastAsia="SimSun" w:hAnsi="SimSun" w:cs="SimSun"/>
        </w:rPr>
        <w:t>之前在一个贷款公司，然后做一个暗访项目。</w:t>
      </w:r>
    </w:p>
    <w:p w14:paraId="64642FAB" w14:textId="77777777" w:rsidR="00807342" w:rsidRDefault="00EE6AE8">
      <w:pPr>
        <w:spacing w:before="240" w:after="240"/>
        <w:rPr>
          <w:rFonts w:ascii="SimSun" w:eastAsia="SimSun" w:hAnsi="SimSun" w:cs="SimSun"/>
        </w:rPr>
      </w:pPr>
      <w:r>
        <w:rPr>
          <w:rFonts w:ascii="SimSun" w:eastAsia="SimSun" w:hAnsi="SimSun" w:cs="SimSun"/>
        </w:rPr>
        <w:t>J 05:35</w:t>
      </w:r>
      <w:r>
        <w:rPr>
          <w:rFonts w:ascii="SimSun" w:eastAsia="SimSun" w:hAnsi="SimSun" w:cs="SimSun"/>
        </w:rPr>
        <w:br/>
      </w:r>
      <w:r>
        <w:rPr>
          <w:rFonts w:ascii="SimSun" w:eastAsia="SimSun" w:hAnsi="SimSun" w:cs="SimSun"/>
        </w:rPr>
        <w:t>暗访是什么？不好意思。</w:t>
      </w:r>
    </w:p>
    <w:p w14:paraId="64642FAC" w14:textId="77777777" w:rsidR="00807342" w:rsidRDefault="00EE6AE8">
      <w:pPr>
        <w:spacing w:before="240" w:after="240"/>
        <w:rPr>
          <w:rFonts w:ascii="SimSun" w:eastAsia="SimSun" w:hAnsi="SimSun" w:cs="SimSun"/>
        </w:rPr>
      </w:pPr>
      <w:r>
        <w:rPr>
          <w:rFonts w:ascii="SimSun" w:eastAsia="SimSun" w:hAnsi="SimSun" w:cs="SimSun"/>
        </w:rPr>
        <w:t>H 05:38</w:t>
      </w:r>
      <w:r>
        <w:rPr>
          <w:rFonts w:ascii="SimSun" w:eastAsia="SimSun" w:hAnsi="SimSun" w:cs="SimSun"/>
        </w:rPr>
        <w:br/>
      </w:r>
      <w:r>
        <w:rPr>
          <w:rFonts w:ascii="SimSun" w:eastAsia="SimSun" w:hAnsi="SimSun" w:cs="SimSun"/>
        </w:rPr>
        <w:t>暗访就可能像是记者那种暗中调查（笑）还有，主要针对我们公司的。</w:t>
      </w:r>
    </w:p>
    <w:p w14:paraId="64642FAD" w14:textId="77777777" w:rsidR="00807342" w:rsidRDefault="00EE6AE8">
      <w:pPr>
        <w:spacing w:before="240" w:after="240"/>
        <w:rPr>
          <w:rFonts w:ascii="SimSun" w:eastAsia="SimSun" w:hAnsi="SimSun" w:cs="SimSun"/>
        </w:rPr>
      </w:pPr>
      <w:r>
        <w:rPr>
          <w:rFonts w:ascii="SimSun" w:eastAsia="SimSun" w:hAnsi="SimSun" w:cs="SimSun"/>
        </w:rPr>
        <w:lastRenderedPageBreak/>
        <w:t xml:space="preserve">J </w:t>
      </w:r>
      <w:r>
        <w:rPr>
          <w:rFonts w:ascii="SimSun" w:eastAsia="SimSun" w:hAnsi="SimSun" w:cs="SimSun"/>
        </w:rPr>
        <w:t>05:46</w:t>
      </w:r>
      <w:r>
        <w:rPr>
          <w:rFonts w:ascii="SimSun" w:eastAsia="SimSun" w:hAnsi="SimSun" w:cs="SimSun"/>
        </w:rPr>
        <w:br/>
      </w:r>
      <w:r>
        <w:rPr>
          <w:rFonts w:ascii="SimSun" w:eastAsia="SimSun" w:hAnsi="SimSun" w:cs="SimSun"/>
        </w:rPr>
        <w:t>了解，然后想请问你后来是什么时候开始当全职妈妈？</w:t>
      </w:r>
    </w:p>
    <w:p w14:paraId="64642FAE" w14:textId="77777777" w:rsidR="00807342" w:rsidRDefault="00EE6AE8">
      <w:pPr>
        <w:spacing w:before="240" w:after="240"/>
        <w:rPr>
          <w:rFonts w:ascii="SimSun" w:eastAsia="SimSun" w:hAnsi="SimSun" w:cs="SimSun"/>
        </w:rPr>
      </w:pPr>
      <w:r>
        <w:rPr>
          <w:rFonts w:ascii="SimSun" w:eastAsia="SimSun" w:hAnsi="SimSun" w:cs="SimSun"/>
        </w:rPr>
        <w:t>H 05:56</w:t>
      </w:r>
      <w:r>
        <w:rPr>
          <w:rFonts w:ascii="SimSun" w:eastAsia="SimSun" w:hAnsi="SimSun" w:cs="SimSun"/>
        </w:rPr>
        <w:br/>
      </w:r>
      <w:r>
        <w:rPr>
          <w:rFonts w:ascii="SimSun" w:eastAsia="SimSun" w:hAnsi="SimSun" w:cs="SimSun"/>
        </w:rPr>
        <w:t>孩子出生以后，然后正好我们单位也就是开始裁员，因为毕竟他是外企。所以有的时候，就是这个外企跟中国这边有点冲突。然后在中国这块整体的下面退出市场了。</w:t>
      </w:r>
    </w:p>
    <w:p w14:paraId="64642FAF" w14:textId="77777777" w:rsidR="00807342" w:rsidRDefault="00EE6AE8">
      <w:pPr>
        <w:spacing w:before="240" w:after="240"/>
        <w:rPr>
          <w:rFonts w:ascii="SimSun" w:eastAsia="SimSun" w:hAnsi="SimSun" w:cs="SimSun"/>
        </w:rPr>
      </w:pPr>
      <w:r>
        <w:rPr>
          <w:rFonts w:ascii="SimSun" w:eastAsia="SimSun" w:hAnsi="SimSun" w:cs="SimSun"/>
        </w:rPr>
        <w:t>J 06:15</w:t>
      </w:r>
      <w:r>
        <w:rPr>
          <w:rFonts w:ascii="SimSun" w:eastAsia="SimSun" w:hAnsi="SimSun" w:cs="SimSun"/>
        </w:rPr>
        <w:br/>
      </w:r>
      <w:r>
        <w:rPr>
          <w:rFonts w:ascii="SimSun" w:eastAsia="SimSun" w:hAnsi="SimSun" w:cs="SimSun"/>
        </w:rPr>
        <w:t>是了解，然后那时候也差不多，然后生孩子没有再回去工作了。</w:t>
      </w:r>
    </w:p>
    <w:p w14:paraId="64642FB0" w14:textId="77777777" w:rsidR="00807342" w:rsidRDefault="00EE6AE8">
      <w:pPr>
        <w:spacing w:before="240" w:after="240"/>
        <w:rPr>
          <w:rFonts w:ascii="SimSun" w:eastAsia="SimSun" w:hAnsi="SimSun" w:cs="SimSun"/>
        </w:rPr>
      </w:pPr>
      <w:r>
        <w:rPr>
          <w:rFonts w:ascii="SimSun" w:eastAsia="SimSun" w:hAnsi="SimSun" w:cs="SimSun"/>
        </w:rPr>
        <w:t>H 06:24</w:t>
      </w:r>
      <w:r>
        <w:rPr>
          <w:rFonts w:ascii="SimSun" w:eastAsia="SimSun" w:hAnsi="SimSun" w:cs="SimSun"/>
        </w:rPr>
        <w:br/>
      </w:r>
      <w:r>
        <w:rPr>
          <w:rFonts w:ascii="SimSun" w:eastAsia="SimSun" w:hAnsi="SimSun" w:cs="SimSun"/>
        </w:rPr>
        <w:t>然后给了我这个带孩子的机会。先把孩子带大吧</w:t>
      </w:r>
    </w:p>
    <w:p w14:paraId="64642FB1" w14:textId="77777777" w:rsidR="00807342" w:rsidRDefault="00EE6AE8">
      <w:pPr>
        <w:spacing w:before="240" w:after="240"/>
        <w:rPr>
          <w:rFonts w:ascii="SimSun" w:eastAsia="SimSun" w:hAnsi="SimSun" w:cs="SimSun"/>
        </w:rPr>
      </w:pPr>
      <w:r>
        <w:rPr>
          <w:rFonts w:ascii="SimSun" w:eastAsia="SimSun" w:hAnsi="SimSun" w:cs="SimSun"/>
        </w:rPr>
        <w:t>J 06:28</w:t>
      </w:r>
      <w:r>
        <w:rPr>
          <w:rFonts w:ascii="SimSun" w:eastAsia="SimSun" w:hAnsi="SimSun" w:cs="SimSun"/>
        </w:rPr>
        <w:br/>
      </w:r>
      <w:r>
        <w:rPr>
          <w:rFonts w:ascii="SimSun" w:eastAsia="SimSun" w:hAnsi="SimSun" w:cs="SimSun"/>
        </w:rPr>
        <w:t>对是可以稍微介绍一下你的家人，现在你是就一家三口，还是你有跟父母一起住？</w:t>
      </w:r>
    </w:p>
    <w:p w14:paraId="64642FB2" w14:textId="77777777" w:rsidR="00807342" w:rsidRDefault="00EE6AE8">
      <w:pPr>
        <w:spacing w:before="240" w:after="240"/>
        <w:rPr>
          <w:rFonts w:ascii="SimSun" w:eastAsia="SimSun" w:hAnsi="SimSun" w:cs="SimSun"/>
        </w:rPr>
      </w:pPr>
      <w:r>
        <w:rPr>
          <w:rFonts w:ascii="SimSun" w:eastAsia="SimSun" w:hAnsi="SimSun" w:cs="SimSun"/>
        </w:rPr>
        <w:t>H 06:40</w:t>
      </w:r>
      <w:r>
        <w:rPr>
          <w:rFonts w:ascii="SimSun" w:eastAsia="SimSun" w:hAnsi="SimSun" w:cs="SimSun"/>
        </w:rPr>
        <w:br/>
      </w:r>
      <w:r>
        <w:rPr>
          <w:rFonts w:ascii="SimSun" w:eastAsia="SimSun" w:hAnsi="SimSun" w:cs="SimSun"/>
        </w:rPr>
        <w:t>现在就是一家三口我们自己带，住，带孩子，然后偶尔去我婆婆这边，因为我们娘家是在包头，就离赤峰比较远，平常也见不到。就是跟婆婆这边还是见的比较多的。</w:t>
      </w:r>
    </w:p>
    <w:p w14:paraId="64642FB3" w14:textId="77777777" w:rsidR="00807342" w:rsidRDefault="00EE6AE8">
      <w:pPr>
        <w:spacing w:before="240" w:after="240"/>
        <w:rPr>
          <w:rFonts w:ascii="SimSun" w:eastAsia="SimSun" w:hAnsi="SimSun" w:cs="SimSun"/>
        </w:rPr>
      </w:pPr>
      <w:r>
        <w:rPr>
          <w:rFonts w:ascii="SimSun" w:eastAsia="SimSun" w:hAnsi="SimSun" w:cs="SimSun"/>
        </w:rPr>
        <w:t>J 06:59</w:t>
      </w:r>
      <w:r>
        <w:rPr>
          <w:rFonts w:ascii="SimSun" w:eastAsia="SimSun" w:hAnsi="SimSun" w:cs="SimSun"/>
        </w:rPr>
        <w:br/>
      </w:r>
      <w:r>
        <w:rPr>
          <w:rFonts w:ascii="SimSun" w:eastAsia="SimSun" w:hAnsi="SimSun" w:cs="SimSun"/>
        </w:rPr>
        <w:t>所以婆婆就在附近是吗？就住在附近。</w:t>
      </w:r>
    </w:p>
    <w:p w14:paraId="64642FB4" w14:textId="77777777" w:rsidR="00807342" w:rsidRDefault="00EE6AE8">
      <w:pPr>
        <w:spacing w:before="240" w:after="240"/>
        <w:rPr>
          <w:rFonts w:ascii="SimSun" w:eastAsia="SimSun" w:hAnsi="SimSun" w:cs="SimSun"/>
        </w:rPr>
      </w:pPr>
      <w:r>
        <w:rPr>
          <w:rFonts w:ascii="SimSun" w:eastAsia="SimSun" w:hAnsi="SimSun" w:cs="SimSun"/>
        </w:rPr>
        <w:t>H 07:04</w:t>
      </w:r>
      <w:r>
        <w:rPr>
          <w:rFonts w:ascii="SimSun" w:eastAsia="SimSun" w:hAnsi="SimSun" w:cs="SimSun"/>
        </w:rPr>
        <w:br/>
      </w:r>
      <w:r>
        <w:rPr>
          <w:rFonts w:ascii="SimSun" w:eastAsia="SimSun" w:hAnsi="SimSun" w:cs="SimSun"/>
        </w:rPr>
        <w:t>对，婆婆跟我们是在一个地方，但是她就是，距离我们家还是得开车</w:t>
      </w:r>
      <w:r>
        <w:rPr>
          <w:rFonts w:ascii="SimSun" w:eastAsia="SimSun" w:hAnsi="SimSun" w:cs="SimSun"/>
        </w:rPr>
        <w:t>20</w:t>
      </w:r>
      <w:r>
        <w:rPr>
          <w:rFonts w:ascii="SimSun" w:eastAsia="SimSun" w:hAnsi="SimSun" w:cs="SimSun"/>
        </w:rPr>
        <w:t>分钟左右这样子。</w:t>
      </w:r>
    </w:p>
    <w:p w14:paraId="64642FB5" w14:textId="77777777" w:rsidR="00807342" w:rsidRDefault="00EE6AE8">
      <w:pPr>
        <w:spacing w:before="240" w:after="240"/>
        <w:rPr>
          <w:rFonts w:ascii="SimSun" w:eastAsia="SimSun" w:hAnsi="SimSun" w:cs="SimSun"/>
        </w:rPr>
      </w:pPr>
      <w:r>
        <w:rPr>
          <w:rFonts w:ascii="SimSun" w:eastAsia="SimSun" w:hAnsi="SimSun" w:cs="SimSun"/>
        </w:rPr>
        <w:t>J 07:16</w:t>
      </w:r>
      <w:r>
        <w:rPr>
          <w:rFonts w:ascii="SimSun" w:eastAsia="SimSun" w:hAnsi="SimSun" w:cs="SimSun"/>
        </w:rPr>
        <w:br/>
      </w:r>
      <w:r>
        <w:rPr>
          <w:rFonts w:ascii="SimSun" w:eastAsia="SimSun" w:hAnsi="SimSun" w:cs="SimSun"/>
        </w:rPr>
        <w:t>哦，了解。然后一家三口，所以带孩子主要你来带吗？还是你先生也会帮忙？像做点家务什么的？</w:t>
      </w:r>
    </w:p>
    <w:p w14:paraId="64642FB6" w14:textId="77777777" w:rsidR="00807342" w:rsidRDefault="00EE6AE8">
      <w:pPr>
        <w:spacing w:before="240" w:after="240"/>
        <w:rPr>
          <w:rFonts w:ascii="SimSun" w:eastAsia="SimSun" w:hAnsi="SimSun" w:cs="SimSun"/>
        </w:rPr>
      </w:pPr>
      <w:r>
        <w:rPr>
          <w:rFonts w:ascii="SimSun" w:eastAsia="SimSun" w:hAnsi="SimSun" w:cs="SimSun"/>
        </w:rPr>
        <w:t>H 07:26</w:t>
      </w:r>
      <w:r>
        <w:rPr>
          <w:rFonts w:ascii="SimSun" w:eastAsia="SimSun" w:hAnsi="SimSun" w:cs="SimSun"/>
        </w:rPr>
        <w:br/>
      </w:r>
      <w:r>
        <w:rPr>
          <w:rFonts w:ascii="SimSun" w:eastAsia="SimSun" w:hAnsi="SimSun" w:cs="SimSun"/>
        </w:rPr>
        <w:t>这个他也会帮忙。因为我们俩之前是一个公司的，然后这会儿一下子都没工作的时候，我们俩还一起带过一段时间孩子，然后他现在有工作了，他就有时偶尔搭把手。</w:t>
      </w:r>
    </w:p>
    <w:p w14:paraId="64642FB7" w14:textId="77777777" w:rsidR="00807342" w:rsidRDefault="00EE6AE8">
      <w:pPr>
        <w:spacing w:before="240" w:after="240"/>
        <w:rPr>
          <w:rFonts w:ascii="SimSun" w:eastAsia="SimSun" w:hAnsi="SimSun" w:cs="SimSun"/>
        </w:rPr>
      </w:pPr>
      <w:r>
        <w:rPr>
          <w:rFonts w:ascii="SimSun" w:eastAsia="SimSun" w:hAnsi="SimSun" w:cs="SimSun"/>
        </w:rPr>
        <w:t>J 07:43</w:t>
      </w:r>
      <w:r>
        <w:rPr>
          <w:rFonts w:ascii="SimSun" w:eastAsia="SimSun" w:hAnsi="SimSun" w:cs="SimSun"/>
        </w:rPr>
        <w:br/>
      </w:r>
      <w:r>
        <w:rPr>
          <w:rFonts w:ascii="SimSun" w:eastAsia="SimSun" w:hAnsi="SimSun" w:cs="SimSun"/>
        </w:rPr>
        <w:t>是那家务，所以现在像比如说煮饭买菜什么的这些事情，就是你们会互相帮忙吗？</w:t>
      </w:r>
    </w:p>
    <w:p w14:paraId="64642FB8" w14:textId="77777777" w:rsidR="00807342" w:rsidRDefault="00EE6AE8">
      <w:pPr>
        <w:spacing w:before="240" w:after="240"/>
        <w:rPr>
          <w:rFonts w:ascii="SimSun" w:eastAsia="SimSun" w:hAnsi="SimSun" w:cs="SimSun"/>
        </w:rPr>
      </w:pPr>
      <w:r>
        <w:rPr>
          <w:rFonts w:ascii="SimSun" w:eastAsia="SimSun" w:hAnsi="SimSun" w:cs="SimSun"/>
        </w:rPr>
        <w:t>H 07:53</w:t>
      </w:r>
      <w:r>
        <w:rPr>
          <w:rFonts w:ascii="SimSun" w:eastAsia="SimSun" w:hAnsi="SimSun" w:cs="SimSun"/>
        </w:rPr>
        <w:br/>
      </w:r>
      <w:r>
        <w:rPr>
          <w:rFonts w:ascii="SimSun" w:eastAsia="SimSun" w:hAnsi="SimSun" w:cs="SimSun"/>
        </w:rPr>
        <w:t>会，但是主要都是我做。</w:t>
      </w:r>
    </w:p>
    <w:p w14:paraId="64642FB9" w14:textId="77777777" w:rsidR="00807342" w:rsidRDefault="00EE6AE8">
      <w:pPr>
        <w:spacing w:before="240" w:after="240"/>
        <w:rPr>
          <w:rFonts w:ascii="SimSun" w:eastAsia="SimSun" w:hAnsi="SimSun" w:cs="SimSun"/>
        </w:rPr>
      </w:pPr>
      <w:r>
        <w:rPr>
          <w:rFonts w:ascii="SimSun" w:eastAsia="SimSun" w:hAnsi="SimSun" w:cs="SimSun"/>
        </w:rPr>
        <w:t>J 07:56</w:t>
      </w:r>
      <w:r>
        <w:rPr>
          <w:rFonts w:ascii="SimSun" w:eastAsia="SimSun" w:hAnsi="SimSun" w:cs="SimSun"/>
        </w:rPr>
        <w:br/>
      </w:r>
      <w:r>
        <w:rPr>
          <w:rFonts w:ascii="SimSun" w:eastAsia="SimSun" w:hAnsi="SimSun" w:cs="SimSun"/>
        </w:rPr>
        <w:t>了解。</w:t>
      </w:r>
    </w:p>
    <w:p w14:paraId="64642FBA" w14:textId="77777777" w:rsidR="00807342" w:rsidRDefault="00EE6AE8">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好，可以先稍微介绍一下你的每每一天的一个像行程，像早午餐早午晚餐这样子的准备的状况之类的，可以稍微介绍一下，像从起床开始。</w:t>
      </w:r>
    </w:p>
    <w:p w14:paraId="64642FBB" w14:textId="77777777" w:rsidR="00807342" w:rsidRDefault="00EE6AE8">
      <w:pPr>
        <w:spacing w:before="240" w:after="240"/>
        <w:rPr>
          <w:rFonts w:ascii="SimSun" w:eastAsia="SimSun" w:hAnsi="SimSun" w:cs="SimSun"/>
        </w:rPr>
      </w:pPr>
      <w:r>
        <w:rPr>
          <w:rFonts w:ascii="SimSun" w:eastAsia="SimSun" w:hAnsi="SimSun" w:cs="SimSun"/>
        </w:rPr>
        <w:t>H 08:15</w:t>
      </w:r>
      <w:r>
        <w:rPr>
          <w:rFonts w:ascii="SimSun" w:eastAsia="SimSun" w:hAnsi="SimSun" w:cs="SimSun"/>
        </w:rPr>
        <w:br/>
      </w:r>
      <w:r>
        <w:rPr>
          <w:rFonts w:ascii="SimSun" w:eastAsia="SimSun" w:hAnsi="SimSun" w:cs="SimSun"/>
        </w:rPr>
        <w:t>对，我孩子基本上</w:t>
      </w:r>
      <w:r>
        <w:rPr>
          <w:rFonts w:ascii="SimSun" w:eastAsia="SimSun" w:hAnsi="SimSun" w:cs="SimSun"/>
        </w:rPr>
        <w:t>9</w:t>
      </w:r>
      <w:r>
        <w:rPr>
          <w:rFonts w:ascii="SimSun" w:eastAsia="SimSun" w:hAnsi="SimSun" w:cs="SimSun"/>
        </w:rPr>
        <w:t>点以后才起床，所以他起床了一般不吃早点。因为吃了早点午饭什么就会耽误，然后早饭我一般都是省略的，有的时候我对象会给我买一些早点回来，我们的早餐一般都是，因为外面的，就是，早点摊什么解决的。然后中午等他睡醒了，我就开始自己给他准备，有的时候都是从网上学的，或者是自己会了一些，然后下午也是跟着孩子一起睡觉，要不然就是收拾家，然后等到晚上六七点的时候开始准备晚餐。大概每天都是这样的，一成不变。</w:t>
      </w:r>
    </w:p>
    <w:p w14:paraId="64642FBC" w14:textId="77777777" w:rsidR="00807342" w:rsidRDefault="00EE6AE8">
      <w:pPr>
        <w:spacing w:before="240" w:after="240"/>
        <w:rPr>
          <w:rFonts w:ascii="SimSun" w:eastAsia="SimSun" w:hAnsi="SimSun" w:cs="SimSun"/>
        </w:rPr>
      </w:pPr>
      <w:r>
        <w:rPr>
          <w:rFonts w:ascii="SimSun" w:eastAsia="SimSun" w:hAnsi="SimSun" w:cs="SimSun"/>
        </w:rPr>
        <w:t>J 09:02</w:t>
      </w:r>
      <w:r>
        <w:rPr>
          <w:rFonts w:ascii="SimSun" w:eastAsia="SimSun" w:hAnsi="SimSun" w:cs="SimSun"/>
        </w:rPr>
        <w:br/>
      </w:r>
      <w:r>
        <w:rPr>
          <w:rFonts w:ascii="SimSun" w:eastAsia="SimSun" w:hAnsi="SimSun" w:cs="SimSun"/>
        </w:rPr>
        <w:t>是吗？（</w:t>
      </w:r>
      <w:r>
        <w:rPr>
          <w:rFonts w:ascii="SimSun" w:eastAsia="SimSun" w:hAnsi="SimSun" w:cs="SimSun"/>
        </w:rPr>
        <w:t>H</w:t>
      </w:r>
      <w:r>
        <w:rPr>
          <w:rFonts w:ascii="SimSun" w:eastAsia="SimSun" w:hAnsi="SimSun" w:cs="SimSun"/>
        </w:rPr>
        <w:t>：对）所以，你说。</w:t>
      </w:r>
    </w:p>
    <w:p w14:paraId="64642FBD" w14:textId="77777777" w:rsidR="00807342" w:rsidRDefault="00EE6AE8">
      <w:pPr>
        <w:spacing w:before="240" w:after="240"/>
        <w:rPr>
          <w:rFonts w:ascii="SimSun" w:eastAsia="SimSun" w:hAnsi="SimSun" w:cs="SimSun"/>
        </w:rPr>
      </w:pPr>
      <w:r>
        <w:rPr>
          <w:rFonts w:ascii="SimSun" w:eastAsia="SimSun" w:hAnsi="SimSun" w:cs="SimSun"/>
        </w:rPr>
        <w:t>H 09:07</w:t>
      </w:r>
      <w:r>
        <w:rPr>
          <w:rFonts w:ascii="SimSun" w:eastAsia="SimSun" w:hAnsi="SimSun" w:cs="SimSun"/>
        </w:rPr>
        <w:br/>
      </w:r>
      <w:r>
        <w:rPr>
          <w:rFonts w:ascii="SimSun" w:eastAsia="SimSun" w:hAnsi="SimSun" w:cs="SimSun"/>
        </w:rPr>
        <w:t>平常就会带孩子出去玩，偶尔也会在外面吃一口。</w:t>
      </w:r>
    </w:p>
    <w:p w14:paraId="64642FBE" w14:textId="77777777" w:rsidR="00807342" w:rsidRDefault="00EE6AE8">
      <w:pPr>
        <w:spacing w:before="240" w:after="240"/>
        <w:rPr>
          <w:rFonts w:ascii="SimSun" w:eastAsia="SimSun" w:hAnsi="SimSun" w:cs="SimSun"/>
        </w:rPr>
      </w:pPr>
      <w:r>
        <w:rPr>
          <w:rFonts w:ascii="SimSun" w:eastAsia="SimSun" w:hAnsi="SimSun" w:cs="SimSun"/>
        </w:rPr>
        <w:t>J 09:11</w:t>
      </w:r>
      <w:r>
        <w:rPr>
          <w:rFonts w:ascii="SimSun" w:eastAsia="SimSun" w:hAnsi="SimSun" w:cs="SimSun"/>
        </w:rPr>
        <w:br/>
      </w:r>
      <w:r>
        <w:rPr>
          <w:rFonts w:ascii="SimSun" w:eastAsia="SimSun" w:hAnsi="SimSun" w:cs="SimSun"/>
        </w:rPr>
        <w:t>你说出去玩是像周末吗？还是？有时候上午下午还是什么样。</w:t>
      </w:r>
    </w:p>
    <w:p w14:paraId="64642FBF" w14:textId="77777777" w:rsidR="00807342" w:rsidRDefault="00EE6AE8">
      <w:pPr>
        <w:spacing w:before="240" w:after="240"/>
        <w:rPr>
          <w:rFonts w:ascii="SimSun" w:eastAsia="SimSun" w:hAnsi="SimSun" w:cs="SimSun"/>
        </w:rPr>
      </w:pPr>
      <w:r>
        <w:rPr>
          <w:rFonts w:ascii="SimSun" w:eastAsia="SimSun" w:hAnsi="SimSun" w:cs="SimSun"/>
        </w:rPr>
        <w:t>H 09:18</w:t>
      </w:r>
      <w:r>
        <w:rPr>
          <w:rFonts w:ascii="SimSun" w:eastAsia="SimSun" w:hAnsi="SimSun" w:cs="SimSun"/>
        </w:rPr>
        <w:br/>
      </w:r>
      <w:r>
        <w:rPr>
          <w:rFonts w:ascii="SimSun" w:eastAsia="SimSun" w:hAnsi="SimSun" w:cs="SimSun"/>
        </w:rPr>
        <w:t>上午下午？是等他醒的时候都会在外面玩。</w:t>
      </w:r>
    </w:p>
    <w:p w14:paraId="64642FC0" w14:textId="77777777" w:rsidR="00807342" w:rsidRDefault="00EE6AE8">
      <w:pPr>
        <w:spacing w:before="240" w:after="240"/>
        <w:rPr>
          <w:rFonts w:ascii="SimSun" w:eastAsia="SimSun" w:hAnsi="SimSun" w:cs="SimSun"/>
        </w:rPr>
      </w:pPr>
      <w:r>
        <w:rPr>
          <w:rFonts w:ascii="SimSun" w:eastAsia="SimSun" w:hAnsi="SimSun" w:cs="SimSun"/>
        </w:rPr>
        <w:t>J 09:23</w:t>
      </w:r>
      <w:r>
        <w:rPr>
          <w:rFonts w:ascii="SimSun" w:eastAsia="SimSun" w:hAnsi="SimSun" w:cs="SimSun"/>
        </w:rPr>
        <w:br/>
      </w:r>
      <w:r>
        <w:rPr>
          <w:rFonts w:ascii="SimSun" w:eastAsia="SimSun" w:hAnsi="SimSun" w:cs="SimSun"/>
        </w:rPr>
        <w:t>所以有可能会中饭在外面吃是吗？</w:t>
      </w:r>
    </w:p>
    <w:p w14:paraId="64642FC1" w14:textId="77777777" w:rsidR="00807342" w:rsidRDefault="00EE6AE8">
      <w:pPr>
        <w:spacing w:before="240" w:after="240"/>
        <w:rPr>
          <w:rFonts w:ascii="SimSun" w:eastAsia="SimSun" w:hAnsi="SimSun" w:cs="SimSun"/>
        </w:rPr>
      </w:pPr>
      <w:r>
        <w:rPr>
          <w:rFonts w:ascii="SimSun" w:eastAsia="SimSun" w:hAnsi="SimSun" w:cs="SimSun"/>
        </w:rPr>
        <w:t>H 09:29</w:t>
      </w:r>
      <w:r>
        <w:rPr>
          <w:rFonts w:ascii="SimSun" w:eastAsia="SimSun" w:hAnsi="SimSun" w:cs="SimSun"/>
        </w:rPr>
        <w:br/>
      </w:r>
      <w:r>
        <w:rPr>
          <w:rFonts w:ascii="SimSun" w:eastAsia="SimSun" w:hAnsi="SimSun" w:cs="SimSun"/>
        </w:rPr>
        <w:t>对有的时候不想做，就会在外面吃。</w:t>
      </w:r>
    </w:p>
    <w:p w14:paraId="64642FC2" w14:textId="77777777" w:rsidR="00807342" w:rsidRDefault="00EE6AE8">
      <w:pPr>
        <w:spacing w:before="240" w:after="240"/>
        <w:rPr>
          <w:rFonts w:ascii="SimSun" w:eastAsia="SimSun" w:hAnsi="SimSun" w:cs="SimSun"/>
        </w:rPr>
      </w:pPr>
      <w:r>
        <w:rPr>
          <w:rFonts w:ascii="SimSun" w:eastAsia="SimSun" w:hAnsi="SimSun" w:cs="SimSun"/>
        </w:rPr>
        <w:t>J 09:34</w:t>
      </w:r>
      <w:r>
        <w:rPr>
          <w:rFonts w:ascii="SimSun" w:eastAsia="SimSun" w:hAnsi="SimSun" w:cs="SimSun"/>
        </w:rPr>
        <w:br/>
      </w:r>
      <w:r>
        <w:rPr>
          <w:rFonts w:ascii="SimSun" w:eastAsia="SimSun" w:hAnsi="SimSun" w:cs="SimSun"/>
        </w:rPr>
        <w:t>嗯，了解。然后你说晚上就吃完晚餐以后就没有什么节目了是吗？</w:t>
      </w:r>
    </w:p>
    <w:p w14:paraId="64642FC3" w14:textId="77777777" w:rsidR="00807342" w:rsidRDefault="00EE6AE8">
      <w:pPr>
        <w:spacing w:before="240" w:after="240"/>
        <w:rPr>
          <w:rFonts w:ascii="SimSun" w:eastAsia="SimSun" w:hAnsi="SimSun" w:cs="SimSun"/>
        </w:rPr>
      </w:pPr>
      <w:r>
        <w:rPr>
          <w:rFonts w:ascii="SimSun" w:eastAsia="SimSun" w:hAnsi="SimSun" w:cs="SimSun"/>
        </w:rPr>
        <w:t>H 09:42</w:t>
      </w:r>
      <w:r>
        <w:rPr>
          <w:rFonts w:ascii="SimSun" w:eastAsia="SimSun" w:hAnsi="SimSun" w:cs="SimSun"/>
        </w:rPr>
        <w:br/>
      </w:r>
      <w:r>
        <w:rPr>
          <w:rFonts w:ascii="SimSun" w:eastAsia="SimSun" w:hAnsi="SimSun" w:cs="SimSun"/>
        </w:rPr>
        <w:t>吃完晚餐也是在外面玩，一般都是只要醒了都会在外面，没有在家闲着的时候。</w:t>
      </w:r>
    </w:p>
    <w:p w14:paraId="64642FC4" w14:textId="77777777" w:rsidR="00807342" w:rsidRDefault="00EE6AE8">
      <w:pPr>
        <w:spacing w:before="240" w:after="240"/>
        <w:rPr>
          <w:rFonts w:ascii="SimSun" w:eastAsia="SimSun" w:hAnsi="SimSun" w:cs="SimSun"/>
        </w:rPr>
      </w:pPr>
      <w:r>
        <w:rPr>
          <w:rFonts w:ascii="SimSun" w:eastAsia="SimSun" w:hAnsi="SimSun" w:cs="SimSun"/>
        </w:rPr>
        <w:t>J 09:50</w:t>
      </w:r>
      <w:r>
        <w:rPr>
          <w:rFonts w:ascii="SimSun" w:eastAsia="SimSun" w:hAnsi="SimSun" w:cs="SimSun"/>
        </w:rPr>
        <w:br/>
      </w:r>
      <w:r>
        <w:rPr>
          <w:rFonts w:ascii="SimSun" w:eastAsia="SimSun" w:hAnsi="SimSun" w:cs="SimSun"/>
        </w:rPr>
        <w:t>真的就是外面你会去哪里呢？</w:t>
      </w:r>
    </w:p>
    <w:p w14:paraId="64642FC5" w14:textId="77777777" w:rsidR="00807342" w:rsidRDefault="00EE6AE8">
      <w:pPr>
        <w:spacing w:before="240" w:after="240"/>
        <w:rPr>
          <w:rFonts w:ascii="SimSun" w:eastAsia="SimSun" w:hAnsi="SimSun" w:cs="SimSun"/>
        </w:rPr>
      </w:pPr>
      <w:r>
        <w:rPr>
          <w:rFonts w:ascii="SimSun" w:eastAsia="SimSun" w:hAnsi="SimSun" w:cs="SimSun"/>
        </w:rPr>
        <w:t>H 09:54</w:t>
      </w:r>
      <w:r>
        <w:rPr>
          <w:rFonts w:ascii="SimSun" w:eastAsia="SimSun" w:hAnsi="SimSun" w:cs="SimSun"/>
        </w:rPr>
        <w:br/>
      </w:r>
      <w:r>
        <w:rPr>
          <w:rFonts w:ascii="SimSun" w:eastAsia="SimSun" w:hAnsi="SimSun" w:cs="SimSun"/>
        </w:rPr>
        <w:t>商场啊或者婆婆家啊或者小区附近啊，或者就是周边能玩的那些地方公园什么的。</w:t>
      </w:r>
    </w:p>
    <w:p w14:paraId="64642FC6" w14:textId="77777777" w:rsidR="00807342" w:rsidRDefault="00EE6AE8">
      <w:pPr>
        <w:spacing w:before="240" w:after="240"/>
        <w:rPr>
          <w:rFonts w:ascii="SimSun" w:eastAsia="SimSun" w:hAnsi="SimSun" w:cs="SimSun"/>
        </w:rPr>
      </w:pPr>
      <w:r>
        <w:rPr>
          <w:rFonts w:ascii="SimSun" w:eastAsia="SimSun" w:hAnsi="SimSun" w:cs="SimSun"/>
        </w:rPr>
        <w:t>J 10:04</w:t>
      </w:r>
      <w:r>
        <w:rPr>
          <w:rFonts w:ascii="SimSun" w:eastAsia="SimSun" w:hAnsi="SimSun" w:cs="SimSun"/>
        </w:rPr>
        <w:br/>
      </w:r>
      <w:r>
        <w:rPr>
          <w:rFonts w:ascii="SimSun" w:eastAsia="SimSun" w:hAnsi="SimSun" w:cs="SimSun"/>
        </w:rPr>
        <w:t>都会带他出去，那蛮辛苦的。</w:t>
      </w:r>
    </w:p>
    <w:p w14:paraId="64642FC7" w14:textId="77777777" w:rsidR="00807342" w:rsidRDefault="00EE6AE8">
      <w:pPr>
        <w:spacing w:before="240" w:after="240"/>
        <w:rPr>
          <w:rFonts w:ascii="SimSun" w:eastAsia="SimSun" w:hAnsi="SimSun" w:cs="SimSun"/>
        </w:rPr>
      </w:pPr>
      <w:r>
        <w:rPr>
          <w:rFonts w:ascii="SimSun" w:eastAsia="SimSun" w:hAnsi="SimSun" w:cs="SimSun"/>
        </w:rPr>
        <w:lastRenderedPageBreak/>
        <w:t>H 10:08</w:t>
      </w:r>
      <w:r>
        <w:rPr>
          <w:rFonts w:ascii="SimSun" w:eastAsia="SimSun" w:hAnsi="SimSun" w:cs="SimSun"/>
        </w:rPr>
        <w:br/>
      </w:r>
      <w:r>
        <w:rPr>
          <w:rFonts w:ascii="SimSun" w:eastAsia="SimSun" w:hAnsi="SimSun" w:cs="SimSun"/>
        </w:rPr>
        <w:t>对，孩子比较少。所以有的时候就顾不上看手机，之前你给我发信息就没有时间看（笑）。</w:t>
      </w:r>
    </w:p>
    <w:p w14:paraId="64642FC8" w14:textId="77777777" w:rsidR="00807342" w:rsidRDefault="00EE6AE8">
      <w:pPr>
        <w:spacing w:before="240" w:after="240"/>
        <w:rPr>
          <w:rFonts w:ascii="SimSun" w:eastAsia="SimSun" w:hAnsi="SimSun" w:cs="SimSun"/>
        </w:rPr>
      </w:pPr>
      <w:r>
        <w:rPr>
          <w:rFonts w:ascii="SimSun" w:eastAsia="SimSun" w:hAnsi="SimSun" w:cs="SimSun"/>
        </w:rPr>
        <w:t>J 10:17</w:t>
      </w:r>
      <w:r>
        <w:rPr>
          <w:rFonts w:ascii="SimSun" w:eastAsia="SimSun" w:hAnsi="SimSun" w:cs="SimSun"/>
        </w:rPr>
        <w:br/>
      </w:r>
      <w:r>
        <w:rPr>
          <w:rFonts w:ascii="SimSun" w:eastAsia="SimSun" w:hAnsi="SimSun" w:cs="SimSun"/>
        </w:rPr>
        <w:t>没事没事，对，我也觉得尤其是出门的话看不太到，然后时间上，对，又要照顾他嘛。</w:t>
      </w:r>
    </w:p>
    <w:p w14:paraId="64642FC9"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所以你刚刚提到早点的话，都是说你的先生会从外面买是吗？给你和他吃。</w:t>
      </w:r>
    </w:p>
    <w:p w14:paraId="64642FCA" w14:textId="77777777" w:rsidR="00807342" w:rsidRDefault="00EE6AE8">
      <w:pPr>
        <w:spacing w:before="240" w:after="240"/>
        <w:rPr>
          <w:rFonts w:ascii="SimSun" w:eastAsia="SimSun" w:hAnsi="SimSun" w:cs="SimSun"/>
        </w:rPr>
      </w:pPr>
      <w:r>
        <w:rPr>
          <w:rFonts w:ascii="SimSun" w:eastAsia="SimSun" w:hAnsi="SimSun" w:cs="SimSun"/>
        </w:rPr>
        <w:t>H 10:36</w:t>
      </w:r>
      <w:r>
        <w:rPr>
          <w:rFonts w:ascii="SimSun" w:eastAsia="SimSun" w:hAnsi="SimSun" w:cs="SimSun"/>
        </w:rPr>
        <w:br/>
      </w:r>
      <w:r>
        <w:rPr>
          <w:rFonts w:ascii="SimSun" w:eastAsia="SimSun" w:hAnsi="SimSun" w:cs="SimSun"/>
        </w:rPr>
        <w:t>对，</w:t>
      </w:r>
      <w:r>
        <w:rPr>
          <w:rFonts w:ascii="SimSun" w:eastAsia="SimSun" w:hAnsi="SimSun" w:cs="SimSun"/>
        </w:rPr>
        <w:t>80%</w:t>
      </w:r>
      <w:r>
        <w:rPr>
          <w:rFonts w:ascii="SimSun" w:eastAsia="SimSun" w:hAnsi="SimSun" w:cs="SimSun"/>
        </w:rPr>
        <w:t>都是。偶尔他醒的特别早的时候我会自己做一点。</w:t>
      </w:r>
    </w:p>
    <w:p w14:paraId="64642FCB" w14:textId="77777777" w:rsidR="00807342" w:rsidRDefault="00EE6AE8">
      <w:pPr>
        <w:spacing w:before="240" w:after="240"/>
        <w:rPr>
          <w:rFonts w:ascii="SimSun" w:eastAsia="SimSun" w:hAnsi="SimSun" w:cs="SimSun"/>
        </w:rPr>
      </w:pPr>
      <w:r>
        <w:rPr>
          <w:rFonts w:ascii="SimSun" w:eastAsia="SimSun" w:hAnsi="SimSun" w:cs="SimSun"/>
        </w:rPr>
        <w:t>J 10:42</w:t>
      </w:r>
      <w:r>
        <w:rPr>
          <w:rFonts w:ascii="SimSun" w:eastAsia="SimSun" w:hAnsi="SimSun" w:cs="SimSun"/>
        </w:rPr>
        <w:br/>
      </w:r>
      <w:r>
        <w:rPr>
          <w:rFonts w:ascii="SimSun" w:eastAsia="SimSun" w:hAnsi="SimSun" w:cs="SimSun"/>
        </w:rPr>
        <w:t>所以你们都是，他通常都会买一些什么东西？</w:t>
      </w:r>
    </w:p>
    <w:p w14:paraId="64642FCC" w14:textId="77777777" w:rsidR="00807342" w:rsidRDefault="00EE6AE8">
      <w:pPr>
        <w:spacing w:before="240" w:after="240"/>
        <w:rPr>
          <w:rFonts w:ascii="SimSun" w:eastAsia="SimSun" w:hAnsi="SimSun" w:cs="SimSun"/>
        </w:rPr>
      </w:pPr>
      <w:r>
        <w:rPr>
          <w:rFonts w:ascii="SimSun" w:eastAsia="SimSun" w:hAnsi="SimSun" w:cs="SimSun"/>
        </w:rPr>
        <w:t>H 10:48</w:t>
      </w:r>
      <w:r>
        <w:rPr>
          <w:rFonts w:ascii="SimSun" w:eastAsia="SimSun" w:hAnsi="SimSun" w:cs="SimSun"/>
        </w:rPr>
        <w:br/>
      </w:r>
      <w:r>
        <w:rPr>
          <w:rFonts w:ascii="SimSun" w:eastAsia="SimSun" w:hAnsi="SimSun" w:cs="SimSun"/>
        </w:rPr>
        <w:t>豆腐脑，他们北方人这边会吃豆腐脑、油条，然后烧饼或者一些夹菜夹蛋的饼，或者是包子馄饨啊什么的。</w:t>
      </w:r>
    </w:p>
    <w:p w14:paraId="64642FCD" w14:textId="77777777" w:rsidR="00807342" w:rsidRDefault="00EE6AE8">
      <w:pPr>
        <w:spacing w:before="240" w:after="240"/>
        <w:rPr>
          <w:rFonts w:ascii="SimSun" w:eastAsia="SimSun" w:hAnsi="SimSun" w:cs="SimSun"/>
        </w:rPr>
      </w:pPr>
      <w:r>
        <w:rPr>
          <w:rFonts w:ascii="SimSun" w:eastAsia="SimSun" w:hAnsi="SimSun" w:cs="SimSun"/>
        </w:rPr>
        <w:t>J 11:02</w:t>
      </w:r>
      <w:r>
        <w:rPr>
          <w:rFonts w:ascii="SimSun" w:eastAsia="SimSun" w:hAnsi="SimSun" w:cs="SimSun"/>
        </w:rPr>
        <w:br/>
      </w:r>
      <w:r>
        <w:rPr>
          <w:rFonts w:ascii="SimSun" w:eastAsia="SimSun" w:hAnsi="SimSun" w:cs="SimSun"/>
        </w:rPr>
        <w:t>是，然后，所以不太会吃鸡蛋是吗？</w:t>
      </w:r>
    </w:p>
    <w:p w14:paraId="64642FCE" w14:textId="77777777" w:rsidR="00807342" w:rsidRDefault="00EE6AE8">
      <w:pPr>
        <w:spacing w:before="240" w:after="240"/>
        <w:rPr>
          <w:rFonts w:ascii="SimSun" w:eastAsia="SimSun" w:hAnsi="SimSun" w:cs="SimSun"/>
        </w:rPr>
      </w:pPr>
      <w:r>
        <w:rPr>
          <w:rFonts w:ascii="SimSun" w:eastAsia="SimSun" w:hAnsi="SimSun" w:cs="SimSun"/>
        </w:rPr>
        <w:t>H 11:10</w:t>
      </w:r>
      <w:r>
        <w:rPr>
          <w:rFonts w:ascii="SimSun" w:eastAsia="SimSun" w:hAnsi="SimSun" w:cs="SimSun"/>
        </w:rPr>
        <w:br/>
      </w:r>
      <w:r>
        <w:rPr>
          <w:rFonts w:ascii="SimSun" w:eastAsia="SimSun" w:hAnsi="SimSun" w:cs="SimSun"/>
        </w:rPr>
        <w:t>也会吃，因为鸡蛋这个东西就感觉在每一餐里头不是主食，就是在辅料里头它都会在存在着。</w:t>
      </w:r>
    </w:p>
    <w:p w14:paraId="64642FCF" w14:textId="77777777" w:rsidR="00807342" w:rsidRDefault="00EE6AE8">
      <w:pPr>
        <w:spacing w:before="240" w:after="240"/>
        <w:rPr>
          <w:rFonts w:ascii="SimSun" w:eastAsia="SimSun" w:hAnsi="SimSun" w:cs="SimSun"/>
        </w:rPr>
      </w:pPr>
      <w:r>
        <w:rPr>
          <w:rFonts w:ascii="SimSun" w:eastAsia="SimSun" w:hAnsi="SimSun" w:cs="SimSun"/>
        </w:rPr>
        <w:t>J 11:19</w:t>
      </w:r>
      <w:r>
        <w:rPr>
          <w:rFonts w:ascii="SimSun" w:eastAsia="SimSun" w:hAnsi="SimSun" w:cs="SimSun"/>
        </w:rPr>
        <w:br/>
      </w:r>
      <w:r>
        <w:rPr>
          <w:rFonts w:ascii="SimSun" w:eastAsia="SimSun" w:hAnsi="SimSun" w:cs="SimSun"/>
        </w:rPr>
        <w:t>是吗？早餐的话你通常就会买个蛋之类的吗？</w:t>
      </w:r>
    </w:p>
    <w:p w14:paraId="64642FD0" w14:textId="77777777" w:rsidR="00807342" w:rsidRDefault="00EE6AE8">
      <w:pPr>
        <w:spacing w:before="240" w:after="240"/>
        <w:rPr>
          <w:rFonts w:ascii="SimSun" w:eastAsia="SimSun" w:hAnsi="SimSun" w:cs="SimSun"/>
        </w:rPr>
      </w:pPr>
      <w:r>
        <w:rPr>
          <w:rFonts w:ascii="SimSun" w:eastAsia="SimSun" w:hAnsi="SimSun" w:cs="SimSun"/>
        </w:rPr>
        <w:t>H 11:27</w:t>
      </w:r>
      <w:r>
        <w:rPr>
          <w:rFonts w:ascii="SimSun" w:eastAsia="SimSun" w:hAnsi="SimSun" w:cs="SimSun"/>
        </w:rPr>
        <w:br/>
      </w:r>
      <w:r>
        <w:rPr>
          <w:rFonts w:ascii="SimSun" w:eastAsia="SimSun" w:hAnsi="SimSun" w:cs="SimSun"/>
        </w:rPr>
        <w:t>现在不太会了，因为现在有很多吃的里头都有蛋，我就懒得再去单独吃了。</w:t>
      </w:r>
    </w:p>
    <w:p w14:paraId="64642FD1" w14:textId="77777777" w:rsidR="00807342" w:rsidRDefault="00EE6AE8">
      <w:pPr>
        <w:spacing w:before="240" w:after="240"/>
        <w:rPr>
          <w:rFonts w:ascii="SimSun" w:eastAsia="SimSun" w:hAnsi="SimSun" w:cs="SimSun"/>
        </w:rPr>
      </w:pPr>
      <w:r>
        <w:rPr>
          <w:rFonts w:ascii="SimSun" w:eastAsia="SimSun" w:hAnsi="SimSun" w:cs="SimSun"/>
        </w:rPr>
        <w:t>J 11:34</w:t>
      </w:r>
      <w:r>
        <w:rPr>
          <w:rFonts w:ascii="SimSun" w:eastAsia="SimSun" w:hAnsi="SimSun" w:cs="SimSun"/>
        </w:rPr>
        <w:br/>
      </w:r>
      <w:r>
        <w:rPr>
          <w:rFonts w:ascii="SimSun" w:eastAsia="SimSun" w:hAnsi="SimSun" w:cs="SimSun"/>
        </w:rPr>
        <w:t>哦，是</w:t>
      </w:r>
    </w:p>
    <w:p w14:paraId="64642FD2" w14:textId="77777777" w:rsidR="00807342" w:rsidRDefault="00EE6AE8">
      <w:pPr>
        <w:spacing w:before="240" w:after="240"/>
        <w:rPr>
          <w:rFonts w:ascii="SimSun" w:eastAsia="SimSun" w:hAnsi="SimSun" w:cs="SimSun"/>
        </w:rPr>
      </w:pPr>
      <w:r>
        <w:rPr>
          <w:rFonts w:ascii="SimSun" w:eastAsia="SimSun" w:hAnsi="SimSun" w:cs="SimSun"/>
        </w:rPr>
        <w:t>H 11:38</w:t>
      </w:r>
      <w:r>
        <w:rPr>
          <w:rFonts w:ascii="SimSun" w:eastAsia="SimSun" w:hAnsi="SimSun" w:cs="SimSun"/>
        </w:rPr>
        <w:br/>
      </w:r>
      <w:r>
        <w:rPr>
          <w:rFonts w:ascii="SimSun" w:eastAsia="SimSun" w:hAnsi="SimSun" w:cs="SimSun"/>
        </w:rPr>
        <w:t>以前，小的时候上学就必须要每天一个蛋，尤其是早晨的。</w:t>
      </w:r>
    </w:p>
    <w:p w14:paraId="64642FD3" w14:textId="77777777" w:rsidR="00807342" w:rsidRDefault="00EE6AE8">
      <w:pPr>
        <w:spacing w:before="240" w:after="240"/>
        <w:rPr>
          <w:rFonts w:ascii="SimSun" w:eastAsia="SimSun" w:hAnsi="SimSun" w:cs="SimSun"/>
        </w:rPr>
      </w:pPr>
      <w:r>
        <w:rPr>
          <w:rFonts w:ascii="SimSun" w:eastAsia="SimSun" w:hAnsi="SimSun" w:cs="SimSun"/>
        </w:rPr>
        <w:t>J 11:43</w:t>
      </w:r>
      <w:r>
        <w:rPr>
          <w:rFonts w:ascii="SimSun" w:eastAsia="SimSun" w:hAnsi="SimSun" w:cs="SimSun"/>
        </w:rPr>
        <w:br/>
      </w:r>
      <w:r>
        <w:rPr>
          <w:rFonts w:ascii="SimSun" w:eastAsia="SimSun" w:hAnsi="SimSun" w:cs="SimSun"/>
        </w:rPr>
        <w:t>了解，然后所以午餐还有晚餐通常都会像烧什么菜呢？</w:t>
      </w:r>
    </w:p>
    <w:p w14:paraId="64642FD4" w14:textId="77777777" w:rsidR="00807342" w:rsidRDefault="00EE6AE8">
      <w:pPr>
        <w:spacing w:before="240" w:after="240"/>
        <w:rPr>
          <w:rFonts w:ascii="SimSun" w:eastAsia="SimSun" w:hAnsi="SimSun" w:cs="SimSun"/>
        </w:rPr>
      </w:pPr>
      <w:r>
        <w:rPr>
          <w:rFonts w:ascii="SimSun" w:eastAsia="SimSun" w:hAnsi="SimSun" w:cs="SimSun"/>
        </w:rPr>
        <w:t>H 11:55</w:t>
      </w:r>
      <w:r>
        <w:rPr>
          <w:rFonts w:ascii="SimSun" w:eastAsia="SimSun" w:hAnsi="SimSun" w:cs="SimSun"/>
        </w:rPr>
        <w:br/>
      </w:r>
      <w:r>
        <w:rPr>
          <w:rFonts w:ascii="SimSun" w:eastAsia="SimSun" w:hAnsi="SimSun" w:cs="SimSun"/>
        </w:rPr>
        <w:t>普通的家常菜，就是从网上能查到的基本都有：什么茄子土豆啊、豆角和鸡蛋、西红柿什</w:t>
      </w:r>
      <w:r>
        <w:rPr>
          <w:rFonts w:ascii="SimSun" w:eastAsia="SimSun" w:hAnsi="SimSun" w:cs="SimSun"/>
        </w:rPr>
        <w:lastRenderedPageBreak/>
        <w:t>么那些都会有。嗯反正，鸡蛋也是在每一餐的都是必不可少的，因为他有的时候做一些辅料，它的出现率还是比较高的。</w:t>
      </w:r>
    </w:p>
    <w:p w14:paraId="64642FD5" w14:textId="77777777" w:rsidR="00807342" w:rsidRDefault="00EE6AE8">
      <w:pPr>
        <w:spacing w:before="240" w:after="240"/>
        <w:rPr>
          <w:rFonts w:ascii="SimSun" w:eastAsia="SimSun" w:hAnsi="SimSun" w:cs="SimSun"/>
        </w:rPr>
      </w:pPr>
      <w:r>
        <w:rPr>
          <w:rFonts w:ascii="SimSun" w:eastAsia="SimSun" w:hAnsi="SimSun" w:cs="SimSun"/>
        </w:rPr>
        <w:t>J 12:16</w:t>
      </w:r>
      <w:r>
        <w:rPr>
          <w:rFonts w:ascii="SimSun" w:eastAsia="SimSun" w:hAnsi="SimSun" w:cs="SimSun"/>
        </w:rPr>
        <w:br/>
      </w:r>
      <w:r>
        <w:rPr>
          <w:rFonts w:ascii="SimSun" w:eastAsia="SimSun" w:hAnsi="SimSun" w:cs="SimSun"/>
        </w:rPr>
        <w:t>是，那你说如果这样子的话，你们一天一个人也会平均像吃一两颗吗？鸡蛋。</w:t>
      </w:r>
    </w:p>
    <w:p w14:paraId="64642FD6" w14:textId="77777777" w:rsidR="00807342" w:rsidRDefault="00EE6AE8">
      <w:pPr>
        <w:spacing w:before="240" w:after="240"/>
        <w:rPr>
          <w:rFonts w:ascii="SimSun" w:eastAsia="SimSun" w:hAnsi="SimSun" w:cs="SimSun"/>
        </w:rPr>
      </w:pPr>
      <w:r>
        <w:rPr>
          <w:rFonts w:ascii="SimSun" w:eastAsia="SimSun" w:hAnsi="SimSun" w:cs="SimSun"/>
        </w:rPr>
        <w:t>H 12:25</w:t>
      </w:r>
      <w:r>
        <w:rPr>
          <w:rFonts w:ascii="SimSun" w:eastAsia="SimSun" w:hAnsi="SimSun" w:cs="SimSun"/>
        </w:rPr>
        <w:br/>
      </w:r>
      <w:r>
        <w:rPr>
          <w:rFonts w:ascii="SimSun" w:eastAsia="SimSun" w:hAnsi="SimSun" w:cs="SimSun"/>
        </w:rPr>
        <w:t>对，我还是比较喜欢吃鸡蛋的，偶尔还会煎个蛋。</w:t>
      </w:r>
    </w:p>
    <w:p w14:paraId="64642FD7" w14:textId="77777777" w:rsidR="00807342" w:rsidRDefault="00EE6AE8">
      <w:pPr>
        <w:spacing w:before="240" w:after="240"/>
        <w:rPr>
          <w:rFonts w:ascii="SimSun" w:eastAsia="SimSun" w:hAnsi="SimSun" w:cs="SimSun"/>
        </w:rPr>
      </w:pPr>
      <w:r>
        <w:rPr>
          <w:rFonts w:ascii="SimSun" w:eastAsia="SimSun" w:hAnsi="SimSun" w:cs="SimSun"/>
        </w:rPr>
        <w:t>J 12:29</w:t>
      </w:r>
      <w:r>
        <w:rPr>
          <w:rFonts w:ascii="SimSun" w:eastAsia="SimSun" w:hAnsi="SimSun" w:cs="SimSun"/>
        </w:rPr>
        <w:br/>
      </w:r>
      <w:r>
        <w:rPr>
          <w:rFonts w:ascii="SimSun" w:eastAsia="SimSun" w:hAnsi="SimSun" w:cs="SimSun"/>
        </w:rPr>
        <w:t>所以可能比较多一点，每天。</w:t>
      </w:r>
    </w:p>
    <w:p w14:paraId="64642FD8" w14:textId="77777777" w:rsidR="00807342" w:rsidRDefault="00EE6AE8">
      <w:pPr>
        <w:spacing w:before="240" w:after="240"/>
        <w:rPr>
          <w:rFonts w:ascii="SimSun" w:eastAsia="SimSun" w:hAnsi="SimSun" w:cs="SimSun"/>
        </w:rPr>
      </w:pPr>
      <w:r>
        <w:rPr>
          <w:rFonts w:ascii="SimSun" w:eastAsia="SimSun" w:hAnsi="SimSun" w:cs="SimSun"/>
        </w:rPr>
        <w:t>H 12:35</w:t>
      </w:r>
      <w:r>
        <w:rPr>
          <w:rFonts w:ascii="SimSun" w:eastAsia="SimSun" w:hAnsi="SimSun" w:cs="SimSun"/>
        </w:rPr>
        <w:br/>
      </w:r>
      <w:r>
        <w:rPr>
          <w:rFonts w:ascii="SimSun" w:eastAsia="SimSun" w:hAnsi="SimSun" w:cs="SimSun"/>
        </w:rPr>
        <w:t>早点的有的时候摄入的少，因为早晨我不太想吃鸡蛋那个感觉，然后基本上都是中午或晚上再吃鸡蛋。</w:t>
      </w:r>
    </w:p>
    <w:p w14:paraId="64642FD9" w14:textId="77777777" w:rsidR="00807342" w:rsidRDefault="00EE6AE8">
      <w:pPr>
        <w:spacing w:before="240" w:after="240"/>
        <w:rPr>
          <w:rFonts w:ascii="SimSun" w:eastAsia="SimSun" w:hAnsi="SimSun" w:cs="SimSun"/>
        </w:rPr>
      </w:pPr>
      <w:r>
        <w:rPr>
          <w:rFonts w:ascii="SimSun" w:eastAsia="SimSun" w:hAnsi="SimSun" w:cs="SimSun"/>
        </w:rPr>
        <w:t>J 12:48</w:t>
      </w:r>
      <w:r>
        <w:rPr>
          <w:rFonts w:ascii="SimSun" w:eastAsia="SimSun" w:hAnsi="SimSun" w:cs="SimSun"/>
        </w:rPr>
        <w:br/>
      </w:r>
      <w:r>
        <w:rPr>
          <w:rFonts w:ascii="SimSun" w:eastAsia="SimSun" w:hAnsi="SimSun" w:cs="SimSun"/>
        </w:rPr>
        <w:t>这样子就是你们家这样，一个，就大概多久需要买一次鸡蛋呢？大概，就是消耗量多大呢？</w:t>
      </w:r>
    </w:p>
    <w:p w14:paraId="64642FDA" w14:textId="77777777" w:rsidR="00807342" w:rsidRDefault="00EE6AE8">
      <w:pPr>
        <w:spacing w:before="240" w:after="240"/>
        <w:rPr>
          <w:rFonts w:ascii="SimSun" w:eastAsia="SimSun" w:hAnsi="SimSun" w:cs="SimSun"/>
        </w:rPr>
      </w:pPr>
      <w:r>
        <w:rPr>
          <w:rFonts w:ascii="SimSun" w:eastAsia="SimSun" w:hAnsi="SimSun" w:cs="SimSun"/>
        </w:rPr>
        <w:t>H 12:58</w:t>
      </w:r>
      <w:r>
        <w:rPr>
          <w:rFonts w:ascii="SimSun" w:eastAsia="SimSun" w:hAnsi="SimSun" w:cs="SimSun"/>
        </w:rPr>
        <w:br/>
      </w:r>
      <w:r>
        <w:rPr>
          <w:rFonts w:ascii="SimSun" w:eastAsia="SimSun" w:hAnsi="SimSun" w:cs="SimSun"/>
        </w:rPr>
        <w:t>因为现在基本上自己做饭也比较多，所以就是一次买了很多，三四十个鸡蛋这样。然后我就放到冰箱里，然后大概也一个月不到或者半个月左右就要买一次。</w:t>
      </w:r>
    </w:p>
    <w:p w14:paraId="64642FDB" w14:textId="77777777" w:rsidR="00807342" w:rsidRDefault="00EE6AE8">
      <w:pPr>
        <w:spacing w:before="240" w:after="240"/>
        <w:rPr>
          <w:rFonts w:ascii="SimSun" w:eastAsia="SimSun" w:hAnsi="SimSun" w:cs="SimSun"/>
        </w:rPr>
      </w:pPr>
      <w:r>
        <w:rPr>
          <w:rFonts w:ascii="SimSun" w:eastAsia="SimSun" w:hAnsi="SimSun" w:cs="SimSun"/>
        </w:rPr>
        <w:t>J 13:14</w:t>
      </w:r>
      <w:r>
        <w:rPr>
          <w:rFonts w:ascii="SimSun" w:eastAsia="SimSun" w:hAnsi="SimSun" w:cs="SimSun"/>
        </w:rPr>
        <w:br/>
      </w:r>
      <w:r>
        <w:rPr>
          <w:rFonts w:ascii="SimSun" w:eastAsia="SimSun" w:hAnsi="SimSun" w:cs="SimSun"/>
        </w:rPr>
        <w:t>是半个月左右，大概三十几颗，</w:t>
      </w:r>
      <w:r>
        <w:rPr>
          <w:rFonts w:ascii="SimSun" w:eastAsia="SimSun" w:hAnsi="SimSun" w:cs="SimSun"/>
        </w:rPr>
        <w:t>30~40</w:t>
      </w:r>
      <w:r>
        <w:rPr>
          <w:rFonts w:ascii="SimSun" w:eastAsia="SimSun" w:hAnsi="SimSun" w:cs="SimSun"/>
        </w:rPr>
        <w:t>颗这样子。</w:t>
      </w:r>
    </w:p>
    <w:p w14:paraId="64642FDC" w14:textId="77777777" w:rsidR="00807342" w:rsidRDefault="00EE6AE8">
      <w:pPr>
        <w:spacing w:before="240" w:after="240"/>
        <w:rPr>
          <w:rFonts w:ascii="SimSun" w:eastAsia="SimSun" w:hAnsi="SimSun" w:cs="SimSun"/>
        </w:rPr>
      </w:pPr>
      <w:r>
        <w:rPr>
          <w:rFonts w:ascii="SimSun" w:eastAsia="SimSun" w:hAnsi="SimSun" w:cs="SimSun"/>
        </w:rPr>
        <w:t>H 13:19</w:t>
      </w:r>
      <w:r>
        <w:rPr>
          <w:rFonts w:ascii="SimSun" w:eastAsia="SimSun" w:hAnsi="SimSun" w:cs="SimSun"/>
        </w:rPr>
        <w:br/>
      </w:r>
      <w:r>
        <w:rPr>
          <w:rFonts w:ascii="SimSun" w:eastAsia="SimSun" w:hAnsi="SimSun" w:cs="SimSun"/>
        </w:rPr>
        <w:t>对，其实这个还是少的，因为我们平常一个礼拜可能在家吃饭的时间就是三，两到三次。然后剩下时间，因为我婆婆也在这边，就她会给我们做，我们去他们家吃。</w:t>
      </w:r>
    </w:p>
    <w:p w14:paraId="64642FDD" w14:textId="77777777" w:rsidR="00807342" w:rsidRDefault="00EE6AE8">
      <w:pPr>
        <w:spacing w:before="240" w:after="240"/>
        <w:rPr>
          <w:rFonts w:ascii="SimSun" w:eastAsia="SimSun" w:hAnsi="SimSun" w:cs="SimSun"/>
        </w:rPr>
      </w:pPr>
      <w:r>
        <w:rPr>
          <w:rFonts w:ascii="SimSun" w:eastAsia="SimSun" w:hAnsi="SimSun" w:cs="SimSun"/>
        </w:rPr>
        <w:t>J 13:38</w:t>
      </w:r>
      <w:r>
        <w:rPr>
          <w:rFonts w:ascii="SimSun" w:eastAsia="SimSun" w:hAnsi="SimSun" w:cs="SimSun"/>
        </w:rPr>
        <w:br/>
      </w:r>
      <w:r>
        <w:rPr>
          <w:rFonts w:ascii="SimSun" w:eastAsia="SimSun" w:hAnsi="SimSun" w:cs="SimSun"/>
        </w:rPr>
        <w:t>他们做的，你们就去他家吃了，自己就不做了。</w:t>
      </w:r>
    </w:p>
    <w:p w14:paraId="64642FDE" w14:textId="77777777" w:rsidR="00807342" w:rsidRDefault="00EE6AE8">
      <w:pPr>
        <w:spacing w:before="240" w:after="240"/>
        <w:rPr>
          <w:rFonts w:ascii="SimSun" w:eastAsia="SimSun" w:hAnsi="SimSun" w:cs="SimSun"/>
        </w:rPr>
      </w:pPr>
      <w:r>
        <w:rPr>
          <w:rFonts w:ascii="SimSun" w:eastAsia="SimSun" w:hAnsi="SimSun" w:cs="SimSun"/>
        </w:rPr>
        <w:t>H 13:43</w:t>
      </w:r>
      <w:r>
        <w:rPr>
          <w:rFonts w:ascii="SimSun" w:eastAsia="SimSun" w:hAnsi="SimSun" w:cs="SimSun"/>
        </w:rPr>
        <w:br/>
      </w:r>
      <w:r>
        <w:rPr>
          <w:rFonts w:ascii="SimSun" w:eastAsia="SimSun" w:hAnsi="SimSun" w:cs="SimSun"/>
        </w:rPr>
        <w:t>对，对，有点偷懒儿（笑），一个他也是想孙子，也想看孙子。</w:t>
      </w:r>
    </w:p>
    <w:p w14:paraId="64642FDF" w14:textId="77777777" w:rsidR="00807342" w:rsidRDefault="00EE6AE8">
      <w:pPr>
        <w:spacing w:before="240" w:after="240"/>
        <w:rPr>
          <w:rFonts w:ascii="SimSun" w:eastAsia="SimSun" w:hAnsi="SimSun" w:cs="SimSun"/>
        </w:rPr>
      </w:pPr>
      <w:r>
        <w:rPr>
          <w:rFonts w:ascii="SimSun" w:eastAsia="SimSun" w:hAnsi="SimSun" w:cs="SimSun"/>
        </w:rPr>
        <w:t>J 13:50</w:t>
      </w:r>
      <w:r>
        <w:rPr>
          <w:rFonts w:ascii="SimSun" w:eastAsia="SimSun" w:hAnsi="SimSun" w:cs="SimSun"/>
        </w:rPr>
        <w:br/>
      </w:r>
      <w:r>
        <w:rPr>
          <w:rFonts w:ascii="SimSun" w:eastAsia="SimSun" w:hAnsi="SimSun" w:cs="SimSun"/>
        </w:rPr>
        <w:t>对你们多常去看婆婆。每个礼拜都会去吗？</w:t>
      </w:r>
    </w:p>
    <w:p w14:paraId="64642FE0" w14:textId="77777777" w:rsidR="00807342" w:rsidRDefault="00EE6AE8">
      <w:pPr>
        <w:spacing w:before="240" w:after="240"/>
        <w:rPr>
          <w:rFonts w:ascii="SimSun" w:eastAsia="SimSun" w:hAnsi="SimSun" w:cs="SimSun"/>
        </w:rPr>
      </w:pPr>
      <w:r>
        <w:rPr>
          <w:rFonts w:ascii="SimSun" w:eastAsia="SimSun" w:hAnsi="SimSun" w:cs="SimSun"/>
        </w:rPr>
        <w:t>H 13:57</w:t>
      </w:r>
      <w:r>
        <w:rPr>
          <w:rFonts w:ascii="SimSun" w:eastAsia="SimSun" w:hAnsi="SimSun" w:cs="SimSun"/>
        </w:rPr>
        <w:br/>
        <w:t>1</w:t>
      </w:r>
      <w:r>
        <w:rPr>
          <w:rFonts w:ascii="SimSun" w:eastAsia="SimSun" w:hAnsi="SimSun" w:cs="SimSun"/>
        </w:rPr>
        <w:t>个礼拜</w:t>
      </w:r>
      <w:r>
        <w:rPr>
          <w:rFonts w:ascii="SimSun" w:eastAsia="SimSun" w:hAnsi="SimSun" w:cs="SimSun"/>
        </w:rPr>
        <w:t>7</w:t>
      </w:r>
      <w:r>
        <w:rPr>
          <w:rFonts w:ascii="SimSun" w:eastAsia="SimSun" w:hAnsi="SimSun" w:cs="SimSun"/>
        </w:rPr>
        <w:t>天有</w:t>
      </w:r>
      <w:r>
        <w:rPr>
          <w:rFonts w:ascii="SimSun" w:eastAsia="SimSun" w:hAnsi="SimSun" w:cs="SimSun"/>
        </w:rPr>
        <w:t>4</w:t>
      </w:r>
      <w:r>
        <w:rPr>
          <w:rFonts w:ascii="SimSun" w:eastAsia="SimSun" w:hAnsi="SimSun" w:cs="SimSun"/>
        </w:rPr>
        <w:t>天可能都会在婆婆家（一起笑）。</w:t>
      </w:r>
    </w:p>
    <w:p w14:paraId="64642FE1" w14:textId="77777777" w:rsidR="00807342" w:rsidRDefault="00EE6AE8">
      <w:pPr>
        <w:spacing w:before="240" w:after="240"/>
        <w:rPr>
          <w:rFonts w:ascii="SimSun" w:eastAsia="SimSun" w:hAnsi="SimSun" w:cs="SimSun"/>
        </w:rPr>
      </w:pPr>
      <w:r>
        <w:rPr>
          <w:rFonts w:ascii="SimSun" w:eastAsia="SimSun" w:hAnsi="SimSun" w:cs="SimSun"/>
        </w:rPr>
        <w:t>J 14:00</w:t>
      </w:r>
      <w:r>
        <w:rPr>
          <w:rFonts w:ascii="SimSun" w:eastAsia="SimSun" w:hAnsi="SimSun" w:cs="SimSun"/>
        </w:rPr>
        <w:br/>
      </w:r>
      <w:r>
        <w:rPr>
          <w:rFonts w:ascii="SimSun" w:eastAsia="SimSun" w:hAnsi="SimSun" w:cs="SimSun"/>
        </w:rPr>
        <w:t>那真的是蛮常的。</w:t>
      </w:r>
    </w:p>
    <w:p w14:paraId="64642FE2" w14:textId="77777777" w:rsidR="00807342" w:rsidRDefault="00EE6AE8">
      <w:pPr>
        <w:spacing w:before="240" w:after="240"/>
        <w:rPr>
          <w:rFonts w:ascii="SimSun" w:eastAsia="SimSun" w:hAnsi="SimSun" w:cs="SimSun"/>
        </w:rPr>
      </w:pPr>
      <w:r>
        <w:rPr>
          <w:rFonts w:ascii="SimSun" w:eastAsia="SimSun" w:hAnsi="SimSun" w:cs="SimSun"/>
        </w:rPr>
        <w:lastRenderedPageBreak/>
        <w:t>H 14:03</w:t>
      </w:r>
      <w:r>
        <w:rPr>
          <w:rFonts w:ascii="SimSun" w:eastAsia="SimSun" w:hAnsi="SimSun" w:cs="SimSun"/>
        </w:rPr>
        <w:br/>
      </w:r>
      <w:r>
        <w:rPr>
          <w:rFonts w:ascii="SimSun" w:eastAsia="SimSun" w:hAnsi="SimSun" w:cs="SimSun"/>
        </w:rPr>
        <w:t>正好那个孩子有的时候会有早教，上完早教课就直接去婆婆家吃了。</w:t>
      </w:r>
    </w:p>
    <w:p w14:paraId="64642FE3" w14:textId="77777777" w:rsidR="00807342" w:rsidRDefault="00EE6AE8">
      <w:pPr>
        <w:spacing w:before="240" w:after="240"/>
        <w:rPr>
          <w:rFonts w:ascii="SimSun" w:eastAsia="SimSun" w:hAnsi="SimSun" w:cs="SimSun"/>
        </w:rPr>
      </w:pPr>
      <w:r>
        <w:rPr>
          <w:rFonts w:ascii="SimSun" w:eastAsia="SimSun" w:hAnsi="SimSun" w:cs="SimSun"/>
        </w:rPr>
        <w:t>J 14:10</w:t>
      </w:r>
      <w:r>
        <w:rPr>
          <w:rFonts w:ascii="SimSun" w:eastAsia="SimSun" w:hAnsi="SimSun" w:cs="SimSun"/>
        </w:rPr>
        <w:br/>
      </w:r>
      <w:r>
        <w:rPr>
          <w:rFonts w:ascii="SimSun" w:eastAsia="SimSun" w:hAnsi="SimSun" w:cs="SimSun"/>
        </w:rPr>
        <w:t>是这样子的话，有一半，一半的时间在婆婆家那边，（</w:t>
      </w:r>
      <w:r>
        <w:rPr>
          <w:rFonts w:ascii="SimSun" w:eastAsia="SimSun" w:hAnsi="SimSun" w:cs="SimSun"/>
        </w:rPr>
        <w:t xml:space="preserve">H: </w:t>
      </w:r>
      <w:r>
        <w:rPr>
          <w:rFonts w:ascii="SimSun" w:eastAsia="SimSun" w:hAnsi="SimSun" w:cs="SimSun"/>
        </w:rPr>
        <w:t>对）一半的时间就自己烧，那婆婆。</w:t>
      </w:r>
    </w:p>
    <w:p w14:paraId="64642FE4" w14:textId="77777777" w:rsidR="00807342" w:rsidRDefault="00EE6AE8">
      <w:pPr>
        <w:spacing w:before="240" w:after="240"/>
        <w:rPr>
          <w:rFonts w:ascii="SimSun" w:eastAsia="SimSun" w:hAnsi="SimSun" w:cs="SimSun"/>
        </w:rPr>
      </w:pPr>
      <w:r>
        <w:rPr>
          <w:rFonts w:ascii="SimSun" w:eastAsia="SimSun" w:hAnsi="SimSun" w:cs="SimSun"/>
        </w:rPr>
        <w:t>H 14:21</w:t>
      </w:r>
      <w:r>
        <w:rPr>
          <w:rFonts w:ascii="SimSun" w:eastAsia="SimSun" w:hAnsi="SimSun" w:cs="SimSun"/>
        </w:rPr>
        <w:br/>
      </w:r>
      <w:r>
        <w:rPr>
          <w:rFonts w:ascii="SimSun" w:eastAsia="SimSun" w:hAnsi="SimSun" w:cs="SimSun"/>
        </w:rPr>
        <w:t>我婆婆家买的鸡蛋，更多，它的鸡蛋都是成，成一大袋一大袋的买的。可能六七十颗这样子，然后他也会比较喜欢淘那一些土鸡蛋。</w:t>
      </w:r>
    </w:p>
    <w:p w14:paraId="64642FE5"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对，就是非笼鸡蛋，我们这边都叫他土鸡蛋或者笨鸡蛋，因为他一个是之前我怀孕的时候，他就想给我吃这个说说，他们的观念就是那种鸡蛋会好一点嘛，所以就会淘这种笨鸡蛋，然后等孩子出来了也会给他，给他啥，吃笨鸡蛋，但是我孩子对蛋清有点过敏，所以他吃鸡蛋比较少。</w:t>
      </w:r>
    </w:p>
    <w:p w14:paraId="64642FE6"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后来我们也就不用这个笨鸡蛋，就普通鸡蛋。（</w:t>
      </w:r>
      <w:r>
        <w:rPr>
          <w:rFonts w:ascii="SimSun" w:eastAsia="SimSun" w:hAnsi="SimSun" w:cs="SimSun"/>
        </w:rPr>
        <w:t>J</w:t>
      </w:r>
      <w:r>
        <w:rPr>
          <w:rFonts w:ascii="SimSun" w:eastAsia="SimSun" w:hAnsi="SimSun" w:cs="SimSun"/>
        </w:rPr>
        <w:t>：是是是）因为毕竟笨鸡蛋太贵。</w:t>
      </w:r>
    </w:p>
    <w:p w14:paraId="64642FE7" w14:textId="77777777" w:rsidR="00807342" w:rsidRDefault="00EE6AE8">
      <w:pPr>
        <w:spacing w:before="240" w:after="240"/>
        <w:rPr>
          <w:rFonts w:ascii="SimSun" w:eastAsia="SimSun" w:hAnsi="SimSun" w:cs="SimSun"/>
        </w:rPr>
      </w:pPr>
      <w:r>
        <w:rPr>
          <w:rFonts w:ascii="SimSun" w:eastAsia="SimSun" w:hAnsi="SimSun" w:cs="SimSun"/>
        </w:rPr>
        <w:t>J 15:13</w:t>
      </w:r>
      <w:r>
        <w:rPr>
          <w:rFonts w:ascii="SimSun" w:eastAsia="SimSun" w:hAnsi="SimSun" w:cs="SimSun"/>
        </w:rPr>
        <w:br/>
      </w:r>
      <w:r>
        <w:rPr>
          <w:rFonts w:ascii="SimSun" w:eastAsia="SimSun" w:hAnsi="SimSun" w:cs="SimSun"/>
        </w:rPr>
        <w:t>哦（笑）对，我也想请问你是什么时候第一次听说过这种不同的非笼养鸡蛋，这种土鸡蛋啊笨鸡蛋。你一直都知道的吗？</w:t>
      </w:r>
    </w:p>
    <w:p w14:paraId="64642FE8" w14:textId="77777777" w:rsidR="00807342" w:rsidRDefault="00EE6AE8">
      <w:pPr>
        <w:spacing w:before="240" w:after="240"/>
        <w:rPr>
          <w:rFonts w:ascii="SimSun" w:eastAsia="SimSun" w:hAnsi="SimSun" w:cs="SimSun"/>
        </w:rPr>
      </w:pPr>
      <w:r>
        <w:rPr>
          <w:rFonts w:ascii="SimSun" w:eastAsia="SimSun" w:hAnsi="SimSun" w:cs="SimSun"/>
        </w:rPr>
        <w:t>H 15:26</w:t>
      </w:r>
      <w:r>
        <w:rPr>
          <w:rFonts w:ascii="SimSun" w:eastAsia="SimSun" w:hAnsi="SimSun" w:cs="SimSun"/>
        </w:rPr>
        <w:br/>
      </w:r>
      <w:r>
        <w:rPr>
          <w:rFonts w:ascii="SimSun" w:eastAsia="SimSun" w:hAnsi="SimSun" w:cs="SimSun"/>
        </w:rPr>
        <w:t>对，我小的时候家里有的时候会整到这个鸡蛋，就给你吃。因为小的时候家里还有亲戚，是农村的嘛，他们整这个鸡蛋就很方便，然后小的时候就吃过，然后长大了大家也都不在农村待着了，就很少去接触。</w:t>
      </w:r>
    </w:p>
    <w:p w14:paraId="64642FE9"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我婆婆这边偶尔还会有几个农村的朋友，他就会讨论一点这些土鸡蛋。然后后来又听说这个土鸡蛋的营养价值跟这个普通鸡蛋是没什么区别的，所以慢慢也就对土地的执念就是放下了。</w:t>
      </w:r>
    </w:p>
    <w:p w14:paraId="64642FEA" w14:textId="77777777" w:rsidR="00807342" w:rsidRDefault="00EE6AE8">
      <w:pPr>
        <w:spacing w:before="240" w:after="240"/>
        <w:rPr>
          <w:rFonts w:ascii="SimSun" w:eastAsia="SimSun" w:hAnsi="SimSun" w:cs="SimSun"/>
        </w:rPr>
      </w:pPr>
      <w:r>
        <w:rPr>
          <w:rFonts w:ascii="SimSun" w:eastAsia="SimSun" w:hAnsi="SimSun" w:cs="SimSun"/>
        </w:rPr>
        <w:t>J 16:04</w:t>
      </w:r>
      <w:r>
        <w:rPr>
          <w:rFonts w:ascii="SimSun" w:eastAsia="SimSun" w:hAnsi="SimSun" w:cs="SimSun"/>
        </w:rPr>
        <w:br/>
      </w:r>
      <w:r>
        <w:rPr>
          <w:rFonts w:ascii="SimSun" w:eastAsia="SimSun" w:hAnsi="SimSun" w:cs="SimSun"/>
        </w:rPr>
        <w:t>所以以前都会觉得说这土鸡蛋它的营养价值会比较高吗？还是它为什么会比较好？</w:t>
      </w:r>
    </w:p>
    <w:p w14:paraId="64642FEB" w14:textId="77777777" w:rsidR="00807342" w:rsidRDefault="00EE6AE8">
      <w:pPr>
        <w:spacing w:before="240" w:after="240"/>
        <w:rPr>
          <w:rFonts w:ascii="SimSun" w:eastAsia="SimSun" w:hAnsi="SimSun" w:cs="SimSun"/>
        </w:rPr>
      </w:pPr>
      <w:r>
        <w:rPr>
          <w:rFonts w:ascii="SimSun" w:eastAsia="SimSun" w:hAnsi="SimSun" w:cs="SimSun"/>
        </w:rPr>
        <w:t>H 16:13</w:t>
      </w:r>
      <w:r>
        <w:rPr>
          <w:rFonts w:ascii="SimSun" w:eastAsia="SimSun" w:hAnsi="SimSun" w:cs="SimSun"/>
        </w:rPr>
        <w:br/>
      </w:r>
      <w:r>
        <w:rPr>
          <w:rFonts w:ascii="SimSun" w:eastAsia="SimSun" w:hAnsi="SimSun" w:cs="SimSun"/>
        </w:rPr>
        <w:t>一刚开始吃鸡蛋的时候就会觉得，毕竟是溜达鸡，就会觉得溜达鸡摄入的营养还有他的心情，然后会影响到这个蛋的质量。然后这个蛋就应该比那种普通鸡蛋要健康一点，但是后来也是科普过，被别人科普过，说这个鸡蛋没什么，然后就会换成普通鸡蛋，当然土鸡蛋跟普通鸡蛋的口感和味道还是有区别的。</w:t>
      </w:r>
    </w:p>
    <w:p w14:paraId="64642FEC" w14:textId="77777777" w:rsidR="00807342" w:rsidRDefault="00EE6AE8">
      <w:pPr>
        <w:spacing w:before="240" w:after="240"/>
        <w:rPr>
          <w:rFonts w:ascii="SimSun" w:eastAsia="SimSun" w:hAnsi="SimSun" w:cs="SimSun"/>
        </w:rPr>
      </w:pPr>
      <w:r>
        <w:rPr>
          <w:rFonts w:ascii="SimSun" w:eastAsia="SimSun" w:hAnsi="SimSun" w:cs="SimSun"/>
        </w:rPr>
        <w:lastRenderedPageBreak/>
        <w:t>J 16:45</w:t>
      </w:r>
      <w:r>
        <w:rPr>
          <w:rFonts w:ascii="SimSun" w:eastAsia="SimSun" w:hAnsi="SimSun" w:cs="SimSun"/>
        </w:rPr>
        <w:br/>
      </w:r>
      <w:r>
        <w:rPr>
          <w:rFonts w:ascii="SimSun" w:eastAsia="SimSun" w:hAnsi="SimSun" w:cs="SimSun"/>
        </w:rPr>
        <w:t>哦，是。口感这些你还是觉得是有区别的。</w:t>
      </w:r>
    </w:p>
    <w:p w14:paraId="64642FED"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这种土鸡蛋你吃起来（</w:t>
      </w:r>
      <w:r>
        <w:rPr>
          <w:rFonts w:ascii="SimSun" w:eastAsia="SimSun" w:hAnsi="SimSun" w:cs="SimSun"/>
        </w:rPr>
        <w:t>H</w:t>
      </w:r>
      <w:r>
        <w:rPr>
          <w:rFonts w:ascii="SimSun" w:eastAsia="SimSun" w:hAnsi="SimSun" w:cs="SimSun"/>
        </w:rPr>
        <w:t>：对）那你会比较偏向就是土鸡蛋的一个口感吗？</w:t>
      </w:r>
    </w:p>
    <w:p w14:paraId="64642FEE" w14:textId="77777777" w:rsidR="00807342" w:rsidRDefault="00EE6AE8">
      <w:pPr>
        <w:spacing w:before="240" w:after="240"/>
        <w:rPr>
          <w:rFonts w:ascii="SimSun" w:eastAsia="SimSun" w:hAnsi="SimSun" w:cs="SimSun"/>
        </w:rPr>
      </w:pPr>
      <w:r>
        <w:rPr>
          <w:rFonts w:ascii="SimSun" w:eastAsia="SimSun" w:hAnsi="SimSun" w:cs="SimSun"/>
        </w:rPr>
        <w:t>H 17:01</w:t>
      </w:r>
      <w:r>
        <w:rPr>
          <w:rFonts w:ascii="SimSun" w:eastAsia="SimSun" w:hAnsi="SimSun" w:cs="SimSun"/>
        </w:rPr>
        <w:br/>
      </w:r>
      <w:r>
        <w:rPr>
          <w:rFonts w:ascii="SimSun" w:eastAsia="SimSun" w:hAnsi="SimSun" w:cs="SimSun"/>
        </w:rPr>
        <w:t>还行，土鸡蛋吃着比较香，然后颜色看着也很黄，但是说条件允许的话，我还是比较喜欢吃土鸡蛋，毕竟确实跟那种填鸭鸡蛋的不太一样。</w:t>
      </w:r>
    </w:p>
    <w:p w14:paraId="64642FEF" w14:textId="77777777" w:rsidR="00807342" w:rsidRDefault="00EE6AE8">
      <w:pPr>
        <w:spacing w:before="240" w:after="240"/>
        <w:rPr>
          <w:rFonts w:ascii="SimSun" w:eastAsia="SimSun" w:hAnsi="SimSun" w:cs="SimSun"/>
        </w:rPr>
      </w:pPr>
      <w:r>
        <w:rPr>
          <w:rFonts w:ascii="SimSun" w:eastAsia="SimSun" w:hAnsi="SimSun" w:cs="SimSun"/>
        </w:rPr>
        <w:t>J 17:21</w:t>
      </w:r>
      <w:r>
        <w:rPr>
          <w:rFonts w:ascii="SimSun" w:eastAsia="SimSun" w:hAnsi="SimSun" w:cs="SimSun"/>
        </w:rPr>
        <w:br/>
      </w:r>
      <w:r>
        <w:rPr>
          <w:rFonts w:ascii="SimSun" w:eastAsia="SimSun" w:hAnsi="SimSun" w:cs="SimSun"/>
        </w:rPr>
        <w:t>对，所以你会就是，所以你觉得他们最大的差别是什么？如果如果要讲的话，如果这种土鸡蛋还有笼养的鸡蛋。</w:t>
      </w:r>
    </w:p>
    <w:p w14:paraId="64642FF0" w14:textId="77777777" w:rsidR="00807342" w:rsidRDefault="00EE6AE8">
      <w:pPr>
        <w:spacing w:before="240" w:after="240"/>
        <w:rPr>
          <w:rFonts w:ascii="SimSun" w:eastAsia="SimSun" w:hAnsi="SimSun" w:cs="SimSun"/>
        </w:rPr>
      </w:pPr>
      <w:r>
        <w:rPr>
          <w:rFonts w:ascii="SimSun" w:eastAsia="SimSun" w:hAnsi="SimSun" w:cs="SimSun"/>
        </w:rPr>
        <w:t>H 17:34</w:t>
      </w:r>
      <w:r>
        <w:rPr>
          <w:rFonts w:ascii="SimSun" w:eastAsia="SimSun" w:hAnsi="SimSun" w:cs="SimSun"/>
        </w:rPr>
        <w:br/>
      </w:r>
      <w:r>
        <w:rPr>
          <w:rFonts w:ascii="SimSun" w:eastAsia="SimSun" w:hAnsi="SimSun" w:cs="SimSun"/>
        </w:rPr>
        <w:t>直观上来讲的话，最大的差别就是颜色。</w:t>
      </w:r>
    </w:p>
    <w:p w14:paraId="64642FF1"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你一打出来一看就知道那是土鸡蛋，然后要是说其实说味道的话，普通人咱们不仔细吃是吃不太出来，只不过味道就是，土鸡蛋稍微鸡蛋味会比普通鸡蛋要浓一点点，但其实说实话，你老吃的话也是吃不太出来的，是颜色看着特别好看，</w:t>
      </w:r>
    </w:p>
    <w:p w14:paraId="64642FF2" w14:textId="77777777" w:rsidR="00807342" w:rsidRDefault="00EE6AE8">
      <w:pPr>
        <w:spacing w:before="240" w:after="240"/>
        <w:rPr>
          <w:rFonts w:ascii="SimSun" w:eastAsia="SimSun" w:hAnsi="SimSun" w:cs="SimSun"/>
        </w:rPr>
      </w:pPr>
      <w:r>
        <w:rPr>
          <w:rFonts w:ascii="SimSun" w:eastAsia="SimSun" w:hAnsi="SimSun" w:cs="SimSun"/>
        </w:rPr>
        <w:t>J 18:05</w:t>
      </w:r>
      <w:r>
        <w:rPr>
          <w:rFonts w:ascii="SimSun" w:eastAsia="SimSun" w:hAnsi="SimSun" w:cs="SimSun"/>
        </w:rPr>
        <w:br/>
      </w:r>
      <w:r>
        <w:rPr>
          <w:rFonts w:ascii="SimSun" w:eastAsia="SimSun" w:hAnsi="SimSun" w:cs="SimSun"/>
        </w:rPr>
        <w:t>你可以描述一下下吗，那个颜色？</w:t>
      </w:r>
    </w:p>
    <w:p w14:paraId="64642FF3" w14:textId="77777777" w:rsidR="00807342" w:rsidRDefault="00EE6AE8">
      <w:pPr>
        <w:spacing w:before="240" w:after="240"/>
        <w:rPr>
          <w:rFonts w:ascii="SimSun" w:eastAsia="SimSun" w:hAnsi="SimSun" w:cs="SimSun"/>
        </w:rPr>
      </w:pPr>
      <w:r>
        <w:rPr>
          <w:rFonts w:ascii="SimSun" w:eastAsia="SimSun" w:hAnsi="SimSun" w:cs="SimSun"/>
        </w:rPr>
        <w:t>H 18:07</w:t>
      </w:r>
      <w:r>
        <w:rPr>
          <w:rFonts w:ascii="SimSun" w:eastAsia="SimSun" w:hAnsi="SimSun" w:cs="SimSun"/>
        </w:rPr>
        <w:br/>
      </w:r>
      <w:r>
        <w:rPr>
          <w:rFonts w:ascii="SimSun" w:eastAsia="SimSun" w:hAnsi="SimSun" w:cs="SimSun"/>
        </w:rPr>
        <w:t>这个颜色就是有点像夕阳红的那种鸡蛋那种感觉就是比较深。你像咱们平常吃的那种鸡蛋，有的时候打出来可能有点发白或者是透明，像柠檬一样，但是这个就会稍微深一点，打出来有的时候发橘黄，橘黄吧，应该是。反正没有那么深，但是很，比普通鸡蛋要深。</w:t>
      </w:r>
    </w:p>
    <w:p w14:paraId="64642FF4" w14:textId="77777777" w:rsidR="00807342" w:rsidRDefault="00EE6AE8">
      <w:pPr>
        <w:spacing w:before="240" w:after="240"/>
        <w:rPr>
          <w:rFonts w:ascii="SimSun" w:eastAsia="SimSun" w:hAnsi="SimSun" w:cs="SimSun"/>
        </w:rPr>
      </w:pPr>
      <w:r>
        <w:rPr>
          <w:rFonts w:ascii="SimSun" w:eastAsia="SimSun" w:hAnsi="SimSun" w:cs="SimSun"/>
        </w:rPr>
        <w:t>J 18:38</w:t>
      </w:r>
      <w:r>
        <w:rPr>
          <w:rFonts w:ascii="SimSun" w:eastAsia="SimSun" w:hAnsi="SimSun" w:cs="SimSun"/>
        </w:rPr>
        <w:br/>
      </w:r>
      <w:r>
        <w:rPr>
          <w:rFonts w:ascii="SimSun" w:eastAsia="SimSun" w:hAnsi="SimSun" w:cs="SimSun"/>
        </w:rPr>
        <w:t>是。</w:t>
      </w:r>
    </w:p>
    <w:p w14:paraId="64642FF5"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了解，谢谢，想请问你觉得它的养殖方式。有什么差别吗？你刚刚有提到说你了解可能农村他们那边的一个非笼养，就是笨鸡蛋的一个养殖的方式，你是都有看过吗？都了解吗？</w:t>
      </w:r>
    </w:p>
    <w:p w14:paraId="64642FF6" w14:textId="77777777" w:rsidR="00807342" w:rsidRDefault="00EE6AE8">
      <w:pPr>
        <w:spacing w:before="240" w:after="240"/>
        <w:rPr>
          <w:rFonts w:ascii="SimSun" w:eastAsia="SimSun" w:hAnsi="SimSun" w:cs="SimSun"/>
        </w:rPr>
      </w:pPr>
      <w:r>
        <w:rPr>
          <w:rFonts w:ascii="SimSun" w:eastAsia="SimSun" w:hAnsi="SimSun" w:cs="SimSun"/>
        </w:rPr>
        <w:t>H 18:59</w:t>
      </w:r>
      <w:r>
        <w:rPr>
          <w:rFonts w:ascii="SimSun" w:eastAsia="SimSun" w:hAnsi="SimSun" w:cs="SimSun"/>
        </w:rPr>
        <w:br/>
      </w:r>
      <w:r>
        <w:rPr>
          <w:rFonts w:ascii="SimSun" w:eastAsia="SimSun" w:hAnsi="SimSun" w:cs="SimSun"/>
        </w:rPr>
        <w:t>有看过，对，因为也去过农村那边，我以前上学实习的时候也在农村待过四五个月，所以就看见那种这种溜达鸡为什么贵？就是因为它一个是散养，而且他吃的东西都比较好，不是吃自然环境的东西，就是吃一些粮食什么蔬菜啊，棒子面什么的。然后但是要填鸭式，就是我们的那个地方也有一种笼养鸡蛋嘛，笼养的鸡，笼养的鸡是吃饲料，而且每天就也不能溜达，只能在笼子里面。没有那么广阔的生存环境，然后要是那种大型的养殖场的话，</w:t>
      </w:r>
      <w:r>
        <w:rPr>
          <w:rFonts w:ascii="SimSun" w:eastAsia="SimSun" w:hAnsi="SimSun" w:cs="SimSun"/>
        </w:rPr>
        <w:lastRenderedPageBreak/>
        <w:t>那些鸡就很挤很挤的在那个地方待着，（</w:t>
      </w:r>
      <w:r>
        <w:rPr>
          <w:rFonts w:ascii="SimSun" w:eastAsia="SimSun" w:hAnsi="SimSun" w:cs="SimSun"/>
        </w:rPr>
        <w:t xml:space="preserve">J: </w:t>
      </w:r>
      <w:r>
        <w:rPr>
          <w:rFonts w:ascii="SimSun" w:eastAsia="SimSun" w:hAnsi="SimSun" w:cs="SimSun"/>
        </w:rPr>
        <w:t>对对）每天只有个小脑，小脑袋能伸出去吃东西，我就感觉这样会影响他们的心情（无奈地笑）。</w:t>
      </w:r>
    </w:p>
    <w:p w14:paraId="64642FF7" w14:textId="77777777" w:rsidR="00807342" w:rsidRDefault="00EE6AE8">
      <w:pPr>
        <w:spacing w:before="240" w:after="240"/>
        <w:rPr>
          <w:rFonts w:ascii="SimSun" w:eastAsia="SimSun" w:hAnsi="SimSun" w:cs="SimSun"/>
        </w:rPr>
      </w:pPr>
      <w:r>
        <w:rPr>
          <w:rFonts w:ascii="SimSun" w:eastAsia="SimSun" w:hAnsi="SimSun" w:cs="SimSun"/>
        </w:rPr>
        <w:t>J 19:56</w:t>
      </w:r>
      <w:r>
        <w:rPr>
          <w:rFonts w:ascii="SimSun" w:eastAsia="SimSun" w:hAnsi="SimSun" w:cs="SimSun"/>
        </w:rPr>
        <w:br/>
      </w:r>
      <w:r>
        <w:rPr>
          <w:rFonts w:ascii="SimSun" w:eastAsia="SimSun" w:hAnsi="SimSun" w:cs="SimSun"/>
        </w:rPr>
        <w:t>对一定会的，对，因为就把它全部都挤在一起，连活什么活动空间都没有，伸展空间也没有（</w:t>
      </w:r>
      <w:r>
        <w:rPr>
          <w:rFonts w:ascii="SimSun" w:eastAsia="SimSun" w:hAnsi="SimSun" w:cs="SimSun"/>
        </w:rPr>
        <w:t xml:space="preserve">H: </w:t>
      </w:r>
      <w:r>
        <w:rPr>
          <w:rFonts w:ascii="SimSun" w:eastAsia="SimSun" w:hAnsi="SimSun" w:cs="SimSun"/>
        </w:rPr>
        <w:t>）嗯。</w:t>
      </w:r>
    </w:p>
    <w:p w14:paraId="64642FF8"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对，所以你有进过你有看过这些工厂是吗？就是这些不同的养殖模式你都有看过。</w:t>
      </w:r>
    </w:p>
    <w:p w14:paraId="64642FF9" w14:textId="77777777" w:rsidR="00807342" w:rsidRDefault="00EE6AE8">
      <w:pPr>
        <w:spacing w:before="240" w:after="240"/>
        <w:rPr>
          <w:rFonts w:ascii="SimSun" w:eastAsia="SimSun" w:hAnsi="SimSun" w:cs="SimSun"/>
        </w:rPr>
      </w:pPr>
      <w:r>
        <w:rPr>
          <w:rFonts w:ascii="SimSun" w:eastAsia="SimSun" w:hAnsi="SimSun" w:cs="SimSun"/>
        </w:rPr>
        <w:t>H 20:15</w:t>
      </w:r>
      <w:r>
        <w:rPr>
          <w:rFonts w:ascii="SimSun" w:eastAsia="SimSun" w:hAnsi="SimSun" w:cs="SimSun"/>
        </w:rPr>
        <w:br/>
      </w:r>
      <w:r>
        <w:rPr>
          <w:rFonts w:ascii="SimSun" w:eastAsia="SimSun" w:hAnsi="SimSun" w:cs="SimSun"/>
        </w:rPr>
        <w:t>这种比较高级的养殖场我其实是在电视上看过，但是像平常农村生活中比较大一点的养殖场也有朋友，就亲戚，有养过，然后剩下的这种非笼养鸡蛋也是有朋友养，就自己家养的。就很，我自己也养过鸡，小的时候那不有</w:t>
      </w:r>
      <w:r>
        <w:rPr>
          <w:rFonts w:ascii="SimSun" w:eastAsia="SimSun" w:hAnsi="SimSun" w:cs="SimSun"/>
        </w:rPr>
        <w:t>5</w:t>
      </w:r>
      <w:r>
        <w:rPr>
          <w:rFonts w:ascii="SimSun" w:eastAsia="SimSun" w:hAnsi="SimSun" w:cs="SimSun"/>
        </w:rPr>
        <w:t>，对有那种</w:t>
      </w:r>
      <w:r>
        <w:rPr>
          <w:rFonts w:ascii="SimSun" w:eastAsia="SimSun" w:hAnsi="SimSun" w:cs="SimSun"/>
        </w:rPr>
        <w:t>5</w:t>
      </w:r>
      <w:r>
        <w:rPr>
          <w:rFonts w:ascii="SimSun" w:eastAsia="SimSun" w:hAnsi="SimSun" w:cs="SimSun"/>
        </w:rPr>
        <w:t>毛钱的小鸡，然后他就，我给养大了，养大了以后就吃了。他还下过鸡蛋，（</w:t>
      </w:r>
      <w:r>
        <w:rPr>
          <w:rFonts w:ascii="SimSun" w:eastAsia="SimSun" w:hAnsi="SimSun" w:cs="SimSun"/>
        </w:rPr>
        <w:t>J</w:t>
      </w:r>
      <w:r>
        <w:rPr>
          <w:rFonts w:ascii="SimSun" w:eastAsia="SimSun" w:hAnsi="SimSun" w:cs="SimSun"/>
        </w:rPr>
        <w:t>：也下过鸡蛋），自己养。</w:t>
      </w:r>
    </w:p>
    <w:p w14:paraId="64642FFA" w14:textId="77777777" w:rsidR="00807342" w:rsidRDefault="00EE6AE8">
      <w:pPr>
        <w:spacing w:before="240" w:after="240"/>
        <w:rPr>
          <w:rFonts w:ascii="SimSun" w:eastAsia="SimSun" w:hAnsi="SimSun" w:cs="SimSun"/>
        </w:rPr>
      </w:pPr>
      <w:r>
        <w:rPr>
          <w:rFonts w:ascii="SimSun" w:eastAsia="SimSun" w:hAnsi="SimSun" w:cs="SimSun"/>
        </w:rPr>
        <w:t>J 20:50</w:t>
      </w:r>
      <w:r>
        <w:rPr>
          <w:rFonts w:ascii="SimSun" w:eastAsia="SimSun" w:hAnsi="SimSun" w:cs="SimSun"/>
        </w:rPr>
        <w:br/>
      </w:r>
      <w:r>
        <w:rPr>
          <w:rFonts w:ascii="SimSun" w:eastAsia="SimSun" w:hAnsi="SimSun" w:cs="SimSun"/>
        </w:rPr>
        <w:t>所以是母的。</w:t>
      </w:r>
    </w:p>
    <w:p w14:paraId="64642FFB" w14:textId="77777777" w:rsidR="00807342" w:rsidRDefault="00EE6AE8">
      <w:pPr>
        <w:spacing w:before="240" w:after="240"/>
        <w:rPr>
          <w:rFonts w:ascii="SimSun" w:eastAsia="SimSun" w:hAnsi="SimSun" w:cs="SimSun"/>
        </w:rPr>
      </w:pPr>
      <w:r>
        <w:rPr>
          <w:rFonts w:ascii="SimSun" w:eastAsia="SimSun" w:hAnsi="SimSun" w:cs="SimSun"/>
        </w:rPr>
        <w:t>H 20:52</w:t>
      </w:r>
      <w:r>
        <w:rPr>
          <w:rFonts w:ascii="SimSun" w:eastAsia="SimSun" w:hAnsi="SimSun" w:cs="SimSun"/>
        </w:rPr>
        <w:br/>
      </w:r>
      <w:r>
        <w:rPr>
          <w:rFonts w:ascii="SimSun" w:eastAsia="SimSun" w:hAnsi="SimSun" w:cs="SimSun"/>
        </w:rPr>
        <w:t>但是自己养的就是我们自己养的没有什么经验的，纯粹就是玩的那种，但是产量不是很好是吗？</w:t>
      </w:r>
    </w:p>
    <w:p w14:paraId="64642FFC" w14:textId="77777777" w:rsidR="00807342" w:rsidRDefault="00EE6AE8">
      <w:pPr>
        <w:spacing w:before="240" w:after="240"/>
        <w:rPr>
          <w:rFonts w:ascii="SimSun" w:eastAsia="SimSun" w:hAnsi="SimSun" w:cs="SimSun"/>
        </w:rPr>
      </w:pPr>
      <w:r>
        <w:rPr>
          <w:rFonts w:ascii="SimSun" w:eastAsia="SimSun" w:hAnsi="SimSun" w:cs="SimSun"/>
        </w:rPr>
        <w:t>J 21:03</w:t>
      </w:r>
      <w:r>
        <w:rPr>
          <w:rFonts w:ascii="SimSun" w:eastAsia="SimSun" w:hAnsi="SimSun" w:cs="SimSun"/>
        </w:rPr>
        <w:br/>
      </w:r>
      <w:r>
        <w:rPr>
          <w:rFonts w:ascii="SimSun" w:eastAsia="SimSun" w:hAnsi="SimSun" w:cs="SimSun"/>
        </w:rPr>
        <w:t>那时候养几只鸡？</w:t>
      </w:r>
    </w:p>
    <w:p w14:paraId="64642FFD" w14:textId="77777777" w:rsidR="00807342" w:rsidRDefault="00EE6AE8">
      <w:pPr>
        <w:spacing w:before="240" w:after="240"/>
        <w:rPr>
          <w:rFonts w:ascii="SimSun" w:eastAsia="SimSun" w:hAnsi="SimSun" w:cs="SimSun"/>
        </w:rPr>
      </w:pPr>
      <w:r>
        <w:rPr>
          <w:rFonts w:ascii="SimSun" w:eastAsia="SimSun" w:hAnsi="SimSun" w:cs="SimSun"/>
        </w:rPr>
        <w:t>H 21:05</w:t>
      </w:r>
      <w:r>
        <w:rPr>
          <w:rFonts w:ascii="SimSun" w:eastAsia="SimSun" w:hAnsi="SimSun" w:cs="SimSun"/>
        </w:rPr>
        <w:br/>
      </w:r>
      <w:r>
        <w:rPr>
          <w:rFonts w:ascii="SimSun" w:eastAsia="SimSun" w:hAnsi="SimSun" w:cs="SimSun"/>
        </w:rPr>
        <w:t>三只，两只公的一只母。（</w:t>
      </w:r>
      <w:r>
        <w:rPr>
          <w:rFonts w:ascii="SimSun" w:eastAsia="SimSun" w:hAnsi="SimSun" w:cs="SimSun"/>
        </w:rPr>
        <w:t>J</w:t>
      </w:r>
      <w:r>
        <w:rPr>
          <w:rFonts w:ascii="SimSun" w:eastAsia="SimSun" w:hAnsi="SimSun" w:cs="SimSun"/>
        </w:rPr>
        <w:t>：哦，那不错啊）因为是因为是楼房，就在自己家阳台上养的，后来他长大了那只公，那几个公的，还有那几个母的就叫唤，然后居委会就不让了，就不让养。就只能吃掉</w:t>
      </w:r>
    </w:p>
    <w:p w14:paraId="64642FFE" w14:textId="77777777" w:rsidR="00807342" w:rsidRDefault="00EE6AE8">
      <w:pPr>
        <w:spacing w:before="240" w:after="240"/>
        <w:rPr>
          <w:rFonts w:ascii="SimSun" w:eastAsia="SimSun" w:hAnsi="SimSun" w:cs="SimSun"/>
        </w:rPr>
      </w:pPr>
      <w:r>
        <w:rPr>
          <w:rFonts w:ascii="SimSun" w:eastAsia="SimSun" w:hAnsi="SimSun" w:cs="SimSun"/>
        </w:rPr>
        <w:t>J 21:27</w:t>
      </w:r>
      <w:r>
        <w:rPr>
          <w:rFonts w:ascii="SimSun" w:eastAsia="SimSun" w:hAnsi="SimSun" w:cs="SimSun"/>
        </w:rPr>
        <w:br/>
      </w:r>
      <w:r>
        <w:rPr>
          <w:rFonts w:ascii="SimSun" w:eastAsia="SimSun" w:hAnsi="SimSun" w:cs="SimSun"/>
        </w:rPr>
        <w:t>就太吵了是吗（苦笑）？（</w:t>
      </w:r>
      <w:r>
        <w:rPr>
          <w:rFonts w:ascii="SimSun" w:eastAsia="SimSun" w:hAnsi="SimSun" w:cs="SimSun"/>
        </w:rPr>
        <w:t>H</w:t>
      </w:r>
      <w:r>
        <w:rPr>
          <w:rFonts w:ascii="SimSun" w:eastAsia="SimSun" w:hAnsi="SimSun" w:cs="SimSun"/>
        </w:rPr>
        <w:t>：对，特别大声）你是被人投诉了吗？（</w:t>
      </w:r>
      <w:r>
        <w:rPr>
          <w:rFonts w:ascii="SimSun" w:eastAsia="SimSun" w:hAnsi="SimSun" w:cs="SimSun"/>
        </w:rPr>
        <w:t>H</w:t>
      </w:r>
      <w:r>
        <w:rPr>
          <w:rFonts w:ascii="SimSun" w:eastAsia="SimSun" w:hAnsi="SimSun" w:cs="SimSun"/>
        </w:rPr>
        <w:t>：对）总共你这样养了多久把他们养大？</w:t>
      </w:r>
    </w:p>
    <w:p w14:paraId="64642FFF" w14:textId="77777777" w:rsidR="00807342" w:rsidRDefault="00EE6AE8">
      <w:pPr>
        <w:spacing w:before="240" w:after="240"/>
        <w:rPr>
          <w:rFonts w:ascii="SimSun" w:eastAsia="SimSun" w:hAnsi="SimSun" w:cs="SimSun"/>
        </w:rPr>
      </w:pPr>
      <w:r>
        <w:rPr>
          <w:rFonts w:ascii="SimSun" w:eastAsia="SimSun" w:hAnsi="SimSun" w:cs="SimSun"/>
        </w:rPr>
        <w:t>H 21:41</w:t>
      </w:r>
      <w:r>
        <w:rPr>
          <w:rFonts w:ascii="SimSun" w:eastAsia="SimSun" w:hAnsi="SimSun" w:cs="SimSun"/>
        </w:rPr>
        <w:br/>
      </w:r>
      <w:r>
        <w:rPr>
          <w:rFonts w:ascii="SimSun" w:eastAsia="SimSun" w:hAnsi="SimSun" w:cs="SimSun"/>
        </w:rPr>
        <w:t>没有，不记得不太清楚了，但是感觉也挺长时间。不到半年，还是，哎哟记不太清了。但小的时候小鸡就会在你身上跑，其实感情也蛮深的，吃它的时候我就一口，我的家人吃的可香了（</w:t>
      </w:r>
      <w:r>
        <w:rPr>
          <w:rFonts w:ascii="SimSun" w:eastAsia="SimSun" w:hAnsi="SimSun" w:cs="SimSun"/>
        </w:rPr>
        <w:t>J</w:t>
      </w:r>
      <w:r>
        <w:rPr>
          <w:rFonts w:ascii="SimSun" w:eastAsia="SimSun" w:hAnsi="SimSun" w:cs="SimSun"/>
        </w:rPr>
        <w:t>笑）。</w:t>
      </w:r>
    </w:p>
    <w:p w14:paraId="64643000" w14:textId="77777777" w:rsidR="00807342" w:rsidRDefault="00EE6AE8">
      <w:pPr>
        <w:spacing w:before="240" w:after="240"/>
        <w:rPr>
          <w:rFonts w:ascii="SimSun" w:eastAsia="SimSun" w:hAnsi="SimSun" w:cs="SimSun"/>
        </w:rPr>
      </w:pPr>
      <w:r>
        <w:rPr>
          <w:rFonts w:ascii="SimSun" w:eastAsia="SimSun" w:hAnsi="SimSun" w:cs="SimSun"/>
        </w:rPr>
        <w:t>J 22:01</w:t>
      </w:r>
      <w:r>
        <w:rPr>
          <w:rFonts w:ascii="SimSun" w:eastAsia="SimSun" w:hAnsi="SimSun" w:cs="SimSun"/>
        </w:rPr>
        <w:br/>
      </w:r>
      <w:r>
        <w:rPr>
          <w:rFonts w:ascii="SimSun" w:eastAsia="SimSun" w:hAnsi="SimSun" w:cs="SimSun"/>
        </w:rPr>
        <w:t>所以你有吃吗？你有吃？</w:t>
      </w:r>
    </w:p>
    <w:p w14:paraId="64643001" w14:textId="77777777" w:rsidR="00807342" w:rsidRDefault="00EE6AE8">
      <w:pPr>
        <w:spacing w:before="240" w:after="240"/>
        <w:rPr>
          <w:rFonts w:ascii="SimSun" w:eastAsia="SimSun" w:hAnsi="SimSun" w:cs="SimSun"/>
        </w:rPr>
      </w:pPr>
      <w:r>
        <w:rPr>
          <w:rFonts w:ascii="SimSun" w:eastAsia="SimSun" w:hAnsi="SimSun" w:cs="SimSun"/>
        </w:rPr>
        <w:lastRenderedPageBreak/>
        <w:t>H 22:07</w:t>
      </w:r>
      <w:r>
        <w:rPr>
          <w:rFonts w:ascii="SimSun" w:eastAsia="SimSun" w:hAnsi="SimSun" w:cs="SimSun"/>
        </w:rPr>
        <w:br/>
      </w:r>
      <w:r>
        <w:rPr>
          <w:rFonts w:ascii="SimSun" w:eastAsia="SimSun" w:hAnsi="SimSun" w:cs="SimSun"/>
        </w:rPr>
        <w:t>没有，一口都没吃，我是含着泪吃的那个饭（一起笑）。（换口气）他们也不让给我做点别的，就看着他们都吃那个炖小鸡。那其实是那种，鸡肉都跟那种天，就是那种饲养鸡肉都不一样（</w:t>
      </w:r>
      <w:r>
        <w:rPr>
          <w:rFonts w:ascii="SimSun" w:eastAsia="SimSun" w:hAnsi="SimSun" w:cs="SimSun"/>
        </w:rPr>
        <w:t>J</w:t>
      </w:r>
      <w:r>
        <w:rPr>
          <w:rFonts w:ascii="SimSun" w:eastAsia="SimSun" w:hAnsi="SimSun" w:cs="SimSun"/>
        </w:rPr>
        <w:t>：就真的是好吃是吧？）对对对，尝了，也尝了一口（一起笑），也没有忍住，尝了一口确实是好吃，所以溜达鸡和普通的非笼鸡蛋，从鸡肉到鸡蛋和那种饲养鸡都不一样。</w:t>
      </w:r>
    </w:p>
    <w:p w14:paraId="64643002" w14:textId="77777777" w:rsidR="00807342" w:rsidRDefault="00EE6AE8">
      <w:pPr>
        <w:spacing w:before="240" w:after="240"/>
        <w:rPr>
          <w:rFonts w:ascii="SimSun" w:eastAsia="SimSun" w:hAnsi="SimSun" w:cs="SimSun"/>
        </w:rPr>
      </w:pPr>
      <w:r>
        <w:rPr>
          <w:rFonts w:ascii="SimSun" w:eastAsia="SimSun" w:hAnsi="SimSun" w:cs="SimSun"/>
        </w:rPr>
        <w:t>J 22:44</w:t>
      </w:r>
      <w:r>
        <w:rPr>
          <w:rFonts w:ascii="SimSun" w:eastAsia="SimSun" w:hAnsi="SimSun" w:cs="SimSun"/>
        </w:rPr>
        <w:br/>
      </w:r>
      <w:r>
        <w:rPr>
          <w:rFonts w:ascii="SimSun" w:eastAsia="SimSun" w:hAnsi="SimSun" w:cs="SimSun"/>
        </w:rPr>
        <w:t>对，而且你都真的亲身体验过。（笑）蛮有趣的，所以你这样子，那你在买鸡肉这方面会比较讲究吗？也需要就是溜达鸡这样子。</w:t>
      </w:r>
    </w:p>
    <w:p w14:paraId="64643003" w14:textId="77777777" w:rsidR="00807342" w:rsidRDefault="00EE6AE8">
      <w:pPr>
        <w:spacing w:before="240" w:after="240"/>
        <w:rPr>
          <w:rFonts w:ascii="SimSun" w:eastAsia="SimSun" w:hAnsi="SimSun" w:cs="SimSun"/>
        </w:rPr>
      </w:pPr>
      <w:r>
        <w:rPr>
          <w:rFonts w:ascii="SimSun" w:eastAsia="SimSun" w:hAnsi="SimSun" w:cs="SimSun"/>
        </w:rPr>
        <w:t>H 22:58</w:t>
      </w:r>
      <w:r>
        <w:rPr>
          <w:rFonts w:ascii="SimSun" w:eastAsia="SimSun" w:hAnsi="SimSun" w:cs="SimSun"/>
        </w:rPr>
        <w:br/>
      </w:r>
      <w:r>
        <w:rPr>
          <w:rFonts w:ascii="SimSun" w:eastAsia="SimSun" w:hAnsi="SimSun" w:cs="SimSun"/>
        </w:rPr>
        <w:t>买不起溜达鸡，溜达鸡平常一个都要</w:t>
      </w:r>
      <w:r>
        <w:rPr>
          <w:rFonts w:ascii="SimSun" w:eastAsia="SimSun" w:hAnsi="SimSun" w:cs="SimSun"/>
        </w:rPr>
        <w:t>100</w:t>
      </w:r>
      <w:r>
        <w:rPr>
          <w:rFonts w:ascii="SimSun" w:eastAsia="SimSun" w:hAnsi="SimSun" w:cs="SimSun"/>
        </w:rPr>
        <w:t>多块钱。然后要是普通的鸡蛋，普通的鸡肉的话就很便宜，就比它便宜一半。所以从这个价格上来讲，因为毕竟咱老吃，也不可能天天花</w:t>
      </w:r>
      <w:r>
        <w:rPr>
          <w:rFonts w:ascii="SimSun" w:eastAsia="SimSun" w:hAnsi="SimSun" w:cs="SimSun"/>
        </w:rPr>
        <w:t>100</w:t>
      </w:r>
      <w:r>
        <w:rPr>
          <w:rFonts w:ascii="SimSun" w:eastAsia="SimSun" w:hAnsi="SimSun" w:cs="SimSun"/>
        </w:rPr>
        <w:t>多块钱买一只鸡，所以也就接受了这个饲养鸡。难吃就难吃点吧，反正做出来都差不多。</w:t>
      </w:r>
    </w:p>
    <w:p w14:paraId="64643004" w14:textId="77777777" w:rsidR="00807342" w:rsidRDefault="00EE6AE8">
      <w:pPr>
        <w:spacing w:before="240" w:after="240"/>
        <w:rPr>
          <w:rFonts w:ascii="SimSun" w:eastAsia="SimSun" w:hAnsi="SimSun" w:cs="SimSun"/>
        </w:rPr>
      </w:pPr>
      <w:r>
        <w:rPr>
          <w:rFonts w:ascii="SimSun" w:eastAsia="SimSun" w:hAnsi="SimSun" w:cs="SimSun"/>
        </w:rPr>
        <w:t>J 23:23</w:t>
      </w:r>
      <w:r>
        <w:rPr>
          <w:rFonts w:ascii="SimSun" w:eastAsia="SimSun" w:hAnsi="SimSun" w:cs="SimSun"/>
        </w:rPr>
        <w:br/>
      </w:r>
      <w:r>
        <w:rPr>
          <w:rFonts w:ascii="SimSun" w:eastAsia="SimSun" w:hAnsi="SimSun" w:cs="SimSun"/>
        </w:rPr>
        <w:t>（笑）反正营养价值你刚刚听的，你刚刚提到的就说差不多是吗？可是口味上就会有差了就是要，对啊，也没办法。关于你刚刚说溜达鸡的就是鸡蛋，还有非笼养的这种鸡蛋，它的价格上是要贵出多少呢？</w:t>
      </w:r>
    </w:p>
    <w:p w14:paraId="64643005" w14:textId="77777777" w:rsidR="00807342" w:rsidRDefault="00EE6AE8">
      <w:pPr>
        <w:spacing w:before="240" w:after="240"/>
        <w:rPr>
          <w:rFonts w:ascii="SimSun" w:eastAsia="SimSun" w:hAnsi="SimSun" w:cs="SimSun"/>
        </w:rPr>
      </w:pPr>
      <w:r>
        <w:rPr>
          <w:rFonts w:ascii="SimSun" w:eastAsia="SimSun" w:hAnsi="SimSun" w:cs="SimSun"/>
        </w:rPr>
        <w:t>H 23:46</w:t>
      </w:r>
      <w:r>
        <w:rPr>
          <w:rFonts w:ascii="SimSun" w:eastAsia="SimSun" w:hAnsi="SimSun" w:cs="SimSun"/>
        </w:rPr>
        <w:br/>
      </w:r>
      <w:r>
        <w:rPr>
          <w:rFonts w:ascii="SimSun" w:eastAsia="SimSun" w:hAnsi="SimSun" w:cs="SimSun"/>
        </w:rPr>
        <w:t>基本上一倍吧。你看像普通的鸡蛋，有的时候可能四五块钱一斤，但是非笼养的鸡蛋就要七八块钱，</w:t>
      </w:r>
      <w:r>
        <w:rPr>
          <w:rFonts w:ascii="SimSun" w:eastAsia="SimSun" w:hAnsi="SimSun" w:cs="SimSun"/>
        </w:rPr>
        <w:t>9</w:t>
      </w:r>
      <w:r>
        <w:rPr>
          <w:rFonts w:ascii="SimSun" w:eastAsia="SimSun" w:hAnsi="SimSun" w:cs="SimSun"/>
        </w:rPr>
        <w:t>块钱</w:t>
      </w:r>
      <w:r>
        <w:rPr>
          <w:rFonts w:ascii="SimSun" w:eastAsia="SimSun" w:hAnsi="SimSun" w:cs="SimSun"/>
        </w:rPr>
        <w:t>10</w:t>
      </w:r>
      <w:r>
        <w:rPr>
          <w:rFonts w:ascii="SimSun" w:eastAsia="SimSun" w:hAnsi="SimSun" w:cs="SimSun"/>
        </w:rPr>
        <w:t>块钱这样子。看地方，然后要是像鸡肉的话也会贵一倍，反正溜达鸡就会比这个非笼的都会比这个笼养的要贵一倍。</w:t>
      </w:r>
    </w:p>
    <w:p w14:paraId="64643006" w14:textId="77777777" w:rsidR="00807342" w:rsidRDefault="00EE6AE8">
      <w:pPr>
        <w:spacing w:before="240" w:after="240"/>
        <w:rPr>
          <w:rFonts w:ascii="SimSun" w:eastAsia="SimSun" w:hAnsi="SimSun" w:cs="SimSun"/>
        </w:rPr>
      </w:pPr>
      <w:r>
        <w:rPr>
          <w:rFonts w:ascii="SimSun" w:eastAsia="SimSun" w:hAnsi="SimSun" w:cs="SimSun"/>
        </w:rPr>
        <w:t>J 24:09</w:t>
      </w:r>
      <w:r>
        <w:rPr>
          <w:rFonts w:ascii="SimSun" w:eastAsia="SimSun" w:hAnsi="SimSun" w:cs="SimSun"/>
        </w:rPr>
        <w:br/>
      </w:r>
      <w:r>
        <w:rPr>
          <w:rFonts w:ascii="SimSun" w:eastAsia="SimSun" w:hAnsi="SimSun" w:cs="SimSun"/>
        </w:rPr>
        <w:t>嗯，了解。关于这个单词就是你们你听到非笼养这个单词，你会经常会用或者是听到或者是，对啊，会看到吗？</w:t>
      </w:r>
    </w:p>
    <w:p w14:paraId="64643007" w14:textId="77777777" w:rsidR="00807342" w:rsidRDefault="00EE6AE8">
      <w:pPr>
        <w:spacing w:before="240" w:after="240"/>
        <w:rPr>
          <w:rFonts w:ascii="SimSun" w:eastAsia="SimSun" w:hAnsi="SimSun" w:cs="SimSun"/>
        </w:rPr>
      </w:pPr>
      <w:r>
        <w:rPr>
          <w:rFonts w:ascii="SimSun" w:eastAsia="SimSun" w:hAnsi="SimSun" w:cs="SimSun"/>
        </w:rPr>
        <w:t>H 24:21</w:t>
      </w:r>
      <w:r>
        <w:rPr>
          <w:rFonts w:ascii="SimSun" w:eastAsia="SimSun" w:hAnsi="SimSun" w:cs="SimSun"/>
        </w:rPr>
        <w:br/>
      </w:r>
      <w:r>
        <w:rPr>
          <w:rFonts w:ascii="SimSun" w:eastAsia="SimSun" w:hAnsi="SimSun" w:cs="SimSun"/>
        </w:rPr>
        <w:t>不会。非笼养就是咱们研究上会这么说，平常就是叫它土鸡蛋笨鸡蛋。</w:t>
      </w:r>
    </w:p>
    <w:p w14:paraId="64643008" w14:textId="77777777" w:rsidR="00807342" w:rsidRDefault="00EE6AE8">
      <w:pPr>
        <w:spacing w:before="240" w:after="240"/>
        <w:rPr>
          <w:rFonts w:ascii="SimSun" w:eastAsia="SimSun" w:hAnsi="SimSun" w:cs="SimSun"/>
        </w:rPr>
      </w:pPr>
      <w:r>
        <w:rPr>
          <w:rFonts w:ascii="SimSun" w:eastAsia="SimSun" w:hAnsi="SimSun" w:cs="SimSun"/>
        </w:rPr>
        <w:t>J 24:29</w:t>
      </w:r>
      <w:r>
        <w:rPr>
          <w:rFonts w:ascii="SimSun" w:eastAsia="SimSun" w:hAnsi="SimSun" w:cs="SimSun"/>
        </w:rPr>
        <w:br/>
      </w:r>
      <w:r>
        <w:rPr>
          <w:rFonts w:ascii="SimSun" w:eastAsia="SimSun" w:hAnsi="SimSun" w:cs="SimSun"/>
        </w:rPr>
        <w:t>所以其实很少提到，你第一次听到。</w:t>
      </w:r>
    </w:p>
    <w:p w14:paraId="64643009" w14:textId="77777777" w:rsidR="00807342" w:rsidRDefault="00EE6AE8">
      <w:pPr>
        <w:spacing w:before="240" w:after="240"/>
        <w:rPr>
          <w:rFonts w:ascii="SimSun" w:eastAsia="SimSun" w:hAnsi="SimSun" w:cs="SimSun"/>
        </w:rPr>
      </w:pPr>
      <w:r>
        <w:rPr>
          <w:rFonts w:ascii="SimSun" w:eastAsia="SimSun" w:hAnsi="SimSun" w:cs="SimSun"/>
        </w:rPr>
        <w:t>H 24:34</w:t>
      </w:r>
      <w:r>
        <w:rPr>
          <w:rFonts w:ascii="SimSun" w:eastAsia="SimSun" w:hAnsi="SimSun" w:cs="SimSun"/>
        </w:rPr>
        <w:br/>
      </w:r>
      <w:r>
        <w:rPr>
          <w:rFonts w:ascii="SimSun" w:eastAsia="SimSun" w:hAnsi="SimSun" w:cs="SimSun"/>
        </w:rPr>
        <w:t>对对，有点太专业了（一起笑）</w:t>
      </w:r>
    </w:p>
    <w:p w14:paraId="6464300A" w14:textId="77777777" w:rsidR="00807342" w:rsidRDefault="00EE6AE8">
      <w:pPr>
        <w:spacing w:before="240" w:after="240"/>
        <w:rPr>
          <w:rFonts w:ascii="SimSun" w:eastAsia="SimSun" w:hAnsi="SimSun" w:cs="SimSun"/>
        </w:rPr>
      </w:pPr>
      <w:r>
        <w:rPr>
          <w:rFonts w:ascii="SimSun" w:eastAsia="SimSun" w:hAnsi="SimSun" w:cs="SimSun"/>
        </w:rPr>
        <w:t>J 24:37</w:t>
      </w:r>
      <w:r>
        <w:rPr>
          <w:rFonts w:ascii="SimSun" w:eastAsia="SimSun" w:hAnsi="SimSun" w:cs="SimSun"/>
        </w:rPr>
        <w:br/>
      </w:r>
      <w:r>
        <w:rPr>
          <w:rFonts w:ascii="SimSun" w:eastAsia="SimSun" w:hAnsi="SimSun" w:cs="SimSun"/>
        </w:rPr>
        <w:t>我也是，因为很多人跟我讲说这个词其实，在国内其实，对，非常不普遍，所以应该要用另外一个词（笑）。</w:t>
      </w:r>
    </w:p>
    <w:p w14:paraId="6464300B" w14:textId="77777777" w:rsidR="00807342" w:rsidRDefault="00EE6AE8">
      <w:pPr>
        <w:spacing w:before="240" w:after="240"/>
        <w:rPr>
          <w:rFonts w:ascii="SimSun" w:eastAsia="SimSun" w:hAnsi="SimSun" w:cs="SimSun"/>
        </w:rPr>
      </w:pPr>
      <w:r>
        <w:rPr>
          <w:rFonts w:ascii="SimSun" w:eastAsia="SimSun" w:hAnsi="SimSun" w:cs="SimSun"/>
        </w:rPr>
        <w:lastRenderedPageBreak/>
        <w:t>H 24:46</w:t>
      </w:r>
      <w:r>
        <w:rPr>
          <w:rFonts w:ascii="SimSun" w:eastAsia="SimSun" w:hAnsi="SimSun" w:cs="SimSun"/>
        </w:rPr>
        <w:br/>
      </w:r>
      <w:r>
        <w:rPr>
          <w:rFonts w:ascii="SimSun" w:eastAsia="SimSun" w:hAnsi="SimSun" w:cs="SimSun"/>
        </w:rPr>
        <w:t>还好吧。</w:t>
      </w:r>
    </w:p>
    <w:p w14:paraId="6464300C" w14:textId="77777777" w:rsidR="00807342" w:rsidRDefault="00EE6AE8">
      <w:pPr>
        <w:spacing w:before="240" w:after="240"/>
        <w:rPr>
          <w:rFonts w:ascii="SimSun" w:eastAsia="SimSun" w:hAnsi="SimSun" w:cs="SimSun"/>
        </w:rPr>
      </w:pPr>
      <w:r>
        <w:rPr>
          <w:rFonts w:ascii="SimSun" w:eastAsia="SimSun" w:hAnsi="SimSun" w:cs="SimSun"/>
        </w:rPr>
        <w:t>J 24:48</w:t>
      </w:r>
      <w:r>
        <w:rPr>
          <w:rFonts w:ascii="SimSun" w:eastAsia="SimSun" w:hAnsi="SimSun" w:cs="SimSun"/>
        </w:rPr>
        <w:br/>
      </w:r>
      <w:r>
        <w:rPr>
          <w:rFonts w:ascii="SimSun" w:eastAsia="SimSun" w:hAnsi="SimSun" w:cs="SimSun"/>
        </w:rPr>
        <w:t>你觉得，可是还是算算明显，就非笼养的意思还是能理解（笑）</w:t>
      </w:r>
    </w:p>
    <w:p w14:paraId="6464300D" w14:textId="77777777" w:rsidR="00807342" w:rsidRDefault="00EE6AE8">
      <w:pPr>
        <w:spacing w:before="240" w:after="240"/>
        <w:rPr>
          <w:rFonts w:ascii="SimSun" w:eastAsia="SimSun" w:hAnsi="SimSun" w:cs="SimSun"/>
        </w:rPr>
      </w:pPr>
      <w:r>
        <w:rPr>
          <w:rFonts w:ascii="SimSun" w:eastAsia="SimSun" w:hAnsi="SimSun" w:cs="SimSun"/>
        </w:rPr>
        <w:t>H 24:57</w:t>
      </w:r>
      <w:r>
        <w:rPr>
          <w:rFonts w:ascii="SimSun" w:eastAsia="SimSun" w:hAnsi="SimSun" w:cs="SimSun"/>
        </w:rPr>
        <w:br/>
      </w:r>
      <w:r>
        <w:rPr>
          <w:rFonts w:ascii="SimSun" w:eastAsia="SimSun" w:hAnsi="SimSun" w:cs="SimSun"/>
        </w:rPr>
        <w:t>对，能理解。也可以叫它溜达鸡（</w:t>
      </w:r>
      <w:r>
        <w:rPr>
          <w:rFonts w:ascii="SimSun" w:eastAsia="SimSun" w:hAnsi="SimSun" w:cs="SimSun"/>
        </w:rPr>
        <w:t>J</w:t>
      </w:r>
      <w:r>
        <w:rPr>
          <w:rFonts w:ascii="SimSun" w:eastAsia="SimSun" w:hAnsi="SimSun" w:cs="SimSun"/>
        </w:rPr>
        <w:t>：溜达鸡），当地人都会，对，都会这么讲。因为这鸡满山遍野地溜达，村里头随便放，因为鸡他自己能找到家嘛，所以一般在村里头自己养鸡的那种人，他一般不会拴住鸡的，鸡满山遍野地跑，然后到点就会回家。所以不存在丢了不丢了的那种，（</w:t>
      </w:r>
      <w:r>
        <w:rPr>
          <w:rFonts w:ascii="SimSun" w:eastAsia="SimSun" w:hAnsi="SimSun" w:cs="SimSun"/>
        </w:rPr>
        <w:t>J</w:t>
      </w:r>
      <w:r>
        <w:rPr>
          <w:rFonts w:ascii="SimSun" w:eastAsia="SimSun" w:hAnsi="SimSun" w:cs="SimSun"/>
        </w:rPr>
        <w:t>：哦真的吗？）鸡还欺负人，比较厉害（</w:t>
      </w:r>
      <w:r>
        <w:rPr>
          <w:rFonts w:ascii="SimSun" w:eastAsia="SimSun" w:hAnsi="SimSun" w:cs="SimSun"/>
        </w:rPr>
        <w:t>J</w:t>
      </w:r>
      <w:r>
        <w:rPr>
          <w:rFonts w:ascii="SimSun" w:eastAsia="SimSun" w:hAnsi="SimSun" w:cs="SimSun"/>
        </w:rPr>
        <w:t>：还欺负人</w:t>
      </w:r>
      <w:r>
        <w:rPr>
          <w:rFonts w:ascii="SimSun" w:eastAsia="SimSun" w:hAnsi="SimSun" w:cs="SimSun"/>
        </w:rPr>
        <w:t xml:space="preserve">? </w:t>
      </w:r>
      <w:r>
        <w:rPr>
          <w:rFonts w:ascii="SimSun" w:eastAsia="SimSun" w:hAnsi="SimSun" w:cs="SimSun"/>
        </w:rPr>
        <w:t>笑）</w:t>
      </w:r>
    </w:p>
    <w:p w14:paraId="6464300E"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对，我们以前在实习的时候，因为我是学考古的嘛，然后会在这个村子里面也待过。因为就是当地有一些古墓什么都是在村子里头，需要我们去发掘，所以我们在村子里面待过</w:t>
      </w:r>
      <w:r>
        <w:rPr>
          <w:rFonts w:ascii="SimSun" w:eastAsia="SimSun" w:hAnsi="SimSun" w:cs="SimSun"/>
        </w:rPr>
        <w:t>4</w:t>
      </w:r>
      <w:r>
        <w:rPr>
          <w:rFonts w:ascii="SimSun" w:eastAsia="SimSun" w:hAnsi="SimSun" w:cs="SimSun"/>
        </w:rPr>
        <w:t>个月，就是亲身经历。是你跟，你一出门外面就是鸡，而且那鸡都不拴着（</w:t>
      </w:r>
      <w:r>
        <w:rPr>
          <w:rFonts w:ascii="SimSun" w:eastAsia="SimSun" w:hAnsi="SimSun" w:cs="SimSun"/>
        </w:rPr>
        <w:t>J</w:t>
      </w:r>
      <w:r>
        <w:rPr>
          <w:rFonts w:ascii="SimSun" w:eastAsia="SimSun" w:hAnsi="SimSun" w:cs="SimSun"/>
        </w:rPr>
        <w:t>笑），都是在自己院子里的那个，梁岩（？）上站着，然后他们有的时候下蛋真的是，想下到哪下到。不会管。就是他这个鸡感觉他自己知道这个蛋能不能孵，他要是想孵的话就下在鸡窝里，不想孵就不知道下哪去了。</w:t>
      </w:r>
    </w:p>
    <w:p w14:paraId="6464300F" w14:textId="77777777" w:rsidR="00807342" w:rsidRDefault="00EE6AE8">
      <w:pPr>
        <w:spacing w:before="240" w:after="240"/>
        <w:rPr>
          <w:rFonts w:ascii="SimSun" w:eastAsia="SimSun" w:hAnsi="SimSun" w:cs="SimSun"/>
        </w:rPr>
      </w:pPr>
      <w:r>
        <w:rPr>
          <w:rFonts w:ascii="SimSun" w:eastAsia="SimSun" w:hAnsi="SimSun" w:cs="SimSun"/>
        </w:rPr>
        <w:t>J 26:06</w:t>
      </w:r>
      <w:r>
        <w:rPr>
          <w:rFonts w:ascii="SimSun" w:eastAsia="SimSun" w:hAnsi="SimSun" w:cs="SimSun"/>
        </w:rPr>
        <w:br/>
      </w:r>
      <w:r>
        <w:rPr>
          <w:rFonts w:ascii="SimSun" w:eastAsia="SimSun" w:hAnsi="SimSun" w:cs="SimSun"/>
        </w:rPr>
        <w:t>（笑）那农民不是很辛苦。</w:t>
      </w:r>
    </w:p>
    <w:p w14:paraId="64643010" w14:textId="77777777" w:rsidR="00807342" w:rsidRDefault="00EE6AE8">
      <w:pPr>
        <w:spacing w:before="240" w:after="240"/>
        <w:rPr>
          <w:rFonts w:ascii="SimSun" w:eastAsia="SimSun" w:hAnsi="SimSun" w:cs="SimSun"/>
        </w:rPr>
      </w:pPr>
      <w:r>
        <w:rPr>
          <w:rFonts w:ascii="SimSun" w:eastAsia="SimSun" w:hAnsi="SimSun" w:cs="SimSun"/>
        </w:rPr>
        <w:t>H 26:08</w:t>
      </w:r>
      <w:r>
        <w:rPr>
          <w:rFonts w:ascii="SimSun" w:eastAsia="SimSun" w:hAnsi="SimSun" w:cs="SimSun"/>
        </w:rPr>
        <w:br/>
      </w:r>
      <w:r>
        <w:rPr>
          <w:rFonts w:ascii="SimSun" w:eastAsia="SimSun" w:hAnsi="SimSun" w:cs="SimSun"/>
        </w:rPr>
        <w:t>然后超，他们也不在乎。他们要这个鸡，可能不止他用鸡吃鸡蛋，因为他有他有可能是让他孵小鸡？然后所以就不管他，那些鸡自己就会有他们的规律。</w:t>
      </w:r>
    </w:p>
    <w:p w14:paraId="64643011" w14:textId="77777777" w:rsidR="00807342" w:rsidRDefault="00EE6AE8">
      <w:pPr>
        <w:spacing w:before="240" w:after="240"/>
        <w:rPr>
          <w:rFonts w:ascii="SimSun" w:eastAsia="SimSun" w:hAnsi="SimSun" w:cs="SimSun"/>
        </w:rPr>
      </w:pPr>
      <w:r>
        <w:rPr>
          <w:rFonts w:ascii="SimSun" w:eastAsia="SimSun" w:hAnsi="SimSun" w:cs="SimSun"/>
        </w:rPr>
        <w:t>J 26:24</w:t>
      </w:r>
      <w:r>
        <w:rPr>
          <w:rFonts w:ascii="SimSun" w:eastAsia="SimSun" w:hAnsi="SimSun" w:cs="SimSun"/>
        </w:rPr>
        <w:br/>
      </w:r>
      <w:r>
        <w:rPr>
          <w:rFonts w:ascii="SimSun" w:eastAsia="SimSun" w:hAnsi="SimSun" w:cs="SimSun"/>
        </w:rPr>
        <w:t>他们其实管理的也比较少，让他们自己做自己的事情，打开那个门，然后让他们自己出去，晚上再回来是吗？</w:t>
      </w:r>
    </w:p>
    <w:p w14:paraId="64643012" w14:textId="77777777" w:rsidR="00807342" w:rsidRDefault="00EE6AE8">
      <w:pPr>
        <w:spacing w:before="240" w:after="240"/>
        <w:rPr>
          <w:rFonts w:ascii="SimSun" w:eastAsia="SimSun" w:hAnsi="SimSun" w:cs="SimSun"/>
        </w:rPr>
      </w:pPr>
      <w:r>
        <w:rPr>
          <w:rFonts w:ascii="SimSun" w:eastAsia="SimSun" w:hAnsi="SimSun" w:cs="SimSun"/>
        </w:rPr>
        <w:t>H 26:35</w:t>
      </w:r>
      <w:r>
        <w:rPr>
          <w:rFonts w:ascii="SimSun" w:eastAsia="SimSun" w:hAnsi="SimSun" w:cs="SimSun"/>
        </w:rPr>
        <w:br/>
      </w:r>
      <w:r>
        <w:rPr>
          <w:rFonts w:ascii="SimSun" w:eastAsia="SimSun" w:hAnsi="SimSun" w:cs="SimSun"/>
        </w:rPr>
        <w:t>嗯，嗯，一般而且这些自己家养的鸡它认识家了，他不会跑太远。</w:t>
      </w:r>
    </w:p>
    <w:p w14:paraId="64643013" w14:textId="77777777" w:rsidR="00807342" w:rsidRDefault="00EE6AE8">
      <w:pPr>
        <w:spacing w:before="240" w:after="240"/>
        <w:rPr>
          <w:rFonts w:ascii="SimSun" w:eastAsia="SimSun" w:hAnsi="SimSun" w:cs="SimSun"/>
        </w:rPr>
      </w:pPr>
      <w:r>
        <w:rPr>
          <w:rFonts w:ascii="SimSun" w:eastAsia="SimSun" w:hAnsi="SimSun" w:cs="SimSun"/>
        </w:rPr>
        <w:t>J 26:40</w:t>
      </w:r>
      <w:r>
        <w:rPr>
          <w:rFonts w:ascii="SimSun" w:eastAsia="SimSun" w:hAnsi="SimSun" w:cs="SimSun"/>
        </w:rPr>
        <w:br/>
      </w:r>
      <w:r>
        <w:rPr>
          <w:rFonts w:ascii="SimSun" w:eastAsia="SimSun" w:hAnsi="SimSun" w:cs="SimSun"/>
        </w:rPr>
        <w:t>是是你会有跟这些，对，他们沟通关于说他们怎么养鸡的之类的，会跟他们聊吗？</w:t>
      </w:r>
    </w:p>
    <w:p w14:paraId="64643014" w14:textId="77777777" w:rsidR="00807342" w:rsidRDefault="00EE6AE8">
      <w:pPr>
        <w:spacing w:before="240" w:after="240"/>
        <w:rPr>
          <w:rFonts w:ascii="SimSun" w:eastAsia="SimSun" w:hAnsi="SimSun" w:cs="SimSun"/>
        </w:rPr>
      </w:pPr>
      <w:r>
        <w:rPr>
          <w:rFonts w:ascii="SimSun" w:eastAsia="SimSun" w:hAnsi="SimSun" w:cs="SimSun"/>
        </w:rPr>
        <w:t>H 26:53</w:t>
      </w:r>
      <w:r>
        <w:rPr>
          <w:rFonts w:ascii="SimSun" w:eastAsia="SimSun" w:hAnsi="SimSun" w:cs="SimSun"/>
        </w:rPr>
        <w:br/>
      </w:r>
      <w:r>
        <w:rPr>
          <w:rFonts w:ascii="SimSun" w:eastAsia="SimSun" w:hAnsi="SimSun" w:cs="SimSun"/>
        </w:rPr>
        <w:t>我这个之前就很小的时候，我养鸡的时候会问过他们（一起笑），那会儿反正我养鸡那会儿，我问他们他们都会，就是饲料，吃的方面，比如说吃点菜叶子或者玉米面，就这种玉米面，然后给它打湿跟菜叶子捣碎了混一块，然后就是那种稍微大一点的，就是多一点的鸡的话，他有时候照顾不过来，他就会把他们放出去，这些鸡会在外面吃点虫子呀，还有鸡喜欢吃的石头呀，什么乱七八糟的，泥土啊，外面的草它都会吃。</w:t>
      </w:r>
    </w:p>
    <w:p w14:paraId="64643015" w14:textId="77777777" w:rsidR="00807342" w:rsidRDefault="00EE6AE8">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对就不像是那种专业养鸡的，如果那种成批量的圈养的鸡的话，他就会吃着买的那种饲料，对（</w:t>
      </w:r>
      <w:r>
        <w:rPr>
          <w:rFonts w:ascii="SimSun" w:eastAsia="SimSun" w:hAnsi="SimSun" w:cs="SimSun"/>
        </w:rPr>
        <w:t xml:space="preserve">J: </w:t>
      </w:r>
      <w:r>
        <w:rPr>
          <w:rFonts w:ascii="SimSun" w:eastAsia="SimSun" w:hAnsi="SimSun" w:cs="SimSun"/>
        </w:rPr>
        <w:t>而且都分得很清）</w:t>
      </w:r>
    </w:p>
    <w:p w14:paraId="64643016" w14:textId="77777777" w:rsidR="00807342" w:rsidRDefault="00EE6AE8">
      <w:pPr>
        <w:spacing w:before="240" w:after="240"/>
        <w:rPr>
          <w:rFonts w:ascii="SimSun" w:eastAsia="SimSun" w:hAnsi="SimSun" w:cs="SimSun"/>
        </w:rPr>
      </w:pPr>
      <w:r>
        <w:rPr>
          <w:rFonts w:ascii="SimSun" w:eastAsia="SimSun" w:hAnsi="SimSun" w:cs="SimSun"/>
        </w:rPr>
        <w:t>J 27:42</w:t>
      </w:r>
      <w:r>
        <w:rPr>
          <w:rFonts w:ascii="SimSun" w:eastAsia="SimSun" w:hAnsi="SimSun" w:cs="SimSun"/>
        </w:rPr>
        <w:br/>
      </w:r>
      <w:r>
        <w:rPr>
          <w:rFonts w:ascii="SimSun" w:eastAsia="SimSun" w:hAnsi="SimSun" w:cs="SimSun"/>
        </w:rPr>
        <w:t>对非常清楚说，噢每只鸡或者是要怎么去计算它的量，对。</w:t>
      </w:r>
    </w:p>
    <w:p w14:paraId="64643017" w14:textId="77777777" w:rsidR="00807342" w:rsidRDefault="00EE6AE8">
      <w:pPr>
        <w:spacing w:before="240" w:after="240"/>
        <w:rPr>
          <w:rFonts w:ascii="SimSun" w:eastAsia="SimSun" w:hAnsi="SimSun" w:cs="SimSun"/>
        </w:rPr>
      </w:pPr>
      <w:r>
        <w:rPr>
          <w:rFonts w:ascii="SimSun" w:eastAsia="SimSun" w:hAnsi="SimSun" w:cs="SimSun"/>
        </w:rPr>
        <w:t>H 27:49</w:t>
      </w:r>
      <w:r>
        <w:rPr>
          <w:rFonts w:ascii="SimSun" w:eastAsia="SimSun" w:hAnsi="SimSun" w:cs="SimSun"/>
        </w:rPr>
        <w:br/>
      </w:r>
      <w:r>
        <w:rPr>
          <w:rFonts w:ascii="SimSun" w:eastAsia="SimSun" w:hAnsi="SimSun" w:cs="SimSun"/>
        </w:rPr>
        <w:t>可能是。但具体的我也不太清楚，但我只知道他们吃的是那种饲料，然后定期的就是定时地给他们放，然后有的时候可能希望那个鸡速成一点的话，就会填，填鸭。拿那个鸡脖子直接给它堵进去。</w:t>
      </w:r>
    </w:p>
    <w:p w14:paraId="64643018" w14:textId="77777777" w:rsidR="00807342" w:rsidRDefault="00EE6AE8">
      <w:pPr>
        <w:spacing w:before="240" w:after="240"/>
        <w:rPr>
          <w:rFonts w:ascii="SimSun" w:eastAsia="SimSun" w:hAnsi="SimSun" w:cs="SimSun"/>
        </w:rPr>
      </w:pPr>
      <w:r>
        <w:rPr>
          <w:rFonts w:ascii="SimSun" w:eastAsia="SimSun" w:hAnsi="SimSun" w:cs="SimSun"/>
        </w:rPr>
        <w:t>J 28:08</w:t>
      </w:r>
      <w:r>
        <w:rPr>
          <w:rFonts w:ascii="SimSun" w:eastAsia="SimSun" w:hAnsi="SimSun" w:cs="SimSun"/>
        </w:rPr>
        <w:br/>
      </w:r>
      <w:r>
        <w:rPr>
          <w:rFonts w:ascii="SimSun" w:eastAsia="SimSun" w:hAnsi="SimSun" w:cs="SimSun"/>
        </w:rPr>
        <w:t>真的啊？鸡也会这样子吗？</w:t>
      </w:r>
    </w:p>
    <w:p w14:paraId="64643019" w14:textId="77777777" w:rsidR="00807342" w:rsidRDefault="00EE6AE8">
      <w:pPr>
        <w:spacing w:before="240" w:after="240"/>
        <w:rPr>
          <w:rFonts w:ascii="SimSun" w:eastAsia="SimSun" w:hAnsi="SimSun" w:cs="SimSun"/>
        </w:rPr>
      </w:pPr>
      <w:r>
        <w:rPr>
          <w:rFonts w:ascii="SimSun" w:eastAsia="SimSun" w:hAnsi="SimSun" w:cs="SimSun"/>
        </w:rPr>
        <w:t>H 28:13</w:t>
      </w:r>
      <w:r>
        <w:rPr>
          <w:rFonts w:ascii="SimSun" w:eastAsia="SimSun" w:hAnsi="SimSun" w:cs="SimSun"/>
        </w:rPr>
        <w:br/>
      </w:r>
      <w:r>
        <w:rPr>
          <w:rFonts w:ascii="SimSun" w:eastAsia="SimSun" w:hAnsi="SimSun" w:cs="SimSun"/>
        </w:rPr>
        <w:t>有的鸡会这样，因为，当你有的时候需要那种速成的鸡，就会给他那么粗暴地让他进食，这样他就会长得快嘛。缩短它的生长时间就直接上市了，但这样的鸡特别不好吃，肉是死的，鸡蛋也是清的，清汤寡水那种鸡蛋。</w:t>
      </w:r>
    </w:p>
    <w:p w14:paraId="6464301A" w14:textId="77777777" w:rsidR="00807342" w:rsidRDefault="00EE6AE8">
      <w:pPr>
        <w:spacing w:before="240" w:after="240"/>
        <w:rPr>
          <w:rFonts w:ascii="SimSun" w:eastAsia="SimSun" w:hAnsi="SimSun" w:cs="SimSun"/>
        </w:rPr>
      </w:pPr>
      <w:r>
        <w:rPr>
          <w:rFonts w:ascii="SimSun" w:eastAsia="SimSun" w:hAnsi="SimSun" w:cs="SimSun"/>
        </w:rPr>
        <w:t>J 28:33</w:t>
      </w:r>
      <w:r>
        <w:rPr>
          <w:rFonts w:ascii="SimSun" w:eastAsia="SimSun" w:hAnsi="SimSun" w:cs="SimSun"/>
        </w:rPr>
        <w:br/>
      </w:r>
      <w:r>
        <w:rPr>
          <w:rFonts w:ascii="SimSun" w:eastAsia="SimSun" w:hAnsi="SimSun" w:cs="SimSun"/>
        </w:rPr>
        <w:t>真的啊。其实听起来也是不太好。</w:t>
      </w:r>
    </w:p>
    <w:p w14:paraId="6464301B"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对，它这个鸡，鸡本身就不太好。感觉肉的话应该真的也好不到哪里去，对（</w:t>
      </w:r>
      <w:r>
        <w:rPr>
          <w:rFonts w:ascii="SimSun" w:eastAsia="SimSun" w:hAnsi="SimSun" w:cs="SimSun"/>
        </w:rPr>
        <w:t>H</w:t>
      </w:r>
      <w:r>
        <w:rPr>
          <w:rFonts w:ascii="SimSun" w:eastAsia="SimSun" w:hAnsi="SimSun" w:cs="SimSun"/>
        </w:rPr>
        <w:t>：嗯，是）了解。好，那我想请问一下关于你的像饮食习惯，你刚刚有提到每天都会吃鸡蛋，可以稍微介绍一下最普遍的一些烹饪鸡蛋的方式吗？你在家里。</w:t>
      </w:r>
    </w:p>
    <w:p w14:paraId="6464301C" w14:textId="77777777" w:rsidR="00807342" w:rsidRDefault="00EE6AE8">
      <w:pPr>
        <w:spacing w:before="240" w:after="240"/>
        <w:rPr>
          <w:rFonts w:ascii="SimSun" w:eastAsia="SimSun" w:hAnsi="SimSun" w:cs="SimSun"/>
        </w:rPr>
      </w:pPr>
      <w:r>
        <w:rPr>
          <w:rFonts w:ascii="SimSun" w:eastAsia="SimSun" w:hAnsi="SimSun" w:cs="SimSun"/>
        </w:rPr>
        <w:t>H 29:05</w:t>
      </w:r>
      <w:r>
        <w:rPr>
          <w:rFonts w:ascii="SimSun" w:eastAsia="SimSun" w:hAnsi="SimSun" w:cs="SimSun"/>
        </w:rPr>
        <w:br/>
      </w:r>
      <w:r>
        <w:rPr>
          <w:rFonts w:ascii="SimSun" w:eastAsia="SimSun" w:hAnsi="SimSun" w:cs="SimSun"/>
        </w:rPr>
        <w:t>煮鸡蛋，然后蒸鸡蛋糕、煎鸡蛋，然后或者把鸡蛋跟面在一起，就做一些面食或者炒菜直接炒鸡蛋。然后像当地会有一些当地的那些野菜跟鸡蛋一起炒，感觉鸡蛋能配各种野菜。</w:t>
      </w:r>
    </w:p>
    <w:p w14:paraId="6464301D" w14:textId="77777777" w:rsidR="00807342" w:rsidRDefault="00EE6AE8">
      <w:pPr>
        <w:spacing w:before="240" w:after="240"/>
        <w:rPr>
          <w:rFonts w:ascii="SimSun" w:eastAsia="SimSun" w:hAnsi="SimSun" w:cs="SimSun"/>
        </w:rPr>
      </w:pPr>
      <w:r>
        <w:rPr>
          <w:rFonts w:ascii="SimSun" w:eastAsia="SimSun" w:hAnsi="SimSun" w:cs="SimSun"/>
        </w:rPr>
        <w:t>J 29:25</w:t>
      </w:r>
      <w:r>
        <w:rPr>
          <w:rFonts w:ascii="SimSun" w:eastAsia="SimSun" w:hAnsi="SimSun" w:cs="SimSun"/>
        </w:rPr>
        <w:br/>
      </w:r>
      <w:r>
        <w:rPr>
          <w:rFonts w:ascii="SimSun" w:eastAsia="SimSun" w:hAnsi="SimSun" w:cs="SimSun"/>
        </w:rPr>
        <w:t>蛮好的，野菜野菜，对，野菜我还没怎么吃过，对。</w:t>
      </w:r>
    </w:p>
    <w:p w14:paraId="6464301E" w14:textId="77777777" w:rsidR="00807342" w:rsidRDefault="00EE6AE8">
      <w:pPr>
        <w:spacing w:before="240" w:after="240"/>
        <w:rPr>
          <w:rFonts w:ascii="SimSun" w:eastAsia="SimSun" w:hAnsi="SimSun" w:cs="SimSun"/>
        </w:rPr>
      </w:pPr>
      <w:r>
        <w:rPr>
          <w:rFonts w:ascii="SimSun" w:eastAsia="SimSun" w:hAnsi="SimSun" w:cs="SimSun"/>
        </w:rPr>
        <w:t>H 29:32</w:t>
      </w:r>
      <w:r>
        <w:rPr>
          <w:rFonts w:ascii="SimSun" w:eastAsia="SimSun" w:hAnsi="SimSun" w:cs="SimSun"/>
        </w:rPr>
        <w:br/>
      </w:r>
      <w:r>
        <w:rPr>
          <w:rFonts w:ascii="SimSun" w:eastAsia="SimSun" w:hAnsi="SimSun" w:cs="SimSun"/>
        </w:rPr>
        <w:t>对，感觉鸡蛋能搭万物。</w:t>
      </w:r>
    </w:p>
    <w:p w14:paraId="6464301F" w14:textId="77777777" w:rsidR="00807342" w:rsidRDefault="00EE6AE8">
      <w:pPr>
        <w:spacing w:before="240" w:after="240"/>
        <w:rPr>
          <w:rFonts w:ascii="SimSun" w:eastAsia="SimSun" w:hAnsi="SimSun" w:cs="SimSun"/>
        </w:rPr>
      </w:pPr>
      <w:r>
        <w:rPr>
          <w:rFonts w:ascii="SimSun" w:eastAsia="SimSun" w:hAnsi="SimSun" w:cs="SimSun"/>
        </w:rPr>
        <w:t>J 29:36</w:t>
      </w:r>
      <w:r>
        <w:rPr>
          <w:rFonts w:ascii="SimSun" w:eastAsia="SimSun" w:hAnsi="SimSun" w:cs="SimSun"/>
        </w:rPr>
        <w:br/>
      </w:r>
      <w:r>
        <w:rPr>
          <w:rFonts w:ascii="SimSun" w:eastAsia="SimSun" w:hAnsi="SimSun" w:cs="SimSun"/>
        </w:rPr>
        <w:t>对对，就是你什么都能炒。</w:t>
      </w:r>
    </w:p>
    <w:p w14:paraId="64643020" w14:textId="77777777" w:rsidR="00807342" w:rsidRDefault="00EE6AE8">
      <w:pPr>
        <w:spacing w:before="240" w:after="240"/>
        <w:rPr>
          <w:rFonts w:ascii="SimSun" w:eastAsia="SimSun" w:hAnsi="SimSun" w:cs="SimSun"/>
        </w:rPr>
      </w:pPr>
      <w:r>
        <w:rPr>
          <w:rFonts w:ascii="SimSun" w:eastAsia="SimSun" w:hAnsi="SimSun" w:cs="SimSun"/>
        </w:rPr>
        <w:t>H 29:41</w:t>
      </w:r>
      <w:r>
        <w:rPr>
          <w:rFonts w:ascii="SimSun" w:eastAsia="SimSun" w:hAnsi="SimSun" w:cs="SimSun"/>
        </w:rPr>
        <w:br/>
      </w:r>
      <w:r>
        <w:rPr>
          <w:rFonts w:ascii="SimSun" w:eastAsia="SimSun" w:hAnsi="SimSun" w:cs="SimSun"/>
        </w:rPr>
        <w:t>我儿子跟鸡蛋清过敏，所以他出生了以后我就很少再吃鸡蛋。就是相对于少。</w:t>
      </w:r>
    </w:p>
    <w:p w14:paraId="64643021" w14:textId="77777777" w:rsidR="00807342" w:rsidRDefault="00EE6AE8">
      <w:pPr>
        <w:spacing w:before="240" w:after="240"/>
        <w:rPr>
          <w:rFonts w:ascii="SimSun" w:eastAsia="SimSun" w:hAnsi="SimSun" w:cs="SimSun"/>
        </w:rPr>
      </w:pPr>
      <w:r>
        <w:rPr>
          <w:rFonts w:ascii="SimSun" w:eastAsia="SimSun" w:hAnsi="SimSun" w:cs="SimSun"/>
        </w:rPr>
        <w:lastRenderedPageBreak/>
        <w:t>J 29:51</w:t>
      </w:r>
      <w:r>
        <w:rPr>
          <w:rFonts w:ascii="SimSun" w:eastAsia="SimSun" w:hAnsi="SimSun" w:cs="SimSun"/>
        </w:rPr>
        <w:br/>
      </w:r>
      <w:r>
        <w:rPr>
          <w:rFonts w:ascii="SimSun" w:eastAsia="SimSun" w:hAnsi="SimSun" w:cs="SimSun"/>
        </w:rPr>
        <w:t>他为什么，这是你检测出来的吗？还是怎么会知道呢嗯？</w:t>
      </w:r>
    </w:p>
    <w:p w14:paraId="64643022" w14:textId="77777777" w:rsidR="00807342" w:rsidRDefault="00EE6AE8">
      <w:pPr>
        <w:spacing w:before="240" w:after="240"/>
        <w:rPr>
          <w:rFonts w:ascii="SimSun" w:eastAsia="SimSun" w:hAnsi="SimSun" w:cs="SimSun"/>
        </w:rPr>
      </w:pPr>
      <w:r>
        <w:rPr>
          <w:rFonts w:ascii="SimSun" w:eastAsia="SimSun" w:hAnsi="SimSun" w:cs="SimSun"/>
        </w:rPr>
        <w:t>H 29:57</w:t>
      </w:r>
      <w:r>
        <w:rPr>
          <w:rFonts w:ascii="SimSun" w:eastAsia="SimSun" w:hAnsi="SimSun" w:cs="SimSun"/>
        </w:rPr>
        <w:br/>
      </w:r>
      <w:r>
        <w:rPr>
          <w:rFonts w:ascii="SimSun" w:eastAsia="SimSun" w:hAnsi="SimSun" w:cs="SimSun"/>
        </w:rPr>
        <w:t>对，因为他小的时候不是给他加辅食嘛。刚开始加蛋黄，因为小孩子对蛋黄的过敏几率就会小一点，蛋黄是没有问题的。然后等他再大一点的时候，一岁以后就会给他加蛋清，然后他吃了蛋清，就是能肉眼可见蛋清碰到的地方都发红，（</w:t>
      </w:r>
      <w:r>
        <w:rPr>
          <w:rFonts w:ascii="SimSun" w:eastAsia="SimSun" w:hAnsi="SimSun" w:cs="SimSun"/>
        </w:rPr>
        <w:t>J</w:t>
      </w:r>
      <w:r>
        <w:rPr>
          <w:rFonts w:ascii="SimSun" w:eastAsia="SimSun" w:hAnsi="SimSun" w:cs="SimSun"/>
        </w:rPr>
        <w:t>：啊真的？）就是红一片。对，然后他不愿意吃，当他再长大一点他就愿意吃，但是他可能对鸡蛋的味道可能不是很喜欢。</w:t>
      </w:r>
    </w:p>
    <w:p w14:paraId="64643023" w14:textId="77777777" w:rsidR="00807342" w:rsidRDefault="00EE6AE8">
      <w:pPr>
        <w:spacing w:before="240" w:after="240"/>
        <w:rPr>
          <w:rFonts w:ascii="SimSun" w:eastAsia="SimSun" w:hAnsi="SimSun" w:cs="SimSun"/>
        </w:rPr>
      </w:pPr>
      <w:r>
        <w:rPr>
          <w:rFonts w:ascii="SimSun" w:eastAsia="SimSun" w:hAnsi="SimSun" w:cs="SimSun"/>
        </w:rPr>
        <w:t>J 30:27</w:t>
      </w:r>
      <w:r>
        <w:rPr>
          <w:rFonts w:ascii="SimSun" w:eastAsia="SimSun" w:hAnsi="SimSun" w:cs="SimSun"/>
        </w:rPr>
        <w:br/>
      </w:r>
      <w:r>
        <w:rPr>
          <w:rFonts w:ascii="SimSun" w:eastAsia="SimSun" w:hAnsi="SimSun" w:cs="SimSun"/>
        </w:rPr>
        <w:t>那怎么办？现在还会过敏吗？如果平常吃鸡蛋的话。</w:t>
      </w:r>
    </w:p>
    <w:p w14:paraId="64643024" w14:textId="77777777" w:rsidR="00807342" w:rsidRDefault="00EE6AE8">
      <w:pPr>
        <w:spacing w:before="240" w:after="240"/>
        <w:rPr>
          <w:rFonts w:ascii="SimSun" w:eastAsia="SimSun" w:hAnsi="SimSun" w:cs="SimSun"/>
        </w:rPr>
      </w:pPr>
      <w:r>
        <w:rPr>
          <w:rFonts w:ascii="SimSun" w:eastAsia="SimSun" w:hAnsi="SimSun" w:cs="SimSun"/>
        </w:rPr>
        <w:t>H 30:37</w:t>
      </w:r>
      <w:r>
        <w:rPr>
          <w:rFonts w:ascii="SimSun" w:eastAsia="SimSun" w:hAnsi="SimSun" w:cs="SimSun"/>
        </w:rPr>
        <w:br/>
      </w:r>
      <w:r>
        <w:rPr>
          <w:rFonts w:ascii="SimSun" w:eastAsia="SimSun" w:hAnsi="SimSun" w:cs="SimSun"/>
        </w:rPr>
        <w:t>现在过敏的情况会好一点，因为随着孩子长大一点，他的抵抗力会好一点，所以他对过敏的情况就基本上可以忽略了，但是他可能就不爱吃鸡蛋了，小的时候摄入的比较少。</w:t>
      </w:r>
    </w:p>
    <w:p w14:paraId="64643025" w14:textId="77777777" w:rsidR="00807342" w:rsidRDefault="00EE6AE8">
      <w:pPr>
        <w:spacing w:before="240" w:after="240"/>
        <w:rPr>
          <w:rFonts w:ascii="SimSun" w:eastAsia="SimSun" w:hAnsi="SimSun" w:cs="SimSun"/>
        </w:rPr>
      </w:pPr>
      <w:r>
        <w:rPr>
          <w:rFonts w:ascii="SimSun" w:eastAsia="SimSun" w:hAnsi="SimSun" w:cs="SimSun"/>
        </w:rPr>
        <w:t>J 30:54</w:t>
      </w:r>
      <w:r>
        <w:rPr>
          <w:rFonts w:ascii="SimSun" w:eastAsia="SimSun" w:hAnsi="SimSun" w:cs="SimSun"/>
        </w:rPr>
        <w:br/>
      </w:r>
      <w:r>
        <w:rPr>
          <w:rFonts w:ascii="SimSun" w:eastAsia="SimSun" w:hAnsi="SimSun" w:cs="SimSun"/>
        </w:rPr>
        <w:t>对，可能没有习惯，对。</w:t>
      </w:r>
    </w:p>
    <w:p w14:paraId="64643026" w14:textId="77777777" w:rsidR="00807342" w:rsidRDefault="00EE6AE8">
      <w:pPr>
        <w:spacing w:before="240" w:after="240"/>
        <w:rPr>
          <w:rFonts w:ascii="SimSun" w:eastAsia="SimSun" w:hAnsi="SimSun" w:cs="SimSun"/>
        </w:rPr>
      </w:pPr>
      <w:r>
        <w:rPr>
          <w:rFonts w:ascii="SimSun" w:eastAsia="SimSun" w:hAnsi="SimSun" w:cs="SimSun"/>
        </w:rPr>
        <w:t>H 30:58</w:t>
      </w:r>
      <w:r>
        <w:rPr>
          <w:rFonts w:ascii="SimSun" w:eastAsia="SimSun" w:hAnsi="SimSun" w:cs="SimSun"/>
        </w:rPr>
        <w:br/>
      </w:r>
      <w:r>
        <w:rPr>
          <w:rFonts w:ascii="SimSun" w:eastAsia="SimSun" w:hAnsi="SimSun" w:cs="SimSun"/>
        </w:rPr>
        <w:t>对，然后鸡蛋有的时候毕竟有点蛋腥味嘛，然后要是做不好的话，他就压根不碰。现在要是给他空口吃炒鸡蛋啊，鸡蛋糕他都不带吃的，但是你要说什么，蛋糕啊。就是把鸡蛋做成一些副食品他都会吃。</w:t>
      </w:r>
    </w:p>
    <w:p w14:paraId="64643027" w14:textId="77777777" w:rsidR="00807342" w:rsidRDefault="00EE6AE8">
      <w:pPr>
        <w:spacing w:before="240" w:after="240"/>
        <w:rPr>
          <w:rFonts w:ascii="SimSun" w:eastAsia="SimSun" w:hAnsi="SimSun" w:cs="SimSun"/>
        </w:rPr>
      </w:pPr>
      <w:r>
        <w:rPr>
          <w:rFonts w:ascii="SimSun" w:eastAsia="SimSun" w:hAnsi="SimSun" w:cs="SimSun"/>
        </w:rPr>
        <w:t>J 31:17</w:t>
      </w:r>
      <w:r>
        <w:rPr>
          <w:rFonts w:ascii="SimSun" w:eastAsia="SimSun" w:hAnsi="SimSun" w:cs="SimSun"/>
        </w:rPr>
        <w:br/>
      </w:r>
      <w:r>
        <w:rPr>
          <w:rFonts w:ascii="SimSun" w:eastAsia="SimSun" w:hAnsi="SimSun" w:cs="SimSun"/>
        </w:rPr>
        <w:t>因为这些就比较甜，甜食嘛。对，甜食可能就比较好吃，就没有那个鸡蛋味。</w:t>
      </w:r>
    </w:p>
    <w:p w14:paraId="64643028" w14:textId="77777777" w:rsidR="00807342" w:rsidRDefault="00EE6AE8">
      <w:pPr>
        <w:spacing w:before="240" w:after="240"/>
        <w:rPr>
          <w:rFonts w:ascii="SimSun" w:eastAsia="SimSun" w:hAnsi="SimSun" w:cs="SimSun"/>
        </w:rPr>
      </w:pPr>
      <w:r>
        <w:rPr>
          <w:rFonts w:ascii="SimSun" w:eastAsia="SimSun" w:hAnsi="SimSun" w:cs="SimSun"/>
        </w:rPr>
        <w:t>H 31:25</w:t>
      </w:r>
      <w:r>
        <w:rPr>
          <w:rFonts w:ascii="SimSun" w:eastAsia="SimSun" w:hAnsi="SimSun" w:cs="SimSun"/>
        </w:rPr>
        <w:br/>
      </w:r>
      <w:r>
        <w:rPr>
          <w:rFonts w:ascii="SimSun" w:eastAsia="SimSun" w:hAnsi="SimSun" w:cs="SimSun"/>
        </w:rPr>
        <w:t>对，或者给它剁成馅儿，它吃不太出来的时候就会吃。</w:t>
      </w:r>
    </w:p>
    <w:p w14:paraId="64643029" w14:textId="77777777" w:rsidR="00807342" w:rsidRDefault="00EE6AE8">
      <w:pPr>
        <w:spacing w:before="240" w:after="240"/>
        <w:rPr>
          <w:rFonts w:ascii="SimSun" w:eastAsia="SimSun" w:hAnsi="SimSun" w:cs="SimSun"/>
        </w:rPr>
      </w:pPr>
      <w:r>
        <w:rPr>
          <w:rFonts w:ascii="SimSun" w:eastAsia="SimSun" w:hAnsi="SimSun" w:cs="SimSun"/>
        </w:rPr>
        <w:t>J 31:32</w:t>
      </w:r>
      <w:r>
        <w:rPr>
          <w:rFonts w:ascii="SimSun" w:eastAsia="SimSun" w:hAnsi="SimSun" w:cs="SimSun"/>
        </w:rPr>
        <w:br/>
      </w:r>
      <w:r>
        <w:rPr>
          <w:rFonts w:ascii="SimSun" w:eastAsia="SimSun" w:hAnsi="SimSun" w:cs="SimSun"/>
        </w:rPr>
        <w:t>你在家里会做这些吗？会烘焙或者是做一些不同的甜食吗？</w:t>
      </w:r>
    </w:p>
    <w:p w14:paraId="6464302A" w14:textId="77777777" w:rsidR="00807342" w:rsidRDefault="00EE6AE8">
      <w:pPr>
        <w:spacing w:before="240" w:after="240"/>
        <w:rPr>
          <w:rFonts w:ascii="SimSun" w:eastAsia="SimSun" w:hAnsi="SimSun" w:cs="SimSun"/>
        </w:rPr>
      </w:pPr>
      <w:r>
        <w:rPr>
          <w:rFonts w:ascii="SimSun" w:eastAsia="SimSun" w:hAnsi="SimSun" w:cs="SimSun"/>
        </w:rPr>
        <w:t>H 31:40</w:t>
      </w:r>
      <w:r>
        <w:rPr>
          <w:rFonts w:ascii="SimSun" w:eastAsia="SimSun" w:hAnsi="SimSun" w:cs="SimSun"/>
        </w:rPr>
        <w:br/>
      </w:r>
      <w:r>
        <w:rPr>
          <w:rFonts w:ascii="SimSun" w:eastAsia="SimSun" w:hAnsi="SimSun" w:cs="SimSun"/>
        </w:rPr>
        <w:t>也会，但是我做的比较少，因为我做出来有点惨不忍睹，所以就做得少，炒菜的话会多一点，但是甜食我还是蛮喜欢吃的，我就吃的比较多。</w:t>
      </w:r>
    </w:p>
    <w:p w14:paraId="6464302B" w14:textId="77777777" w:rsidR="00807342" w:rsidRDefault="00EE6AE8">
      <w:pPr>
        <w:spacing w:before="240" w:after="240"/>
        <w:rPr>
          <w:rFonts w:ascii="SimSun" w:eastAsia="SimSun" w:hAnsi="SimSun" w:cs="SimSun"/>
        </w:rPr>
      </w:pPr>
      <w:r>
        <w:rPr>
          <w:rFonts w:ascii="SimSun" w:eastAsia="SimSun" w:hAnsi="SimSun" w:cs="SimSun"/>
        </w:rPr>
        <w:t>J 31:55</w:t>
      </w:r>
      <w:r>
        <w:rPr>
          <w:rFonts w:ascii="SimSun" w:eastAsia="SimSun" w:hAnsi="SimSun" w:cs="SimSun"/>
        </w:rPr>
        <w:br/>
      </w:r>
      <w:r>
        <w:rPr>
          <w:rFonts w:ascii="SimSun" w:eastAsia="SimSun" w:hAnsi="SimSun" w:cs="SimSun"/>
        </w:rPr>
        <w:t>哦，是。了解。好，可以稍微介绍一下，因为你刚刚说，你在。我记得你之前有说过，你在怀孕的时候，你购买土鸡蛋的时间是怀孕的时候有购买过是吗？</w:t>
      </w:r>
    </w:p>
    <w:p w14:paraId="6464302C" w14:textId="77777777" w:rsidR="00807342" w:rsidRDefault="00EE6AE8">
      <w:pPr>
        <w:spacing w:before="240" w:after="240"/>
        <w:rPr>
          <w:rFonts w:ascii="SimSun" w:eastAsia="SimSun" w:hAnsi="SimSun" w:cs="SimSun"/>
        </w:rPr>
      </w:pPr>
      <w:r>
        <w:rPr>
          <w:rFonts w:ascii="SimSun" w:eastAsia="SimSun" w:hAnsi="SimSun" w:cs="SimSun"/>
        </w:rPr>
        <w:t>H 32:13</w:t>
      </w:r>
      <w:r>
        <w:rPr>
          <w:rFonts w:ascii="SimSun" w:eastAsia="SimSun" w:hAnsi="SimSun" w:cs="SimSun"/>
        </w:rPr>
        <w:br/>
      </w:r>
      <w:r>
        <w:rPr>
          <w:rFonts w:ascii="SimSun" w:eastAsia="SimSun" w:hAnsi="SimSun" w:cs="SimSun"/>
        </w:rPr>
        <w:t>对，怀孕我婆婆给买的，然后生完孩子以后也买了，然后现在家里头还有土鸡蛋。</w:t>
      </w:r>
    </w:p>
    <w:p w14:paraId="6464302D" w14:textId="77777777" w:rsidR="00807342" w:rsidRDefault="00EE6AE8">
      <w:pPr>
        <w:spacing w:before="240" w:after="240"/>
        <w:rPr>
          <w:rFonts w:ascii="SimSun" w:eastAsia="SimSun" w:hAnsi="SimSun" w:cs="SimSun"/>
        </w:rPr>
      </w:pPr>
      <w:r>
        <w:rPr>
          <w:rFonts w:ascii="SimSun" w:eastAsia="SimSun" w:hAnsi="SimSun" w:cs="SimSun"/>
        </w:rPr>
        <w:lastRenderedPageBreak/>
        <w:t>J 32:22</w:t>
      </w:r>
      <w:r>
        <w:rPr>
          <w:rFonts w:ascii="SimSun" w:eastAsia="SimSun" w:hAnsi="SimSun" w:cs="SimSun"/>
        </w:rPr>
        <w:br/>
      </w:r>
      <w:r>
        <w:rPr>
          <w:rFonts w:ascii="SimSun" w:eastAsia="SimSun" w:hAnsi="SimSun" w:cs="SimSun"/>
        </w:rPr>
        <w:t>所以那时候刚开始怀孕的时候是买了多久呢，就是吃了多久？</w:t>
      </w:r>
    </w:p>
    <w:p w14:paraId="6464302E" w14:textId="77777777" w:rsidR="00807342" w:rsidRDefault="00EE6AE8">
      <w:pPr>
        <w:spacing w:before="240" w:after="240"/>
        <w:rPr>
          <w:rFonts w:ascii="SimSun" w:eastAsia="SimSun" w:hAnsi="SimSun" w:cs="SimSun"/>
        </w:rPr>
      </w:pPr>
      <w:r>
        <w:rPr>
          <w:rFonts w:ascii="SimSun" w:eastAsia="SimSun" w:hAnsi="SimSun" w:cs="SimSun"/>
        </w:rPr>
        <w:t>H 32:32</w:t>
      </w:r>
      <w:r>
        <w:rPr>
          <w:rFonts w:ascii="SimSun" w:eastAsia="SimSun" w:hAnsi="SimSun" w:cs="SimSun"/>
        </w:rPr>
        <w:br/>
      </w:r>
      <w:r>
        <w:rPr>
          <w:rFonts w:ascii="SimSun" w:eastAsia="SimSun" w:hAnsi="SimSun" w:cs="SimSun"/>
        </w:rPr>
        <w:t>也吃了挺长时间吧，就是，因为一会儿怀孕全程都吃了土鸡蛋。</w:t>
      </w:r>
      <w:r>
        <w:rPr>
          <w:rFonts w:ascii="SimSun" w:eastAsia="SimSun" w:hAnsi="SimSun" w:cs="SimSun"/>
        </w:rPr>
        <w:t>1</w:t>
      </w:r>
      <w:r>
        <w:rPr>
          <w:rFonts w:ascii="SimSun" w:eastAsia="SimSun" w:hAnsi="SimSun" w:cs="SimSun"/>
        </w:rPr>
        <w:t>年，</w:t>
      </w:r>
      <w:r>
        <w:rPr>
          <w:rFonts w:ascii="SimSun" w:eastAsia="SimSun" w:hAnsi="SimSun" w:cs="SimSun"/>
        </w:rPr>
        <w:t>10</w:t>
      </w:r>
      <w:r>
        <w:rPr>
          <w:rFonts w:ascii="SimSun" w:eastAsia="SimSun" w:hAnsi="SimSun" w:cs="SimSun"/>
        </w:rPr>
        <w:t>个月。</w:t>
      </w:r>
    </w:p>
    <w:p w14:paraId="6464302F" w14:textId="77777777" w:rsidR="00807342" w:rsidRDefault="00EE6AE8">
      <w:pPr>
        <w:spacing w:before="240" w:after="240"/>
        <w:rPr>
          <w:rFonts w:ascii="SimSun" w:eastAsia="SimSun" w:hAnsi="SimSun" w:cs="SimSun"/>
        </w:rPr>
      </w:pPr>
      <w:r>
        <w:rPr>
          <w:rFonts w:ascii="SimSun" w:eastAsia="SimSun" w:hAnsi="SimSun" w:cs="SimSun"/>
        </w:rPr>
        <w:t>J 32:41</w:t>
      </w:r>
      <w:r>
        <w:rPr>
          <w:rFonts w:ascii="SimSun" w:eastAsia="SimSun" w:hAnsi="SimSun" w:cs="SimSun"/>
        </w:rPr>
        <w:br/>
      </w:r>
      <w:r>
        <w:rPr>
          <w:rFonts w:ascii="SimSun" w:eastAsia="SimSun" w:hAnsi="SimSun" w:cs="SimSun"/>
        </w:rPr>
        <w:t>是。然后是，你都是婆婆帮你买吗？还是你自己也会去像超市什么的，还是哪里去买？</w:t>
      </w:r>
    </w:p>
    <w:p w14:paraId="64643030" w14:textId="77777777" w:rsidR="00807342" w:rsidRDefault="00EE6AE8">
      <w:pPr>
        <w:spacing w:before="240" w:after="240"/>
        <w:rPr>
          <w:rFonts w:ascii="SimSun" w:eastAsia="SimSun" w:hAnsi="SimSun" w:cs="SimSun"/>
        </w:rPr>
      </w:pPr>
      <w:r>
        <w:rPr>
          <w:rFonts w:ascii="SimSun" w:eastAsia="SimSun" w:hAnsi="SimSun" w:cs="SimSun"/>
        </w:rPr>
        <w:t>H 32:49</w:t>
      </w:r>
      <w:r>
        <w:rPr>
          <w:rFonts w:ascii="SimSun" w:eastAsia="SimSun" w:hAnsi="SimSun" w:cs="SimSun"/>
        </w:rPr>
        <w:br/>
      </w:r>
      <w:r>
        <w:rPr>
          <w:rFonts w:ascii="SimSun" w:eastAsia="SimSun" w:hAnsi="SimSun" w:cs="SimSun"/>
        </w:rPr>
        <w:t>超市的都太贵了，我婆婆直接从农村找人买的。像这样的话，农村有认识人就很便宜，就一袋一袋的那样。因为他们的土鸡蛋忒多了。农村人我觉得比较好，他们有的时候自己种的呀什么吃的都是跟市面上的不一样的。</w:t>
      </w:r>
    </w:p>
    <w:p w14:paraId="64643031" w14:textId="77777777" w:rsidR="00807342" w:rsidRDefault="00EE6AE8">
      <w:pPr>
        <w:spacing w:before="240" w:after="240"/>
        <w:rPr>
          <w:rFonts w:ascii="SimSun" w:eastAsia="SimSun" w:hAnsi="SimSun" w:cs="SimSun"/>
        </w:rPr>
      </w:pPr>
      <w:r>
        <w:rPr>
          <w:rFonts w:ascii="SimSun" w:eastAsia="SimSun" w:hAnsi="SimSun" w:cs="SimSun"/>
        </w:rPr>
        <w:t>J 33:09</w:t>
      </w:r>
      <w:r>
        <w:rPr>
          <w:rFonts w:ascii="SimSun" w:eastAsia="SimSun" w:hAnsi="SimSun" w:cs="SimSun"/>
        </w:rPr>
        <w:br/>
      </w:r>
      <w:r>
        <w:rPr>
          <w:rFonts w:ascii="SimSun" w:eastAsia="SimSun" w:hAnsi="SimSun" w:cs="SimSun"/>
        </w:rPr>
        <w:t>所以你婆婆都是有认识人，然后买土鸡蛋。那还蛮方便的，所以每次就是，你之前怀孕，他就给你带你自己就不用去买了。</w:t>
      </w:r>
    </w:p>
    <w:p w14:paraId="64643032" w14:textId="77777777" w:rsidR="00807342" w:rsidRDefault="00EE6AE8">
      <w:pPr>
        <w:spacing w:before="240" w:after="240"/>
        <w:rPr>
          <w:rFonts w:ascii="SimSun" w:eastAsia="SimSun" w:hAnsi="SimSun" w:cs="SimSun"/>
        </w:rPr>
      </w:pPr>
      <w:r>
        <w:rPr>
          <w:rFonts w:ascii="SimSun" w:eastAsia="SimSun" w:hAnsi="SimSun" w:cs="SimSun"/>
        </w:rPr>
        <w:t>H 33:26</w:t>
      </w:r>
      <w:r>
        <w:rPr>
          <w:rFonts w:ascii="SimSun" w:eastAsia="SimSun" w:hAnsi="SimSun" w:cs="SimSun"/>
        </w:rPr>
        <w:br/>
      </w:r>
      <w:r>
        <w:rPr>
          <w:rFonts w:ascii="SimSun" w:eastAsia="SimSun" w:hAnsi="SimSun" w:cs="SimSun"/>
        </w:rPr>
        <w:t>对，后来就那么回事了，就吃的也少了。</w:t>
      </w:r>
    </w:p>
    <w:p w14:paraId="64643033" w14:textId="77777777" w:rsidR="00807342" w:rsidRDefault="00EE6AE8">
      <w:pPr>
        <w:spacing w:before="240" w:after="240"/>
        <w:rPr>
          <w:rFonts w:ascii="SimSun" w:eastAsia="SimSun" w:hAnsi="SimSun" w:cs="SimSun"/>
        </w:rPr>
      </w:pPr>
      <w:r>
        <w:rPr>
          <w:rFonts w:ascii="SimSun" w:eastAsia="SimSun" w:hAnsi="SimSun" w:cs="SimSun"/>
        </w:rPr>
        <w:t>J 33:31</w:t>
      </w:r>
      <w:r>
        <w:rPr>
          <w:rFonts w:ascii="SimSun" w:eastAsia="SimSun" w:hAnsi="SimSun" w:cs="SimSun"/>
        </w:rPr>
        <w:br/>
      </w:r>
      <w:r>
        <w:rPr>
          <w:rFonts w:ascii="SimSun" w:eastAsia="SimSun" w:hAnsi="SimSun" w:cs="SimSun"/>
        </w:rPr>
        <w:t>怎么回事不好意思。</w:t>
      </w:r>
    </w:p>
    <w:p w14:paraId="64643034" w14:textId="77777777" w:rsidR="00807342" w:rsidRDefault="00EE6AE8">
      <w:pPr>
        <w:spacing w:before="240" w:after="240"/>
        <w:rPr>
          <w:rFonts w:ascii="SimSun" w:eastAsia="SimSun" w:hAnsi="SimSun" w:cs="SimSun"/>
        </w:rPr>
      </w:pPr>
      <w:r>
        <w:rPr>
          <w:rFonts w:ascii="SimSun" w:eastAsia="SimSun" w:hAnsi="SimSun" w:cs="SimSun"/>
        </w:rPr>
        <w:t>H 33:35</w:t>
      </w:r>
      <w:r>
        <w:rPr>
          <w:rFonts w:ascii="SimSun" w:eastAsia="SimSun" w:hAnsi="SimSun" w:cs="SimSun"/>
        </w:rPr>
        <w:br/>
      </w:r>
      <w:r>
        <w:rPr>
          <w:rFonts w:ascii="SimSun" w:eastAsia="SimSun" w:hAnsi="SimSun" w:cs="SimSun"/>
        </w:rPr>
        <w:t>因为我觉得毕竟，买一次比较麻烦，我们都住在城里头，不是在农村边上住，所以要买一次土鸡蛋，会需要朋友把那些鸡蛋都链上，然后就用车，你拉到这个城市里头，就给它拉过来。就是成本比较高，用时比较长，然后比较费劲，还得搭交情，所以就算了。又不是特别的，没什么大区别就算了。</w:t>
      </w:r>
    </w:p>
    <w:p w14:paraId="64643035" w14:textId="77777777" w:rsidR="00807342" w:rsidRDefault="00EE6AE8">
      <w:pPr>
        <w:spacing w:before="240" w:after="240"/>
        <w:rPr>
          <w:rFonts w:ascii="SimSun" w:eastAsia="SimSun" w:hAnsi="SimSun" w:cs="SimSun"/>
        </w:rPr>
      </w:pPr>
      <w:r>
        <w:rPr>
          <w:rFonts w:ascii="SimSun" w:eastAsia="SimSun" w:hAnsi="SimSun" w:cs="SimSun"/>
        </w:rPr>
        <w:t>J 34:08</w:t>
      </w:r>
      <w:r>
        <w:rPr>
          <w:rFonts w:ascii="SimSun" w:eastAsia="SimSun" w:hAnsi="SimSun" w:cs="SimSun"/>
        </w:rPr>
        <w:br/>
      </w:r>
      <w:r>
        <w:rPr>
          <w:rFonts w:ascii="SimSun" w:eastAsia="SimSun" w:hAnsi="SimSun" w:cs="SimSun"/>
        </w:rPr>
        <w:t>所以你现在，婆婆还会买一些土鸡蛋吗？他自己吃或者他们家里用。</w:t>
      </w:r>
    </w:p>
    <w:p w14:paraId="64643036" w14:textId="77777777" w:rsidR="00807342" w:rsidRDefault="00EE6AE8">
      <w:pPr>
        <w:spacing w:before="240" w:after="240"/>
        <w:rPr>
          <w:rFonts w:ascii="SimSun" w:eastAsia="SimSun" w:hAnsi="SimSun" w:cs="SimSun"/>
        </w:rPr>
      </w:pPr>
      <w:r>
        <w:rPr>
          <w:rFonts w:ascii="SimSun" w:eastAsia="SimSun" w:hAnsi="SimSun" w:cs="SimSun"/>
        </w:rPr>
        <w:t>H 34:16</w:t>
      </w:r>
      <w:r>
        <w:rPr>
          <w:rFonts w:ascii="SimSun" w:eastAsia="SimSun" w:hAnsi="SimSun" w:cs="SimSun"/>
        </w:rPr>
        <w:br/>
      </w:r>
      <w:r>
        <w:rPr>
          <w:rFonts w:ascii="SimSun" w:eastAsia="SimSun" w:hAnsi="SimSun" w:cs="SimSun"/>
        </w:rPr>
        <w:t>不会。不会主动买了，因为一个是我儿子也不吃，一个是也贵，也比较繁琐，但是有人会送。</w:t>
      </w:r>
    </w:p>
    <w:p w14:paraId="64643037"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有的他的朋友是在农村，要是他会上城市的话，他会送一点过来，所以家里还是有一点。</w:t>
      </w:r>
    </w:p>
    <w:p w14:paraId="64643038" w14:textId="77777777" w:rsidR="00807342" w:rsidRDefault="00EE6AE8">
      <w:pPr>
        <w:spacing w:before="240" w:after="240"/>
        <w:rPr>
          <w:rFonts w:ascii="SimSun" w:eastAsia="SimSun" w:hAnsi="SimSun" w:cs="SimSun"/>
        </w:rPr>
      </w:pPr>
      <w:r>
        <w:rPr>
          <w:rFonts w:ascii="SimSun" w:eastAsia="SimSun" w:hAnsi="SimSun" w:cs="SimSun"/>
        </w:rPr>
        <w:t>J 34:34</w:t>
      </w:r>
      <w:r>
        <w:rPr>
          <w:rFonts w:ascii="SimSun" w:eastAsia="SimSun" w:hAnsi="SimSun" w:cs="SimSun"/>
        </w:rPr>
        <w:br/>
      </w:r>
      <w:r>
        <w:rPr>
          <w:rFonts w:ascii="SimSun" w:eastAsia="SimSun" w:hAnsi="SimSun" w:cs="SimSun"/>
        </w:rPr>
        <w:t>蛮好的，对啊。农村的话他们带一点给你们吃，这样子普遍吗，经常会发生吗？</w:t>
      </w:r>
    </w:p>
    <w:p w14:paraId="64643039" w14:textId="77777777" w:rsidR="00807342" w:rsidRDefault="00EE6AE8">
      <w:pPr>
        <w:spacing w:before="240" w:after="240"/>
        <w:rPr>
          <w:rFonts w:ascii="SimSun" w:eastAsia="SimSun" w:hAnsi="SimSun" w:cs="SimSun"/>
        </w:rPr>
      </w:pPr>
      <w:r>
        <w:rPr>
          <w:rFonts w:ascii="SimSun" w:eastAsia="SimSun" w:hAnsi="SimSun" w:cs="SimSun"/>
        </w:rPr>
        <w:lastRenderedPageBreak/>
        <w:t>H 34:45</w:t>
      </w:r>
      <w:r>
        <w:rPr>
          <w:rFonts w:ascii="SimSun" w:eastAsia="SimSun" w:hAnsi="SimSun" w:cs="SimSun"/>
        </w:rPr>
        <w:br/>
      </w:r>
      <w:r>
        <w:rPr>
          <w:rFonts w:ascii="SimSun" w:eastAsia="SimSun" w:hAnsi="SimSun" w:cs="SimSun"/>
        </w:rPr>
        <w:t>不会经常发生，这个都是完全取决于他的交友情况（笑），如果跟人联系的比较紧的话，我们可能吃到农村里的东西会多一点，如果这段时间不联系的话就吃不到（一起笑）。</w:t>
      </w:r>
    </w:p>
    <w:p w14:paraId="6464303A" w14:textId="77777777" w:rsidR="00807342" w:rsidRDefault="00EE6AE8">
      <w:pPr>
        <w:spacing w:before="240" w:after="240"/>
        <w:rPr>
          <w:rFonts w:ascii="SimSun" w:eastAsia="SimSun" w:hAnsi="SimSun" w:cs="SimSun"/>
        </w:rPr>
      </w:pPr>
      <w:r>
        <w:rPr>
          <w:rFonts w:ascii="SimSun" w:eastAsia="SimSun" w:hAnsi="SimSun" w:cs="SimSun"/>
        </w:rPr>
        <w:t>J 35:02</w:t>
      </w:r>
      <w:r>
        <w:rPr>
          <w:rFonts w:ascii="SimSun" w:eastAsia="SimSun" w:hAnsi="SimSun" w:cs="SimSun"/>
        </w:rPr>
        <w:br/>
      </w:r>
      <w:r>
        <w:rPr>
          <w:rFonts w:ascii="SimSun" w:eastAsia="SimSun" w:hAnsi="SimSun" w:cs="SimSun"/>
        </w:rPr>
        <w:t>对，也算是一个，对啊，交友的一个状况，对。送礼什么的其实都是。对。</w:t>
      </w:r>
    </w:p>
    <w:p w14:paraId="6464303B" w14:textId="77777777" w:rsidR="00807342" w:rsidRDefault="00EE6AE8">
      <w:pPr>
        <w:spacing w:before="240" w:after="240"/>
        <w:rPr>
          <w:rFonts w:ascii="SimSun" w:eastAsia="SimSun" w:hAnsi="SimSun" w:cs="SimSun"/>
        </w:rPr>
      </w:pPr>
      <w:r>
        <w:rPr>
          <w:rFonts w:ascii="SimSun" w:eastAsia="SimSun" w:hAnsi="SimSun" w:cs="SimSun"/>
        </w:rPr>
        <w:t>H 35:12</w:t>
      </w:r>
      <w:r>
        <w:rPr>
          <w:rFonts w:ascii="SimSun" w:eastAsia="SimSun" w:hAnsi="SimSun" w:cs="SimSun"/>
        </w:rPr>
        <w:br/>
      </w:r>
      <w:r>
        <w:rPr>
          <w:rFonts w:ascii="SimSun" w:eastAsia="SimSun" w:hAnsi="SimSun" w:cs="SimSun"/>
        </w:rPr>
        <w:t>现在疫情，疫情影响的都很少去外面，然后也基本上都，这些东西就错过了。</w:t>
      </w:r>
    </w:p>
    <w:p w14:paraId="6464303C" w14:textId="77777777" w:rsidR="00807342" w:rsidRDefault="00EE6AE8">
      <w:pPr>
        <w:spacing w:before="240" w:after="240"/>
        <w:rPr>
          <w:rFonts w:ascii="SimSun" w:eastAsia="SimSun" w:hAnsi="SimSun" w:cs="SimSun"/>
        </w:rPr>
      </w:pPr>
      <w:r>
        <w:rPr>
          <w:rFonts w:ascii="SimSun" w:eastAsia="SimSun" w:hAnsi="SimSun" w:cs="SimSun"/>
        </w:rPr>
        <w:t>J 35:24</w:t>
      </w:r>
      <w:r>
        <w:rPr>
          <w:rFonts w:ascii="SimSun" w:eastAsia="SimSun" w:hAnsi="SimSun" w:cs="SimSun"/>
        </w:rPr>
        <w:br/>
      </w:r>
      <w:r>
        <w:rPr>
          <w:rFonts w:ascii="SimSun" w:eastAsia="SimSun" w:hAnsi="SimSun" w:cs="SimSun"/>
        </w:rPr>
        <w:t>对，因为大家对没有办法聚会，没有办法这样子。跟以前一样，对，这也蛮难的，疫情的时候。那疫情的时候你也是，会去婆婆家吗？还是你们就比较多是在自己家里。</w:t>
      </w:r>
    </w:p>
    <w:p w14:paraId="6464303D" w14:textId="77777777" w:rsidR="00807342" w:rsidRDefault="00EE6AE8">
      <w:pPr>
        <w:spacing w:before="240" w:after="240"/>
        <w:rPr>
          <w:rFonts w:ascii="SimSun" w:eastAsia="SimSun" w:hAnsi="SimSun" w:cs="SimSun"/>
        </w:rPr>
      </w:pPr>
      <w:r>
        <w:rPr>
          <w:rFonts w:ascii="SimSun" w:eastAsia="SimSun" w:hAnsi="SimSun" w:cs="SimSun"/>
        </w:rPr>
        <w:t>H 35:43</w:t>
      </w:r>
      <w:r>
        <w:rPr>
          <w:rFonts w:ascii="SimSun" w:eastAsia="SimSun" w:hAnsi="SimSun" w:cs="SimSun"/>
        </w:rPr>
        <w:br/>
      </w:r>
      <w:r>
        <w:rPr>
          <w:rFonts w:ascii="SimSun" w:eastAsia="SimSun" w:hAnsi="SimSun" w:cs="SimSun"/>
        </w:rPr>
        <w:t>对，因为毕竟两个小区离得比较远。疫情得时候就会在自己家，自己做。</w:t>
      </w:r>
    </w:p>
    <w:p w14:paraId="6464303E" w14:textId="77777777" w:rsidR="00807342" w:rsidRDefault="00EE6AE8">
      <w:pPr>
        <w:spacing w:before="240" w:after="240"/>
        <w:rPr>
          <w:rFonts w:ascii="SimSun" w:eastAsia="SimSun" w:hAnsi="SimSun" w:cs="SimSun"/>
        </w:rPr>
      </w:pPr>
      <w:r>
        <w:rPr>
          <w:rFonts w:ascii="SimSun" w:eastAsia="SimSun" w:hAnsi="SimSun" w:cs="SimSun"/>
        </w:rPr>
        <w:t>J 35:51</w:t>
      </w:r>
      <w:r>
        <w:rPr>
          <w:rFonts w:ascii="SimSun" w:eastAsia="SimSun" w:hAnsi="SimSun" w:cs="SimSun"/>
        </w:rPr>
        <w:br/>
      </w:r>
      <w:r>
        <w:rPr>
          <w:rFonts w:ascii="SimSun" w:eastAsia="SimSun" w:hAnsi="SimSun" w:cs="SimSun"/>
        </w:rPr>
        <w:t>嗯，了解了解。</w:t>
      </w:r>
    </w:p>
    <w:p w14:paraId="6464303F"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好，你刚刚有提到关于像科普的视频，所以你有学习到更多说鸡蛋的营养这方面的事情，你可以稍微再介绍一下再，对，再描述一下这些，对啊，你在哪里听说或者是你比较相信哪一些渠道的信息？</w:t>
      </w:r>
    </w:p>
    <w:p w14:paraId="64643040" w14:textId="77777777" w:rsidR="00807342" w:rsidRDefault="00EE6AE8">
      <w:pPr>
        <w:spacing w:before="240" w:after="240"/>
        <w:rPr>
          <w:rFonts w:ascii="SimSun" w:eastAsia="SimSun" w:hAnsi="SimSun" w:cs="SimSun"/>
        </w:rPr>
      </w:pPr>
      <w:r>
        <w:rPr>
          <w:rFonts w:ascii="SimSun" w:eastAsia="SimSun" w:hAnsi="SimSun" w:cs="SimSun"/>
        </w:rPr>
        <w:t>H 36:14</w:t>
      </w:r>
      <w:r>
        <w:rPr>
          <w:rFonts w:ascii="SimSun" w:eastAsia="SimSun" w:hAnsi="SimSun" w:cs="SimSun"/>
        </w:rPr>
        <w:br/>
      </w:r>
      <w:r>
        <w:rPr>
          <w:rFonts w:ascii="SimSun" w:eastAsia="SimSun" w:hAnsi="SimSun" w:cs="SimSun"/>
        </w:rPr>
        <w:t>我是在这个抖音里头看到的这种短视频，然后或者是，好像记得当地什么地方来着，（听不太清楚）看过就是正规渠道的，就像类似于医院还是一种卫生所来着，我忘记了。就是那种很正规的地方，我被科普过一次，然后就是对这个营养价值它俩一样的这个情况深信不疑了。因为短视频有的时候是那种，一些媒体人士自己做的，所以可能可信度在你心中不是特别高。但是你当通过这种正规渠道这么一科普的话，就会对这个知识点就铭记在心了。</w:t>
      </w:r>
    </w:p>
    <w:p w14:paraId="64643041" w14:textId="77777777" w:rsidR="00807342" w:rsidRDefault="00EE6AE8">
      <w:pPr>
        <w:spacing w:before="240" w:after="240"/>
        <w:rPr>
          <w:rFonts w:ascii="SimSun" w:eastAsia="SimSun" w:hAnsi="SimSun" w:cs="SimSun"/>
        </w:rPr>
      </w:pPr>
      <w:r>
        <w:rPr>
          <w:rFonts w:ascii="SimSun" w:eastAsia="SimSun" w:hAnsi="SimSun" w:cs="SimSun"/>
        </w:rPr>
        <w:t>J 36:59</w:t>
      </w:r>
      <w:r>
        <w:rPr>
          <w:rFonts w:ascii="SimSun" w:eastAsia="SimSun" w:hAnsi="SimSun" w:cs="SimSun"/>
        </w:rPr>
        <w:br/>
      </w:r>
      <w:r>
        <w:rPr>
          <w:rFonts w:ascii="SimSun" w:eastAsia="SimSun" w:hAnsi="SimSun" w:cs="SimSun"/>
        </w:rPr>
        <w:t>对，然后你刚刚说正规渠道，他们也是发像视频之类的一个科普的一个东西吗？还是其他的方式？</w:t>
      </w:r>
    </w:p>
    <w:p w14:paraId="64643042" w14:textId="77777777" w:rsidR="00807342" w:rsidRDefault="00EE6AE8">
      <w:pPr>
        <w:spacing w:before="240" w:after="240"/>
        <w:rPr>
          <w:rFonts w:ascii="SimSun" w:eastAsia="SimSun" w:hAnsi="SimSun" w:cs="SimSun"/>
        </w:rPr>
      </w:pPr>
      <w:r>
        <w:rPr>
          <w:rFonts w:ascii="SimSun" w:eastAsia="SimSun" w:hAnsi="SimSun" w:cs="SimSun"/>
        </w:rPr>
        <w:t>H 37:13</w:t>
      </w:r>
      <w:r>
        <w:rPr>
          <w:rFonts w:ascii="SimSun" w:eastAsia="SimSun" w:hAnsi="SimSun" w:cs="SimSun"/>
        </w:rPr>
        <w:br/>
      </w:r>
      <w:r>
        <w:rPr>
          <w:rFonts w:ascii="SimSun" w:eastAsia="SimSun" w:hAnsi="SimSun" w:cs="SimSun"/>
        </w:rPr>
        <w:t>有这种短视频的方式，也有这种在当地有一些宣传册，或者是宣传话，或者是人为的这种派人出来给你做一些讲课类的宣传。</w:t>
      </w:r>
    </w:p>
    <w:p w14:paraId="64643043" w14:textId="77777777" w:rsidR="00807342" w:rsidRDefault="00EE6AE8">
      <w:pPr>
        <w:spacing w:before="240" w:after="240"/>
        <w:rPr>
          <w:rFonts w:ascii="SimSun" w:eastAsia="SimSun" w:hAnsi="SimSun" w:cs="SimSun"/>
        </w:rPr>
      </w:pPr>
      <w:r>
        <w:rPr>
          <w:rFonts w:ascii="SimSun" w:eastAsia="SimSun" w:hAnsi="SimSun" w:cs="SimSun"/>
        </w:rPr>
        <w:t>J 37:25</w:t>
      </w:r>
      <w:r>
        <w:rPr>
          <w:rFonts w:ascii="SimSun" w:eastAsia="SimSun" w:hAnsi="SimSun" w:cs="SimSun"/>
        </w:rPr>
        <w:br/>
      </w:r>
      <w:r>
        <w:rPr>
          <w:rFonts w:ascii="SimSun" w:eastAsia="SimSun" w:hAnsi="SimSun" w:cs="SimSun"/>
        </w:rPr>
        <w:t>讲课类也有？所以你有去听过吗？</w:t>
      </w:r>
    </w:p>
    <w:p w14:paraId="64643044" w14:textId="77777777" w:rsidR="00807342" w:rsidRDefault="00EE6AE8">
      <w:pPr>
        <w:spacing w:before="240" w:after="240"/>
        <w:rPr>
          <w:rFonts w:ascii="SimSun" w:eastAsia="SimSun" w:hAnsi="SimSun" w:cs="SimSun"/>
        </w:rPr>
      </w:pPr>
      <w:r>
        <w:rPr>
          <w:rFonts w:ascii="SimSun" w:eastAsia="SimSun" w:hAnsi="SimSun" w:cs="SimSun"/>
        </w:rPr>
        <w:lastRenderedPageBreak/>
        <w:t>H 37:30</w:t>
      </w:r>
      <w:r>
        <w:rPr>
          <w:rFonts w:ascii="SimSun" w:eastAsia="SimSun" w:hAnsi="SimSun" w:cs="SimSun"/>
        </w:rPr>
        <w:br/>
      </w:r>
      <w:r>
        <w:rPr>
          <w:rFonts w:ascii="SimSun" w:eastAsia="SimSun" w:hAnsi="SimSun" w:cs="SimSun"/>
        </w:rPr>
        <w:t>对，就是。对（笑），还是怕老人，那个啥，上当受骗。当地有很多这种机构，会做一些科普知识，有跟着老人去听过。</w:t>
      </w:r>
    </w:p>
    <w:p w14:paraId="64643045" w14:textId="77777777" w:rsidR="00807342" w:rsidRDefault="00EE6AE8">
      <w:pPr>
        <w:spacing w:before="240" w:after="240"/>
        <w:rPr>
          <w:rFonts w:ascii="SimSun" w:eastAsia="SimSun" w:hAnsi="SimSun" w:cs="SimSun"/>
        </w:rPr>
      </w:pPr>
      <w:r>
        <w:rPr>
          <w:rFonts w:ascii="SimSun" w:eastAsia="SimSun" w:hAnsi="SimSun" w:cs="SimSun"/>
        </w:rPr>
        <w:t>J 37:43</w:t>
      </w:r>
      <w:r>
        <w:rPr>
          <w:rFonts w:ascii="SimSun" w:eastAsia="SimSun" w:hAnsi="SimSun" w:cs="SimSun"/>
        </w:rPr>
        <w:br/>
      </w:r>
      <w:r>
        <w:rPr>
          <w:rFonts w:ascii="SimSun" w:eastAsia="SimSun" w:hAnsi="SimSun" w:cs="SimSun"/>
        </w:rPr>
        <w:t>（笑）也是。所以你说就跟婆婆一起去听是吗？</w:t>
      </w:r>
    </w:p>
    <w:p w14:paraId="64643046" w14:textId="77777777" w:rsidR="00807342" w:rsidRDefault="00EE6AE8">
      <w:pPr>
        <w:spacing w:before="240" w:after="240"/>
        <w:rPr>
          <w:rFonts w:ascii="SimSun" w:eastAsia="SimSun" w:hAnsi="SimSun" w:cs="SimSun"/>
        </w:rPr>
      </w:pPr>
      <w:r>
        <w:rPr>
          <w:rFonts w:ascii="SimSun" w:eastAsia="SimSun" w:hAnsi="SimSun" w:cs="SimSun"/>
        </w:rPr>
        <w:t>H 37:51</w:t>
      </w:r>
      <w:r>
        <w:rPr>
          <w:rFonts w:ascii="SimSun" w:eastAsia="SimSun" w:hAnsi="SimSun" w:cs="SimSun"/>
        </w:rPr>
        <w:br/>
      </w:r>
      <w:r>
        <w:rPr>
          <w:rFonts w:ascii="SimSun" w:eastAsia="SimSun" w:hAnsi="SimSun" w:cs="SimSun"/>
        </w:rPr>
        <w:t>不是，是之前在我们家，跟自己家的人去。</w:t>
      </w:r>
    </w:p>
    <w:p w14:paraId="64643047" w14:textId="77777777" w:rsidR="00807342" w:rsidRDefault="00EE6AE8">
      <w:pPr>
        <w:spacing w:before="240" w:after="240"/>
        <w:rPr>
          <w:rFonts w:ascii="SimSun" w:eastAsia="SimSun" w:hAnsi="SimSun" w:cs="SimSun"/>
        </w:rPr>
      </w:pPr>
      <w:r>
        <w:rPr>
          <w:rFonts w:ascii="SimSun" w:eastAsia="SimSun" w:hAnsi="SimSun" w:cs="SimSun"/>
        </w:rPr>
        <w:t>J 37:55</w:t>
      </w:r>
      <w:r>
        <w:rPr>
          <w:rFonts w:ascii="SimSun" w:eastAsia="SimSun" w:hAnsi="SimSun" w:cs="SimSun"/>
        </w:rPr>
        <w:br/>
      </w:r>
      <w:r>
        <w:rPr>
          <w:rFonts w:ascii="SimSun" w:eastAsia="SimSun" w:hAnsi="SimSun" w:cs="SimSun"/>
        </w:rPr>
        <w:t>所以听了以后你们全家人，有没有，反应是如何呢，就是你说你听到关于鸡蛋的那一个。</w:t>
      </w:r>
    </w:p>
    <w:p w14:paraId="64643048" w14:textId="77777777" w:rsidR="00807342" w:rsidRDefault="00EE6AE8">
      <w:pPr>
        <w:spacing w:before="240" w:after="240"/>
        <w:rPr>
          <w:rFonts w:ascii="SimSun" w:eastAsia="SimSun" w:hAnsi="SimSun" w:cs="SimSun"/>
        </w:rPr>
      </w:pPr>
      <w:r>
        <w:rPr>
          <w:rFonts w:ascii="SimSun" w:eastAsia="SimSun" w:hAnsi="SimSun" w:cs="SimSun"/>
        </w:rPr>
        <w:t>H 38:04</w:t>
      </w:r>
      <w:r>
        <w:rPr>
          <w:rFonts w:ascii="SimSun" w:eastAsia="SimSun" w:hAnsi="SimSun" w:cs="SimSun"/>
        </w:rPr>
        <w:br/>
      </w:r>
      <w:r>
        <w:rPr>
          <w:rFonts w:ascii="SimSun" w:eastAsia="SimSun" w:hAnsi="SimSun" w:cs="SimSun"/>
        </w:rPr>
        <w:t>有的时候可能老人的接受程度跟年轻人不一样吧，年轻人可能觉得</w:t>
      </w:r>
      <w:proofErr w:type="gramStart"/>
      <w:r>
        <w:rPr>
          <w:rFonts w:ascii="SimSun" w:eastAsia="SimSun" w:hAnsi="SimSun" w:cs="SimSun"/>
        </w:rPr>
        <w:t>：</w:t>
      </w:r>
      <w:r>
        <w:rPr>
          <w:rFonts w:ascii="SimSun" w:eastAsia="SimSun" w:hAnsi="SimSun" w:cs="SimSun"/>
        </w:rPr>
        <w:t>“</w:t>
      </w:r>
      <w:proofErr w:type="gramEnd"/>
      <w:r>
        <w:rPr>
          <w:rFonts w:ascii="SimSun" w:eastAsia="SimSun" w:hAnsi="SimSun" w:cs="SimSun"/>
        </w:rPr>
        <w:t>嗯，对，这个地方，这就是专业人士说的，然后说的好像蛮有道理，就接受了。但老人可能还会觉得土鸡蛋会好一点，因为他们毕竟吃着有点差别，还会觉得土鸡蛋会更健康一点，他们这个观念还是很难转变的。</w:t>
      </w:r>
    </w:p>
    <w:p w14:paraId="64643049" w14:textId="77777777" w:rsidR="00807342" w:rsidRDefault="00EE6AE8">
      <w:pPr>
        <w:spacing w:before="240" w:after="240"/>
        <w:rPr>
          <w:rFonts w:ascii="SimSun" w:eastAsia="SimSun" w:hAnsi="SimSun" w:cs="SimSun"/>
        </w:rPr>
      </w:pPr>
      <w:r>
        <w:rPr>
          <w:rFonts w:ascii="SimSun" w:eastAsia="SimSun" w:hAnsi="SimSun" w:cs="SimSun"/>
        </w:rPr>
        <w:t>J 38:32</w:t>
      </w:r>
      <w:r>
        <w:rPr>
          <w:rFonts w:ascii="SimSun" w:eastAsia="SimSun" w:hAnsi="SimSun" w:cs="SimSun"/>
        </w:rPr>
        <w:br/>
      </w:r>
      <w:r>
        <w:rPr>
          <w:rFonts w:ascii="SimSun" w:eastAsia="SimSun" w:hAnsi="SimSun" w:cs="SimSun"/>
        </w:rPr>
        <w:t>对，毕竟已经习惯已经养成了，也已经相信这件，事情相信那么久了，可能比较难。新的知识可能比较难一点。了解，那你有听过，所以他这些讲座或者是视频什么的，所以你整体来讲，你都是，可以稍微介绍一下你学习到的一些新的知识，或者是有没有一些比较，你已经有猜到的，或者是完全没有猜到的一些信息？</w:t>
      </w:r>
    </w:p>
    <w:p w14:paraId="6464304A" w14:textId="77777777" w:rsidR="00807342" w:rsidRDefault="00EE6AE8">
      <w:pPr>
        <w:spacing w:before="240" w:after="240"/>
        <w:rPr>
          <w:rFonts w:ascii="SimSun" w:eastAsia="SimSun" w:hAnsi="SimSun" w:cs="SimSun"/>
        </w:rPr>
      </w:pPr>
      <w:r>
        <w:rPr>
          <w:rFonts w:ascii="SimSun" w:eastAsia="SimSun" w:hAnsi="SimSun" w:cs="SimSun"/>
        </w:rPr>
        <w:t>H 39:09</w:t>
      </w:r>
      <w:r>
        <w:rPr>
          <w:rFonts w:ascii="SimSun" w:eastAsia="SimSun" w:hAnsi="SimSun" w:cs="SimSun"/>
        </w:rPr>
        <w:br/>
      </w:r>
      <w:r>
        <w:rPr>
          <w:rFonts w:ascii="SimSun" w:eastAsia="SimSun" w:hAnsi="SimSun" w:cs="SimSun"/>
        </w:rPr>
        <w:t>（有点犹豫）这个，猜到的（听不清）可能就觉得土鸡蛋竟然跟普通鸡蛋没什么营养差别，这个就是没有想到吧，因为以前也是会受家人影响的，这种非填鸭式的这种溜达鸡会更健康一点。</w:t>
      </w:r>
    </w:p>
    <w:p w14:paraId="6464304B"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嗯然后其他的知识点其实也记不太清楚了，因为他们说的很多关于鸡蛋的一些介绍，所以太专业的东西可能就是时间久了也就忘了，但这个关键点还是牢牢记下了（笑），毕竟跟资本有关。只记得这个鸡蛋就可以，以后可以买便宜鸡蛋了，不用买那么贵的鸡蛋了。</w:t>
      </w:r>
    </w:p>
    <w:p w14:paraId="6464304C" w14:textId="77777777" w:rsidR="00807342" w:rsidRDefault="00EE6AE8">
      <w:pPr>
        <w:spacing w:before="240" w:after="240"/>
        <w:rPr>
          <w:rFonts w:ascii="SimSun" w:eastAsia="SimSun" w:hAnsi="SimSun" w:cs="SimSun"/>
        </w:rPr>
      </w:pPr>
      <w:r>
        <w:rPr>
          <w:rFonts w:ascii="SimSun" w:eastAsia="SimSun" w:hAnsi="SimSun" w:cs="SimSun"/>
        </w:rPr>
        <w:t>J 40:05</w:t>
      </w:r>
      <w:r>
        <w:rPr>
          <w:rFonts w:ascii="SimSun" w:eastAsia="SimSun" w:hAnsi="SimSun" w:cs="SimSun"/>
        </w:rPr>
        <w:br/>
      </w:r>
      <w:r>
        <w:rPr>
          <w:rFonts w:ascii="SimSun" w:eastAsia="SimSun" w:hAnsi="SimSun" w:cs="SimSun"/>
        </w:rPr>
        <w:t>是，他说他差不多，他们会像提议说，你选择鸡蛋有，会怎么选择呢？如果说不是因为它是土鸡蛋还是不同的，你会根据哪一些信息来选择？比如说像品牌还是其他的一些日期啊什么的？</w:t>
      </w:r>
    </w:p>
    <w:p w14:paraId="6464304D" w14:textId="77777777" w:rsidR="00807342" w:rsidRDefault="00EE6AE8">
      <w:pPr>
        <w:spacing w:before="240" w:after="240"/>
        <w:rPr>
          <w:rFonts w:ascii="SimSun" w:eastAsia="SimSun" w:hAnsi="SimSun" w:cs="SimSun"/>
        </w:rPr>
      </w:pPr>
      <w:r>
        <w:rPr>
          <w:rFonts w:ascii="SimSun" w:eastAsia="SimSun" w:hAnsi="SimSun" w:cs="SimSun"/>
        </w:rPr>
        <w:t>H 40:28</w:t>
      </w:r>
      <w:r>
        <w:rPr>
          <w:rFonts w:ascii="SimSun" w:eastAsia="SimSun" w:hAnsi="SimSun" w:cs="SimSun"/>
        </w:rPr>
        <w:br/>
      </w:r>
      <w:r>
        <w:rPr>
          <w:rFonts w:ascii="SimSun" w:eastAsia="SimSun" w:hAnsi="SimSun" w:cs="SimSun"/>
        </w:rPr>
        <w:t>市面上卖鸡蛋是，对，没有什么品牌的。有品牌的鸡蛋都很贵，所以就选一些普通的鸡蛋。</w:t>
      </w:r>
      <w:r>
        <w:rPr>
          <w:rFonts w:ascii="SimSun" w:eastAsia="SimSun" w:hAnsi="SimSun" w:cs="SimSun"/>
        </w:rPr>
        <w:lastRenderedPageBreak/>
        <w:t>然后就是因为当地有卖鸡蛋的那些商贩也会告诉你这是什么时间收集的鸡蛋，就尽量选择又新鲜又便宜的就好了。</w:t>
      </w:r>
    </w:p>
    <w:p w14:paraId="6464304E"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如果说除非特别，特殊需要。有一些是，有一些食品它需要那种无菌鸡蛋，然后才会去购买一些品牌类的。相对于有保证一点的。</w:t>
      </w:r>
    </w:p>
    <w:p w14:paraId="6464304F" w14:textId="77777777" w:rsidR="00807342" w:rsidRDefault="00EE6AE8">
      <w:pPr>
        <w:spacing w:before="240" w:after="240"/>
        <w:rPr>
          <w:rFonts w:ascii="SimSun" w:eastAsia="SimSun" w:hAnsi="SimSun" w:cs="SimSun"/>
        </w:rPr>
      </w:pPr>
      <w:r>
        <w:rPr>
          <w:rFonts w:ascii="SimSun" w:eastAsia="SimSun" w:hAnsi="SimSun" w:cs="SimSun"/>
        </w:rPr>
        <w:t>J 41:02</w:t>
      </w:r>
      <w:r>
        <w:rPr>
          <w:rFonts w:ascii="SimSun" w:eastAsia="SimSun" w:hAnsi="SimSun" w:cs="SimSun"/>
        </w:rPr>
        <w:br/>
      </w:r>
      <w:r>
        <w:rPr>
          <w:rFonts w:ascii="SimSun" w:eastAsia="SimSun" w:hAnsi="SimSun" w:cs="SimSun"/>
        </w:rPr>
        <w:t>你在饮食中也有时候会吃到，就会用到生鸡蛋或者是半熟的鸡蛋是吗？</w:t>
      </w:r>
    </w:p>
    <w:p w14:paraId="64643050" w14:textId="77777777" w:rsidR="00807342" w:rsidRDefault="00EE6AE8">
      <w:pPr>
        <w:spacing w:before="240" w:after="240"/>
        <w:rPr>
          <w:rFonts w:ascii="SimSun" w:eastAsia="SimSun" w:hAnsi="SimSun" w:cs="SimSun"/>
        </w:rPr>
      </w:pPr>
      <w:r>
        <w:rPr>
          <w:rFonts w:ascii="SimSun" w:eastAsia="SimSun" w:hAnsi="SimSun" w:cs="SimSun"/>
        </w:rPr>
        <w:t>H 41:10</w:t>
      </w:r>
      <w:r>
        <w:rPr>
          <w:rFonts w:ascii="SimSun" w:eastAsia="SimSun" w:hAnsi="SimSun" w:cs="SimSun"/>
        </w:rPr>
        <w:br/>
      </w:r>
      <w:r>
        <w:rPr>
          <w:rFonts w:ascii="SimSun" w:eastAsia="SimSun" w:hAnsi="SimSun" w:cs="SimSun"/>
        </w:rPr>
        <w:t>会，以前还特别喜欢吃溏心蛋，但是后来有人说溏心的，不是，还有，容易引起一些疾病，然后，而且又有孩子了，所以吃溏心的还是比较少。因为听说溏心蛋不太适合哺乳期和孕妇吃，这是我了解到的。你们研究这个的，真的是这样吗（一起笑）？所以我想问一句，你就研究这个土鸡蛋和这种普通鸡蛋真的是一样营养价值的是吗？</w:t>
      </w:r>
    </w:p>
    <w:p w14:paraId="64643051" w14:textId="77777777" w:rsidR="00807342" w:rsidRDefault="00EE6AE8">
      <w:pPr>
        <w:spacing w:before="240" w:after="240"/>
        <w:rPr>
          <w:rFonts w:ascii="SimSun" w:eastAsia="SimSun" w:hAnsi="SimSun" w:cs="SimSun"/>
        </w:rPr>
      </w:pPr>
      <w:r>
        <w:rPr>
          <w:rFonts w:ascii="SimSun" w:eastAsia="SimSun" w:hAnsi="SimSun" w:cs="SimSun"/>
        </w:rPr>
        <w:t>J 41:44</w:t>
      </w:r>
      <w:r>
        <w:rPr>
          <w:rFonts w:ascii="SimSun" w:eastAsia="SimSun" w:hAnsi="SimSun" w:cs="SimSun"/>
        </w:rPr>
        <w:br/>
      </w:r>
      <w:r>
        <w:rPr>
          <w:rFonts w:ascii="SimSun" w:eastAsia="SimSun" w:hAnsi="SimSun" w:cs="SimSun"/>
        </w:rPr>
        <w:t>至少在我的认识中是没有差特别多的，真的。对，只要是鸡蛋就是差不多。营养价值这方面，对，但是它有差的，我觉得是说如果他看他的养殖的一个状况，还有他的检测的一个状况，有些疾病就像你刚刚提到的，是会发生，然后要怎么样比较，小心一点，其实是蛮重要的，对。</w:t>
      </w:r>
    </w:p>
    <w:p w14:paraId="64643052"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或者是鸡蛋就吃熟的，对。对，因为我知道现在好像国内不是比较流行可生食，这样子的，或者是无菌的，对，然后也想听听你的看法。对。对，所以你觉得说你还是，对，你会愿意去买吗，有时候？</w:t>
      </w:r>
    </w:p>
    <w:p w14:paraId="64643053" w14:textId="77777777" w:rsidR="00807342" w:rsidRDefault="00EE6AE8">
      <w:pPr>
        <w:spacing w:before="240" w:after="240"/>
        <w:rPr>
          <w:rFonts w:ascii="SimSun" w:eastAsia="SimSun" w:hAnsi="SimSun" w:cs="SimSun"/>
        </w:rPr>
      </w:pPr>
      <w:r>
        <w:rPr>
          <w:rFonts w:ascii="SimSun" w:eastAsia="SimSun" w:hAnsi="SimSun" w:cs="SimSun"/>
        </w:rPr>
        <w:t>H 42:36</w:t>
      </w:r>
      <w:r>
        <w:rPr>
          <w:rFonts w:ascii="SimSun" w:eastAsia="SimSun" w:hAnsi="SimSun" w:cs="SimSun"/>
        </w:rPr>
        <w:br/>
      </w:r>
      <w:r>
        <w:rPr>
          <w:rFonts w:ascii="SimSun" w:eastAsia="SimSun" w:hAnsi="SimSun" w:cs="SimSun"/>
        </w:rPr>
        <w:t>除非特别要吃那种生鸡蛋的时候我才会买那种正规渠道的，然后牌子比较响亮的，质量有保证的那种鸡蛋。你也会怕吃生的会有影响嘛。然后那种无菌鸡蛋还是要买好的，普通鸡蛋是不能那种直接吃的，会拉肚子。</w:t>
      </w:r>
    </w:p>
    <w:p w14:paraId="64643054" w14:textId="77777777" w:rsidR="00807342" w:rsidRDefault="00EE6AE8">
      <w:pPr>
        <w:spacing w:before="240" w:after="240"/>
        <w:rPr>
          <w:rFonts w:ascii="SimSun" w:eastAsia="SimSun" w:hAnsi="SimSun" w:cs="SimSun"/>
        </w:rPr>
      </w:pPr>
      <w:r>
        <w:rPr>
          <w:rFonts w:ascii="SimSun" w:eastAsia="SimSun" w:hAnsi="SimSun" w:cs="SimSun"/>
        </w:rPr>
        <w:t>J 43:00</w:t>
      </w:r>
      <w:r>
        <w:rPr>
          <w:rFonts w:ascii="SimSun" w:eastAsia="SimSun" w:hAnsi="SimSun" w:cs="SimSun"/>
        </w:rPr>
        <w:br/>
      </w:r>
      <w:r>
        <w:rPr>
          <w:rFonts w:ascii="SimSun" w:eastAsia="SimSun" w:hAnsi="SimSun" w:cs="SimSun"/>
        </w:rPr>
        <w:t>对，因为，我们有学，对，关于它的细菌还有什么的，如果没有比较好的一个检测或者是，对啊，一个质量的保证其实是比较危险一点。就是拉肚子的风险很高，对。</w:t>
      </w:r>
    </w:p>
    <w:p w14:paraId="64643055" w14:textId="77777777" w:rsidR="00807342" w:rsidRDefault="00EE6AE8">
      <w:pPr>
        <w:spacing w:before="240" w:after="240"/>
        <w:rPr>
          <w:rFonts w:ascii="SimSun" w:eastAsia="SimSun" w:hAnsi="SimSun" w:cs="SimSun"/>
        </w:rPr>
      </w:pPr>
      <w:r>
        <w:rPr>
          <w:rFonts w:ascii="SimSun" w:eastAsia="SimSun" w:hAnsi="SimSun" w:cs="SimSun"/>
        </w:rPr>
        <w:t>H 43:17</w:t>
      </w:r>
      <w:r>
        <w:rPr>
          <w:rFonts w:ascii="SimSun" w:eastAsia="SimSun" w:hAnsi="SimSun" w:cs="SimSun"/>
        </w:rPr>
        <w:br/>
      </w:r>
      <w:r>
        <w:rPr>
          <w:rFonts w:ascii="SimSun" w:eastAsia="SimSun" w:hAnsi="SimSun" w:cs="SimSun"/>
        </w:rPr>
        <w:t>嗯对。</w:t>
      </w:r>
    </w:p>
    <w:p w14:paraId="64643056" w14:textId="77777777" w:rsidR="00807342" w:rsidRDefault="00EE6AE8">
      <w:pPr>
        <w:spacing w:before="240" w:after="240"/>
        <w:rPr>
          <w:rFonts w:ascii="SimSun" w:eastAsia="SimSun" w:hAnsi="SimSun" w:cs="SimSun"/>
        </w:rPr>
      </w:pPr>
      <w:r>
        <w:rPr>
          <w:rFonts w:ascii="SimSun" w:eastAsia="SimSun" w:hAnsi="SimSun" w:cs="SimSun"/>
        </w:rPr>
        <w:t>J 43:20</w:t>
      </w:r>
      <w:r>
        <w:rPr>
          <w:rFonts w:ascii="SimSun" w:eastAsia="SimSun" w:hAnsi="SimSun" w:cs="SimSun"/>
        </w:rPr>
        <w:br/>
      </w:r>
      <w:r>
        <w:rPr>
          <w:rFonts w:ascii="SimSun" w:eastAsia="SimSun" w:hAnsi="SimSun" w:cs="SimSun"/>
        </w:rPr>
        <w:t>了解，你去购买，你购买鸡蛋的话，都是在超市吗？还是什么样子的一个，或市场，会在哪里买？</w:t>
      </w:r>
    </w:p>
    <w:p w14:paraId="64643057" w14:textId="77777777" w:rsidR="00807342" w:rsidRDefault="00EE6AE8">
      <w:pPr>
        <w:spacing w:before="240" w:after="240"/>
        <w:rPr>
          <w:rFonts w:ascii="SimSun" w:eastAsia="SimSun" w:hAnsi="SimSun" w:cs="SimSun"/>
        </w:rPr>
      </w:pPr>
      <w:r>
        <w:rPr>
          <w:rFonts w:ascii="SimSun" w:eastAsia="SimSun" w:hAnsi="SimSun" w:cs="SimSun"/>
        </w:rPr>
        <w:lastRenderedPageBreak/>
        <w:t>H 43:33</w:t>
      </w:r>
      <w:r>
        <w:rPr>
          <w:rFonts w:ascii="SimSun" w:eastAsia="SimSun" w:hAnsi="SimSun" w:cs="SimSun"/>
        </w:rPr>
        <w:br/>
      </w:r>
      <w:r>
        <w:rPr>
          <w:rFonts w:ascii="SimSun" w:eastAsia="SimSun" w:hAnsi="SimSun" w:cs="SimSun"/>
        </w:rPr>
        <w:t>超市里头也有，或者是平常家门口的小超市，或者有那种推鸡蛋车的那种都会有。</w:t>
      </w:r>
    </w:p>
    <w:p w14:paraId="64643058" w14:textId="77777777" w:rsidR="00807342" w:rsidRDefault="00EE6AE8">
      <w:pPr>
        <w:spacing w:before="240" w:after="240"/>
        <w:rPr>
          <w:rFonts w:ascii="SimSun" w:eastAsia="SimSun" w:hAnsi="SimSun" w:cs="SimSun"/>
        </w:rPr>
      </w:pPr>
      <w:r>
        <w:rPr>
          <w:rFonts w:ascii="SimSun" w:eastAsia="SimSun" w:hAnsi="SimSun" w:cs="SimSun"/>
        </w:rPr>
        <w:t>J 43:41</w:t>
      </w:r>
      <w:r>
        <w:rPr>
          <w:rFonts w:ascii="SimSun" w:eastAsia="SimSun" w:hAnsi="SimSun" w:cs="SimSun"/>
        </w:rPr>
        <w:br/>
      </w:r>
      <w:r>
        <w:rPr>
          <w:rFonts w:ascii="SimSun" w:eastAsia="SimSun" w:hAnsi="SimSun" w:cs="SimSun"/>
        </w:rPr>
        <w:t>推鸡蛋车是什么样子啊？</w:t>
      </w:r>
    </w:p>
    <w:p w14:paraId="64643059" w14:textId="77777777" w:rsidR="00807342" w:rsidRDefault="00EE6AE8">
      <w:pPr>
        <w:spacing w:before="240" w:after="240"/>
        <w:rPr>
          <w:rFonts w:ascii="SimSun" w:eastAsia="SimSun" w:hAnsi="SimSun" w:cs="SimSun"/>
        </w:rPr>
      </w:pPr>
      <w:r>
        <w:rPr>
          <w:rFonts w:ascii="SimSun" w:eastAsia="SimSun" w:hAnsi="SimSun" w:cs="SimSun"/>
        </w:rPr>
        <w:t>H 43:45</w:t>
      </w:r>
      <w:r>
        <w:rPr>
          <w:rFonts w:ascii="SimSun" w:eastAsia="SimSun" w:hAnsi="SimSun" w:cs="SimSun"/>
        </w:rPr>
        <w:br/>
      </w:r>
      <w:r>
        <w:rPr>
          <w:rFonts w:ascii="SimSun" w:eastAsia="SimSun" w:hAnsi="SimSun" w:cs="SimSun"/>
        </w:rPr>
        <w:t>也就是那种周边比较大的农户，然后他们自己养的蛋，但是还是跟溜达鸡，溜达鸡有区别的。他们就是能养的鸡比较多一点，他们就圈在一个大的笼子里头。就是一片空地，不是笼子，就是一片空地，就这一片地里头就鸡出不去，然后就让他们在那儿待着。</w:t>
      </w:r>
    </w:p>
    <w:p w14:paraId="6464305A" w14:textId="77777777" w:rsidR="00807342" w:rsidRDefault="00EE6AE8">
      <w:pPr>
        <w:spacing w:before="240" w:after="240"/>
        <w:rPr>
          <w:rFonts w:ascii="SimSun" w:eastAsia="SimSun" w:hAnsi="SimSun" w:cs="SimSun"/>
        </w:rPr>
      </w:pPr>
      <w:r>
        <w:rPr>
          <w:rFonts w:ascii="SimSun" w:eastAsia="SimSun" w:hAnsi="SimSun" w:cs="SimSun"/>
        </w:rPr>
        <w:t>J 44:15</w:t>
      </w:r>
      <w:r>
        <w:rPr>
          <w:rFonts w:ascii="SimSun" w:eastAsia="SimSun" w:hAnsi="SimSun" w:cs="SimSun"/>
        </w:rPr>
        <w:br/>
      </w:r>
      <w:r>
        <w:rPr>
          <w:rFonts w:ascii="SimSun" w:eastAsia="SimSun" w:hAnsi="SimSun" w:cs="SimSun"/>
        </w:rPr>
        <w:t>然后就把他们放在大的，就是全部放在一个大的笼子的感觉是吗？</w:t>
      </w:r>
    </w:p>
    <w:p w14:paraId="6464305B" w14:textId="77777777" w:rsidR="00807342" w:rsidRDefault="00EE6AE8">
      <w:pPr>
        <w:spacing w:before="240" w:after="240"/>
        <w:rPr>
          <w:rFonts w:ascii="SimSun" w:eastAsia="SimSun" w:hAnsi="SimSun" w:cs="SimSun"/>
        </w:rPr>
      </w:pPr>
      <w:r>
        <w:rPr>
          <w:rFonts w:ascii="SimSun" w:eastAsia="SimSun" w:hAnsi="SimSun" w:cs="SimSun"/>
        </w:rPr>
        <w:t>H 44:23</w:t>
      </w:r>
      <w:r>
        <w:rPr>
          <w:rFonts w:ascii="SimSun" w:eastAsia="SimSun" w:hAnsi="SimSun" w:cs="SimSun"/>
        </w:rPr>
        <w:br/>
      </w:r>
      <w:r>
        <w:rPr>
          <w:rFonts w:ascii="SimSun" w:eastAsia="SimSun" w:hAnsi="SimSun" w:cs="SimSun"/>
        </w:rPr>
        <w:t>有那样的，然后还有那种就是鸡会在那种水泥房里头，然后一格一格给它隔出来，然后他们就在一个格里一个格里就分的好像有不同品种的鸡，然后产蛋。（</w:t>
      </w:r>
      <w:proofErr w:type="gramStart"/>
      <w:r>
        <w:rPr>
          <w:rFonts w:ascii="SimSun" w:eastAsia="SimSun" w:hAnsi="SimSun" w:cs="SimSun"/>
        </w:rPr>
        <w:t>J:</w:t>
      </w:r>
      <w:r>
        <w:rPr>
          <w:rFonts w:ascii="SimSun" w:eastAsia="SimSun" w:hAnsi="SimSun" w:cs="SimSun"/>
        </w:rPr>
        <w:t>了解</w:t>
      </w:r>
      <w:proofErr w:type="gramEnd"/>
      <w:r>
        <w:rPr>
          <w:rFonts w:ascii="SimSun" w:eastAsia="SimSun" w:hAnsi="SimSun" w:cs="SimSun"/>
        </w:rPr>
        <w:t>）因为这种鸡蛋也不需要公鸡做一些什么贡献，所以可能他们是分开的。</w:t>
      </w:r>
    </w:p>
    <w:p w14:paraId="6464305C" w14:textId="77777777" w:rsidR="00807342" w:rsidRDefault="00EE6AE8">
      <w:pPr>
        <w:spacing w:before="240" w:after="240"/>
        <w:rPr>
          <w:rFonts w:ascii="SimSun" w:eastAsia="SimSun" w:hAnsi="SimSun" w:cs="SimSun"/>
        </w:rPr>
      </w:pPr>
      <w:r>
        <w:rPr>
          <w:rFonts w:ascii="SimSun" w:eastAsia="SimSun" w:hAnsi="SimSun" w:cs="SimSun"/>
        </w:rPr>
        <w:t>J 44:48</w:t>
      </w:r>
      <w:r>
        <w:rPr>
          <w:rFonts w:ascii="SimSun" w:eastAsia="SimSun" w:hAnsi="SimSun" w:cs="SimSun"/>
        </w:rPr>
        <w:br/>
      </w:r>
      <w:r>
        <w:rPr>
          <w:rFonts w:ascii="SimSun" w:eastAsia="SimSun" w:hAnsi="SimSun" w:cs="SimSun"/>
        </w:rPr>
        <w:t>（笑）对不用贡献。</w:t>
      </w:r>
    </w:p>
    <w:p w14:paraId="6464305D" w14:textId="77777777" w:rsidR="00807342" w:rsidRDefault="00EE6AE8">
      <w:pPr>
        <w:spacing w:before="240" w:after="240"/>
        <w:rPr>
          <w:rFonts w:ascii="SimSun" w:eastAsia="SimSun" w:hAnsi="SimSun" w:cs="SimSun"/>
        </w:rPr>
      </w:pPr>
      <w:r>
        <w:rPr>
          <w:rFonts w:ascii="SimSun" w:eastAsia="SimSun" w:hAnsi="SimSun" w:cs="SimSun"/>
        </w:rPr>
        <w:t>H 44:53</w:t>
      </w:r>
      <w:r>
        <w:rPr>
          <w:rFonts w:ascii="SimSun" w:eastAsia="SimSun" w:hAnsi="SimSun" w:cs="SimSun"/>
        </w:rPr>
        <w:br/>
      </w:r>
      <w:r>
        <w:rPr>
          <w:rFonts w:ascii="SimSun" w:eastAsia="SimSun" w:hAnsi="SimSun" w:cs="SimSun"/>
        </w:rPr>
        <w:t>嗯，有贡献的那种鸡就会变成，就是那种鸡的待遇就会比较好一点。有独立的小单间啊，或有独，有自己的小窝啊。</w:t>
      </w:r>
    </w:p>
    <w:p w14:paraId="6464305E" w14:textId="77777777" w:rsidR="00807342" w:rsidRDefault="00EE6AE8">
      <w:pPr>
        <w:spacing w:before="240" w:after="240"/>
        <w:rPr>
          <w:rFonts w:ascii="SimSun" w:eastAsia="SimSun" w:hAnsi="SimSun" w:cs="SimSun"/>
        </w:rPr>
      </w:pPr>
      <w:r>
        <w:rPr>
          <w:rFonts w:ascii="SimSun" w:eastAsia="SimSun" w:hAnsi="SimSun" w:cs="SimSun"/>
        </w:rPr>
        <w:t>J 45:05</w:t>
      </w:r>
      <w:r>
        <w:rPr>
          <w:rFonts w:ascii="SimSun" w:eastAsia="SimSun" w:hAnsi="SimSun" w:cs="SimSun"/>
        </w:rPr>
        <w:br/>
      </w:r>
      <w:r>
        <w:rPr>
          <w:rFonts w:ascii="SimSun" w:eastAsia="SimSun" w:hAnsi="SimSun" w:cs="SimSun"/>
        </w:rPr>
        <w:t>是吗。对，你说有贡献意思就是说他们会之后会再要产小鸡是吗，那些你要孵化的？</w:t>
      </w:r>
    </w:p>
    <w:p w14:paraId="6464305F" w14:textId="77777777" w:rsidR="00807342" w:rsidRDefault="00EE6AE8">
      <w:pPr>
        <w:spacing w:before="240" w:after="240"/>
        <w:rPr>
          <w:rFonts w:ascii="SimSun" w:eastAsia="SimSun" w:hAnsi="SimSun" w:cs="SimSun"/>
        </w:rPr>
      </w:pPr>
      <w:r>
        <w:rPr>
          <w:rFonts w:ascii="SimSun" w:eastAsia="SimSun" w:hAnsi="SimSun" w:cs="SimSun"/>
        </w:rPr>
        <w:t>H 45:18</w:t>
      </w:r>
      <w:r>
        <w:rPr>
          <w:rFonts w:ascii="SimSun" w:eastAsia="SimSun" w:hAnsi="SimSun" w:cs="SimSun"/>
        </w:rPr>
        <w:br/>
      </w:r>
      <w:r>
        <w:rPr>
          <w:rFonts w:ascii="SimSun" w:eastAsia="SimSun" w:hAnsi="SimSun" w:cs="SimSun"/>
        </w:rPr>
        <w:t>对，我们这边，就是北方人这边还会吃那种嗯，毛蛋（</w:t>
      </w:r>
      <w:r>
        <w:rPr>
          <w:rFonts w:ascii="SimSun" w:eastAsia="SimSun" w:hAnsi="SimSun" w:cs="SimSun"/>
        </w:rPr>
        <w:t>J</w:t>
      </w:r>
      <w:r>
        <w:rPr>
          <w:rFonts w:ascii="SimSun" w:eastAsia="SimSun" w:hAnsi="SimSun" w:cs="SimSun"/>
        </w:rPr>
        <w:t>：我听说过。）</w:t>
      </w:r>
    </w:p>
    <w:p w14:paraId="64643060" w14:textId="77777777" w:rsidR="00807342" w:rsidRDefault="00EE6AE8">
      <w:pPr>
        <w:spacing w:before="240" w:after="240"/>
        <w:rPr>
          <w:rFonts w:ascii="SimSun" w:eastAsia="SimSun" w:hAnsi="SimSun" w:cs="SimSun"/>
        </w:rPr>
      </w:pPr>
      <w:r>
        <w:rPr>
          <w:rFonts w:ascii="SimSun" w:eastAsia="SimSun" w:hAnsi="SimSun" w:cs="SimSun"/>
        </w:rPr>
        <w:br/>
      </w:r>
      <w:r>
        <w:rPr>
          <w:rFonts w:ascii="SimSun" w:eastAsia="SimSun" w:hAnsi="SimSun" w:cs="SimSun"/>
        </w:rPr>
        <w:t>对，因为鸡快要孵化出来，但是还没有孵化出来的那种，然后他们就会整出来烤着吃。我没吃，我觉得那个太可怕（态度坚硬）。</w:t>
      </w:r>
    </w:p>
    <w:p w14:paraId="64643061" w14:textId="77777777" w:rsidR="00807342" w:rsidRDefault="00EE6AE8">
      <w:pPr>
        <w:spacing w:before="240" w:after="240"/>
        <w:rPr>
          <w:rFonts w:ascii="SimSun" w:eastAsia="SimSun" w:hAnsi="SimSun" w:cs="SimSun"/>
        </w:rPr>
      </w:pPr>
      <w:r>
        <w:rPr>
          <w:rFonts w:ascii="SimSun" w:eastAsia="SimSun" w:hAnsi="SimSun" w:cs="SimSun"/>
        </w:rPr>
        <w:t>J 45:37</w:t>
      </w:r>
      <w:r>
        <w:rPr>
          <w:rFonts w:ascii="SimSun" w:eastAsia="SimSun" w:hAnsi="SimSun" w:cs="SimSun"/>
        </w:rPr>
        <w:br/>
      </w:r>
      <w:r>
        <w:rPr>
          <w:rFonts w:ascii="SimSun" w:eastAsia="SimSun" w:hAnsi="SimSun" w:cs="SimSun"/>
        </w:rPr>
        <w:t>太太什么不好意思。</w:t>
      </w:r>
    </w:p>
    <w:p w14:paraId="64643062" w14:textId="77777777" w:rsidR="00807342" w:rsidRDefault="00EE6AE8">
      <w:pPr>
        <w:spacing w:before="240" w:after="240"/>
        <w:rPr>
          <w:rFonts w:ascii="SimSun" w:eastAsia="SimSun" w:hAnsi="SimSun" w:cs="SimSun"/>
        </w:rPr>
      </w:pPr>
      <w:r>
        <w:rPr>
          <w:rFonts w:ascii="SimSun" w:eastAsia="SimSun" w:hAnsi="SimSun" w:cs="SimSun"/>
        </w:rPr>
        <w:t>H 45:40</w:t>
      </w:r>
      <w:r>
        <w:rPr>
          <w:rFonts w:ascii="SimSun" w:eastAsia="SimSun" w:hAnsi="SimSun" w:cs="SimSun"/>
        </w:rPr>
        <w:br/>
      </w:r>
      <w:r>
        <w:rPr>
          <w:rFonts w:ascii="SimSun" w:eastAsia="SimSun" w:hAnsi="SimSun" w:cs="SimSun"/>
        </w:rPr>
        <w:t>但吃过的人。太可怕了，但是吃过的人都觉得好吃，像我们有一个女性朋友，她就比较生猛，她就特别喜欢吃烤毛蛋，也叫石蛋。（</w:t>
      </w:r>
      <w:r>
        <w:rPr>
          <w:rFonts w:ascii="SimSun" w:eastAsia="SimSun" w:hAnsi="SimSun" w:cs="SimSun"/>
        </w:rPr>
        <w:t>J</w:t>
      </w:r>
      <w:r>
        <w:rPr>
          <w:rFonts w:ascii="SimSun" w:eastAsia="SimSun" w:hAnsi="SimSun" w:cs="SimSun"/>
        </w:rPr>
        <w:t>：啊真的？）就吃的老香了，还带毛呢，主要是。</w:t>
      </w:r>
    </w:p>
    <w:p w14:paraId="64643063" w14:textId="77777777" w:rsidR="00807342" w:rsidRDefault="00EE6AE8">
      <w:pPr>
        <w:spacing w:before="240" w:after="240"/>
        <w:rPr>
          <w:rFonts w:ascii="SimSun" w:eastAsia="SimSun" w:hAnsi="SimSun" w:cs="SimSun"/>
        </w:rPr>
      </w:pPr>
      <w:r>
        <w:rPr>
          <w:rFonts w:ascii="SimSun" w:eastAsia="SimSun" w:hAnsi="SimSun" w:cs="SimSun"/>
        </w:rPr>
        <w:lastRenderedPageBreak/>
        <w:t>J 45:57</w:t>
      </w:r>
      <w:r>
        <w:rPr>
          <w:rFonts w:ascii="SimSun" w:eastAsia="SimSun" w:hAnsi="SimSun" w:cs="SimSun"/>
        </w:rPr>
        <w:br/>
      </w:r>
      <w:r>
        <w:rPr>
          <w:rFonts w:ascii="SimSun" w:eastAsia="SimSun" w:hAnsi="SimSun" w:cs="SimSun"/>
        </w:rPr>
        <w:t>不是有那种，有一种不带毛，有一种带毛的。</w:t>
      </w:r>
    </w:p>
    <w:p w14:paraId="64643064" w14:textId="77777777" w:rsidR="00807342" w:rsidRDefault="00EE6AE8">
      <w:pPr>
        <w:spacing w:before="240" w:after="240"/>
        <w:rPr>
          <w:rFonts w:ascii="SimSun" w:eastAsia="SimSun" w:hAnsi="SimSun" w:cs="SimSun"/>
        </w:rPr>
      </w:pPr>
      <w:r>
        <w:rPr>
          <w:rFonts w:ascii="SimSun" w:eastAsia="SimSun" w:hAnsi="SimSun" w:cs="SimSun"/>
        </w:rPr>
        <w:t>H 46:03</w:t>
      </w:r>
      <w:r>
        <w:rPr>
          <w:rFonts w:ascii="SimSun" w:eastAsia="SimSun" w:hAnsi="SimSun" w:cs="SimSun"/>
        </w:rPr>
        <w:br/>
      </w:r>
      <w:r>
        <w:rPr>
          <w:rFonts w:ascii="SimSun" w:eastAsia="SimSun" w:hAnsi="SimSun" w:cs="SimSun"/>
        </w:rPr>
        <w:t>他们是那种，就是混着的。不是每一个都没有毛，他们会有一点点毛。但是毛不是那种成品小鸡那样全都是毛，就稀稀拉拉可能刚长毛的那种，看着比较比较血腥，还有一些血丝什么的。</w:t>
      </w:r>
    </w:p>
    <w:p w14:paraId="64643065" w14:textId="77777777" w:rsidR="00807342" w:rsidRDefault="00EE6AE8">
      <w:pPr>
        <w:spacing w:before="240" w:after="240"/>
        <w:rPr>
          <w:rFonts w:ascii="SimSun" w:eastAsia="SimSun" w:hAnsi="SimSun" w:cs="SimSun"/>
        </w:rPr>
      </w:pPr>
      <w:r>
        <w:rPr>
          <w:rFonts w:ascii="SimSun" w:eastAsia="SimSun" w:hAnsi="SimSun" w:cs="SimSun"/>
        </w:rPr>
        <w:t>J 46:21</w:t>
      </w:r>
      <w:r>
        <w:rPr>
          <w:rFonts w:ascii="SimSun" w:eastAsia="SimSun" w:hAnsi="SimSun" w:cs="SimSun"/>
        </w:rPr>
        <w:br/>
      </w:r>
      <w:r>
        <w:rPr>
          <w:rFonts w:ascii="SimSun" w:eastAsia="SimSun" w:hAnsi="SimSun" w:cs="SimSun"/>
        </w:rPr>
        <w:t>哦，都看得到这些血丝什么的。真的是在刚发育。</w:t>
      </w:r>
    </w:p>
    <w:p w14:paraId="64643066" w14:textId="77777777" w:rsidR="00807342" w:rsidRDefault="00EE6AE8">
      <w:pPr>
        <w:spacing w:before="240" w:after="240"/>
        <w:rPr>
          <w:rFonts w:ascii="SimSun" w:eastAsia="SimSun" w:hAnsi="SimSun" w:cs="SimSun"/>
        </w:rPr>
      </w:pPr>
      <w:r>
        <w:rPr>
          <w:rFonts w:ascii="SimSun" w:eastAsia="SimSun" w:hAnsi="SimSun" w:cs="SimSun"/>
        </w:rPr>
        <w:t>H 46:26</w:t>
      </w:r>
      <w:r>
        <w:rPr>
          <w:rFonts w:ascii="SimSun" w:eastAsia="SimSun" w:hAnsi="SimSun" w:cs="SimSun"/>
        </w:rPr>
        <w:br/>
      </w:r>
      <w:r>
        <w:rPr>
          <w:rFonts w:ascii="SimSun" w:eastAsia="SimSun" w:hAnsi="SimSun" w:cs="SimSun"/>
        </w:rPr>
        <w:t>对，眼睛嘴巴其实。对，其实都能看到，但是，就是还没有出来，就没有发育完全的那种胚胎，就看看有点恶心。</w:t>
      </w:r>
    </w:p>
    <w:p w14:paraId="64643067" w14:textId="77777777" w:rsidR="00807342" w:rsidRDefault="00EE6AE8">
      <w:pPr>
        <w:spacing w:before="240" w:after="240"/>
        <w:rPr>
          <w:rFonts w:ascii="SimSun" w:eastAsia="SimSun" w:hAnsi="SimSun" w:cs="SimSun"/>
        </w:rPr>
      </w:pPr>
      <w:r>
        <w:rPr>
          <w:rFonts w:ascii="SimSun" w:eastAsia="SimSun" w:hAnsi="SimSun" w:cs="SimSun"/>
        </w:rPr>
        <w:t>J 46:36</w:t>
      </w:r>
      <w:r>
        <w:rPr>
          <w:rFonts w:ascii="SimSun" w:eastAsia="SimSun" w:hAnsi="SimSun" w:cs="SimSun"/>
        </w:rPr>
        <w:br/>
      </w:r>
      <w:r>
        <w:rPr>
          <w:rFonts w:ascii="SimSun" w:eastAsia="SimSun" w:hAnsi="SimSun" w:cs="SimSun"/>
        </w:rPr>
        <w:t>对我我我我也不敢，可是他们那边比较流行是吗？大家你认识的都有在吃。</w:t>
      </w:r>
    </w:p>
    <w:p w14:paraId="64643068" w14:textId="77777777" w:rsidR="00807342" w:rsidRDefault="00EE6AE8">
      <w:pPr>
        <w:spacing w:before="240" w:after="240"/>
        <w:rPr>
          <w:rFonts w:ascii="SimSun" w:eastAsia="SimSun" w:hAnsi="SimSun" w:cs="SimSun"/>
        </w:rPr>
      </w:pPr>
      <w:r>
        <w:rPr>
          <w:rFonts w:ascii="SimSun" w:eastAsia="SimSun" w:hAnsi="SimSun" w:cs="SimSun"/>
        </w:rPr>
        <w:t>H 46:48</w:t>
      </w:r>
      <w:r>
        <w:rPr>
          <w:rFonts w:ascii="SimSun" w:eastAsia="SimSun" w:hAnsi="SimSun" w:cs="SimSun"/>
        </w:rPr>
        <w:br/>
      </w:r>
      <w:r>
        <w:rPr>
          <w:rFonts w:ascii="SimSun" w:eastAsia="SimSun" w:hAnsi="SimSun" w:cs="SimSun"/>
        </w:rPr>
        <w:t>吃这个的人，反正我周边敢吃这个的人还是比较少的。</w:t>
      </w:r>
    </w:p>
    <w:p w14:paraId="64643069" w14:textId="77777777" w:rsidR="00807342" w:rsidRDefault="00EE6AE8">
      <w:pPr>
        <w:spacing w:before="240" w:after="240"/>
        <w:rPr>
          <w:rFonts w:ascii="SimSun" w:eastAsia="SimSun" w:hAnsi="SimSun" w:cs="SimSun"/>
        </w:rPr>
      </w:pPr>
      <w:r>
        <w:rPr>
          <w:rFonts w:ascii="SimSun" w:eastAsia="SimSun" w:hAnsi="SimSun" w:cs="SimSun"/>
        </w:rPr>
        <w:t>J 46:54</w:t>
      </w:r>
      <w:r>
        <w:rPr>
          <w:rFonts w:ascii="SimSun" w:eastAsia="SimSun" w:hAnsi="SimSun" w:cs="SimSun"/>
        </w:rPr>
        <w:br/>
      </w:r>
      <w:r>
        <w:rPr>
          <w:rFonts w:ascii="SimSun" w:eastAsia="SimSun" w:hAnsi="SimSun" w:cs="SimSun"/>
        </w:rPr>
        <w:t>哦，是对。我觉得，吃这个的话他们就整个吃是吗？因为你说嘴巴什么都看得到，这些都直接吃，不会把它分开来之类的。</w:t>
      </w:r>
    </w:p>
    <w:p w14:paraId="6464306A" w14:textId="77777777" w:rsidR="00807342" w:rsidRDefault="00EE6AE8">
      <w:pPr>
        <w:spacing w:before="240" w:after="240"/>
        <w:rPr>
          <w:rFonts w:ascii="SimSun" w:eastAsia="SimSun" w:hAnsi="SimSun" w:cs="SimSun"/>
        </w:rPr>
      </w:pPr>
      <w:r>
        <w:rPr>
          <w:rFonts w:ascii="SimSun" w:eastAsia="SimSun" w:hAnsi="SimSun" w:cs="SimSun"/>
        </w:rPr>
        <w:t>H 47:10</w:t>
      </w:r>
      <w:r>
        <w:rPr>
          <w:rFonts w:ascii="SimSun" w:eastAsia="SimSun" w:hAnsi="SimSun" w:cs="SimSun"/>
        </w:rPr>
        <w:br/>
      </w:r>
      <w:r>
        <w:rPr>
          <w:rFonts w:ascii="SimSun" w:eastAsia="SimSun" w:hAnsi="SimSun" w:cs="SimSun"/>
        </w:rPr>
        <w:t>基本上都是直接吃的，分也没办法分，因为它们都是团在一起的，你像嘴巴眼睛那些，虽然脚丫什么的那些不是很硬，都是软软的，有点像蛋黄的感觉。</w:t>
      </w:r>
    </w:p>
    <w:p w14:paraId="6464306B" w14:textId="77777777" w:rsidR="00807342" w:rsidRDefault="00EE6AE8">
      <w:pPr>
        <w:spacing w:before="240" w:after="240"/>
        <w:rPr>
          <w:rFonts w:ascii="SimSun" w:eastAsia="SimSun" w:hAnsi="SimSun" w:cs="SimSun"/>
        </w:rPr>
      </w:pPr>
      <w:r>
        <w:rPr>
          <w:rFonts w:ascii="SimSun" w:eastAsia="SimSun" w:hAnsi="SimSun" w:cs="SimSun"/>
        </w:rPr>
        <w:t>J 47:26</w:t>
      </w:r>
      <w:r>
        <w:rPr>
          <w:rFonts w:ascii="SimSun" w:eastAsia="SimSun" w:hAnsi="SimSun" w:cs="SimSun"/>
        </w:rPr>
        <w:br/>
      </w:r>
      <w:r>
        <w:rPr>
          <w:rFonts w:ascii="SimSun" w:eastAsia="SimSun" w:hAnsi="SimSun" w:cs="SimSun"/>
        </w:rPr>
        <w:t>真的是从蛋黄发育的，所以还没有发育完全。</w:t>
      </w:r>
    </w:p>
    <w:p w14:paraId="6464306C" w14:textId="77777777" w:rsidR="00807342" w:rsidRDefault="00EE6AE8">
      <w:pPr>
        <w:spacing w:before="240" w:after="240"/>
        <w:rPr>
          <w:rFonts w:ascii="SimSun" w:eastAsia="SimSun" w:hAnsi="SimSun" w:cs="SimSun"/>
        </w:rPr>
      </w:pPr>
      <w:r>
        <w:rPr>
          <w:rFonts w:ascii="SimSun" w:eastAsia="SimSun" w:hAnsi="SimSun" w:cs="SimSun"/>
        </w:rPr>
        <w:t>H 47:31</w:t>
      </w:r>
      <w:r>
        <w:rPr>
          <w:rFonts w:ascii="SimSun" w:eastAsia="SimSun" w:hAnsi="SimSun" w:cs="SimSun"/>
        </w:rPr>
        <w:br/>
      </w:r>
      <w:r>
        <w:rPr>
          <w:rFonts w:ascii="SimSun" w:eastAsia="SimSun" w:hAnsi="SimSun" w:cs="SimSun"/>
        </w:rPr>
        <w:t>对，有的部分就是跟蛋黄颜色呀，口感是一样的。但是区别就是长得吓人还带毛，（</w:t>
      </w:r>
      <w:r>
        <w:rPr>
          <w:rFonts w:ascii="SimSun" w:eastAsia="SimSun" w:hAnsi="SimSun" w:cs="SimSun"/>
        </w:rPr>
        <w:t>J</w:t>
      </w:r>
      <w:r>
        <w:rPr>
          <w:rFonts w:ascii="SimSun" w:eastAsia="SimSun" w:hAnsi="SimSun" w:cs="SimSun"/>
        </w:rPr>
        <w:t>：对。）可能味道也不一样。（</w:t>
      </w:r>
      <w:r>
        <w:rPr>
          <w:rFonts w:ascii="SimSun" w:eastAsia="SimSun" w:hAnsi="SimSun" w:cs="SimSun"/>
        </w:rPr>
        <w:t>J</w:t>
      </w:r>
      <w:r>
        <w:rPr>
          <w:rFonts w:ascii="SimSun" w:eastAsia="SimSun" w:hAnsi="SimSun" w:cs="SimSun"/>
        </w:rPr>
        <w:t>：对。）他们说那种蛋很鲜。</w:t>
      </w:r>
    </w:p>
    <w:p w14:paraId="6464306D" w14:textId="77777777" w:rsidR="00807342" w:rsidRDefault="00EE6AE8">
      <w:pPr>
        <w:spacing w:before="240" w:after="240"/>
        <w:rPr>
          <w:rFonts w:ascii="SimSun" w:eastAsia="SimSun" w:hAnsi="SimSun" w:cs="SimSun"/>
        </w:rPr>
      </w:pPr>
      <w:r>
        <w:rPr>
          <w:rFonts w:ascii="SimSun" w:eastAsia="SimSun" w:hAnsi="SimSun" w:cs="SimSun"/>
        </w:rPr>
        <w:t>J 47:48</w:t>
      </w:r>
      <w:r>
        <w:rPr>
          <w:rFonts w:ascii="SimSun" w:eastAsia="SimSun" w:hAnsi="SimSun" w:cs="SimSun"/>
        </w:rPr>
        <w:br/>
      </w:r>
      <w:r>
        <w:rPr>
          <w:rFonts w:ascii="SimSun" w:eastAsia="SimSun" w:hAnsi="SimSun" w:cs="SimSun"/>
        </w:rPr>
        <w:t>嗯，你不敢尝试。</w:t>
      </w:r>
    </w:p>
    <w:p w14:paraId="6464306E" w14:textId="77777777" w:rsidR="00807342" w:rsidRDefault="00EE6AE8">
      <w:pPr>
        <w:spacing w:before="240" w:after="240"/>
        <w:rPr>
          <w:rFonts w:ascii="SimSun" w:eastAsia="SimSun" w:hAnsi="SimSun" w:cs="SimSun"/>
        </w:rPr>
      </w:pPr>
      <w:r>
        <w:rPr>
          <w:rFonts w:ascii="SimSun" w:eastAsia="SimSun" w:hAnsi="SimSun" w:cs="SimSun"/>
        </w:rPr>
        <w:t>H 47:53</w:t>
      </w:r>
      <w:r>
        <w:rPr>
          <w:rFonts w:ascii="SimSun" w:eastAsia="SimSun" w:hAnsi="SimSun" w:cs="SimSun"/>
        </w:rPr>
        <w:br/>
      </w:r>
      <w:r>
        <w:rPr>
          <w:rFonts w:ascii="SimSun" w:eastAsia="SimSun" w:hAnsi="SimSun" w:cs="SimSun"/>
        </w:rPr>
        <w:t>没有尝试过，比如说这边会有那种小车车，有卖，专门卖这个的，也不敢买。</w:t>
      </w:r>
    </w:p>
    <w:p w14:paraId="6464306F" w14:textId="77777777" w:rsidR="00807342" w:rsidRDefault="00EE6AE8">
      <w:pPr>
        <w:spacing w:before="240" w:after="240"/>
        <w:rPr>
          <w:rFonts w:ascii="SimSun" w:eastAsia="SimSun" w:hAnsi="SimSun" w:cs="SimSun"/>
        </w:rPr>
      </w:pPr>
      <w:r>
        <w:rPr>
          <w:rFonts w:ascii="SimSun" w:eastAsia="SimSun" w:hAnsi="SimSun" w:cs="SimSun"/>
        </w:rPr>
        <w:t>J 48:00</w:t>
      </w:r>
      <w:r>
        <w:rPr>
          <w:rFonts w:ascii="SimSun" w:eastAsia="SimSun" w:hAnsi="SimSun" w:cs="SimSun"/>
        </w:rPr>
        <w:br/>
      </w:r>
      <w:r>
        <w:rPr>
          <w:rFonts w:ascii="SimSun" w:eastAsia="SimSun" w:hAnsi="SimSun" w:cs="SimSun"/>
        </w:rPr>
        <w:t>你老公会买吗？他也不太会吃。</w:t>
      </w:r>
    </w:p>
    <w:p w14:paraId="64643070" w14:textId="77777777" w:rsidR="00807342" w:rsidRDefault="00EE6AE8">
      <w:pPr>
        <w:spacing w:before="240" w:after="240"/>
        <w:rPr>
          <w:rFonts w:ascii="SimSun" w:eastAsia="SimSun" w:hAnsi="SimSun" w:cs="SimSun"/>
        </w:rPr>
      </w:pPr>
      <w:r>
        <w:rPr>
          <w:rFonts w:ascii="SimSun" w:eastAsia="SimSun" w:hAnsi="SimSun" w:cs="SimSun"/>
        </w:rPr>
        <w:lastRenderedPageBreak/>
        <w:t>H 48:06</w:t>
      </w:r>
      <w:r>
        <w:rPr>
          <w:rFonts w:ascii="SimSun" w:eastAsia="SimSun" w:hAnsi="SimSun" w:cs="SimSun"/>
        </w:rPr>
        <w:br/>
      </w:r>
      <w:r>
        <w:rPr>
          <w:rFonts w:ascii="SimSun" w:eastAsia="SimSun" w:hAnsi="SimSun" w:cs="SimSun"/>
        </w:rPr>
        <w:t>他不会（笑）。对，我们都比较接受不了</w:t>
      </w:r>
    </w:p>
    <w:p w14:paraId="64643071" w14:textId="77777777" w:rsidR="00807342" w:rsidRDefault="00EE6AE8">
      <w:pPr>
        <w:spacing w:before="240" w:after="240"/>
        <w:rPr>
          <w:rFonts w:ascii="SimSun" w:eastAsia="SimSun" w:hAnsi="SimSun" w:cs="SimSun"/>
        </w:rPr>
      </w:pPr>
      <w:r>
        <w:rPr>
          <w:rFonts w:ascii="SimSun" w:eastAsia="SimSun" w:hAnsi="SimSun" w:cs="SimSun"/>
        </w:rPr>
        <w:t>J 48:14</w:t>
      </w:r>
      <w:r>
        <w:rPr>
          <w:rFonts w:ascii="SimSun" w:eastAsia="SimSun" w:hAnsi="SimSun" w:cs="SimSun"/>
        </w:rPr>
        <w:br/>
      </w:r>
      <w:r>
        <w:rPr>
          <w:rFonts w:ascii="SimSun" w:eastAsia="SimSun" w:hAnsi="SimSun" w:cs="SimSun"/>
        </w:rPr>
        <w:t>了解，这样子啊。</w:t>
      </w:r>
    </w:p>
    <w:p w14:paraId="64643072" w14:textId="77777777" w:rsidR="00807342" w:rsidRDefault="00EE6AE8">
      <w:pPr>
        <w:spacing w:before="240" w:after="240"/>
        <w:rPr>
          <w:rFonts w:ascii="SimSun" w:eastAsia="SimSun" w:hAnsi="SimSun" w:cs="SimSun"/>
        </w:rPr>
      </w:pPr>
      <w:r>
        <w:rPr>
          <w:rFonts w:ascii="SimSun" w:eastAsia="SimSun" w:hAnsi="SimSun" w:cs="SimSun"/>
        </w:rPr>
        <w:t>H 48:15</w:t>
      </w:r>
      <w:r>
        <w:rPr>
          <w:rFonts w:ascii="SimSun" w:eastAsia="SimSun" w:hAnsi="SimSun" w:cs="SimSun"/>
        </w:rPr>
        <w:br/>
      </w:r>
      <w:r>
        <w:rPr>
          <w:rFonts w:ascii="SimSun" w:eastAsia="SimSun" w:hAnsi="SimSun" w:cs="SimSun"/>
        </w:rPr>
        <w:t>能接受的对这个东西就会很喜爱。</w:t>
      </w:r>
    </w:p>
    <w:p w14:paraId="64643073" w14:textId="77777777" w:rsidR="00807342" w:rsidRDefault="00EE6AE8">
      <w:pPr>
        <w:spacing w:before="240" w:after="240"/>
        <w:rPr>
          <w:rFonts w:ascii="SimSun" w:eastAsia="SimSun" w:hAnsi="SimSun" w:cs="SimSun"/>
        </w:rPr>
      </w:pPr>
      <w:r>
        <w:rPr>
          <w:rFonts w:ascii="SimSun" w:eastAsia="SimSun" w:hAnsi="SimSun" w:cs="SimSun"/>
        </w:rPr>
        <w:t>J 48:19</w:t>
      </w:r>
      <w:r>
        <w:rPr>
          <w:rFonts w:ascii="SimSun" w:eastAsia="SimSun" w:hAnsi="SimSun" w:cs="SimSun"/>
        </w:rPr>
        <w:br/>
      </w:r>
      <w:r>
        <w:rPr>
          <w:rFonts w:ascii="SimSun" w:eastAsia="SimSun" w:hAnsi="SimSun" w:cs="SimSun"/>
        </w:rPr>
        <w:t>所以其实也不是，有道理。好，那你饮食然后购买。然后你会，像你婆婆现在还会带一些鸡蛋给你吗？还是已经，你们就不太会再，就真的没有再买那个土鸡蛋了？</w:t>
      </w:r>
    </w:p>
    <w:p w14:paraId="64643074" w14:textId="77777777" w:rsidR="00807342" w:rsidRDefault="00EE6AE8">
      <w:pPr>
        <w:spacing w:before="240" w:after="240"/>
        <w:rPr>
          <w:rFonts w:ascii="SimSun" w:eastAsia="SimSun" w:hAnsi="SimSun" w:cs="SimSun"/>
        </w:rPr>
      </w:pPr>
      <w:r>
        <w:rPr>
          <w:rFonts w:ascii="SimSun" w:eastAsia="SimSun" w:hAnsi="SimSun" w:cs="SimSun"/>
        </w:rPr>
        <w:t>H 48:43</w:t>
      </w:r>
      <w:r>
        <w:rPr>
          <w:rFonts w:ascii="SimSun" w:eastAsia="SimSun" w:hAnsi="SimSun" w:cs="SimSun"/>
        </w:rPr>
        <w:br/>
      </w:r>
      <w:r>
        <w:rPr>
          <w:rFonts w:ascii="SimSun" w:eastAsia="SimSun" w:hAnsi="SimSun" w:cs="SimSun"/>
        </w:rPr>
        <w:t>现在都不买了，都是别人要是给的话就会留着，然后大家在一起吃饭的时候，有的时候会做一点。</w:t>
      </w:r>
    </w:p>
    <w:p w14:paraId="64643075" w14:textId="77777777" w:rsidR="00807342" w:rsidRDefault="00EE6AE8">
      <w:pPr>
        <w:spacing w:before="240" w:after="240"/>
        <w:rPr>
          <w:rFonts w:ascii="SimSun" w:eastAsia="SimSun" w:hAnsi="SimSun" w:cs="SimSun"/>
        </w:rPr>
      </w:pPr>
      <w:r>
        <w:rPr>
          <w:rFonts w:ascii="SimSun" w:eastAsia="SimSun" w:hAnsi="SimSun" w:cs="SimSun"/>
        </w:rPr>
        <w:t>J 48:51</w:t>
      </w:r>
      <w:r>
        <w:rPr>
          <w:rFonts w:ascii="SimSun" w:eastAsia="SimSun" w:hAnsi="SimSun" w:cs="SimSun"/>
        </w:rPr>
        <w:br/>
      </w:r>
      <w:r>
        <w:rPr>
          <w:rFonts w:ascii="SimSun" w:eastAsia="SimSun" w:hAnsi="SimSun" w:cs="SimSun"/>
        </w:rPr>
        <w:t>是对那你有提到说你冰箱里好像还有一些土鸡蛋是吗？还是非笼养的（</w:t>
      </w:r>
      <w:r>
        <w:rPr>
          <w:rFonts w:ascii="SimSun" w:eastAsia="SimSun" w:hAnsi="SimSun" w:cs="SimSun"/>
        </w:rPr>
        <w:t>H</w:t>
      </w:r>
      <w:r>
        <w:rPr>
          <w:rFonts w:ascii="SimSun" w:eastAsia="SimSun" w:hAnsi="SimSun" w:cs="SimSun"/>
        </w:rPr>
        <w:t>：对）这是从哪里来的？</w:t>
      </w:r>
    </w:p>
    <w:p w14:paraId="64643076" w14:textId="77777777" w:rsidR="00807342" w:rsidRDefault="00EE6AE8">
      <w:pPr>
        <w:spacing w:before="240" w:after="240"/>
        <w:rPr>
          <w:rFonts w:ascii="SimSun" w:eastAsia="SimSun" w:hAnsi="SimSun" w:cs="SimSun"/>
        </w:rPr>
      </w:pPr>
      <w:r>
        <w:rPr>
          <w:rFonts w:ascii="SimSun" w:eastAsia="SimSun" w:hAnsi="SimSun" w:cs="SimSun"/>
        </w:rPr>
        <w:t>H 49:02</w:t>
      </w:r>
      <w:r>
        <w:rPr>
          <w:rFonts w:ascii="SimSun" w:eastAsia="SimSun" w:hAnsi="SimSun" w:cs="SimSun"/>
        </w:rPr>
        <w:br/>
      </w:r>
      <w:r>
        <w:rPr>
          <w:rFonts w:ascii="SimSun" w:eastAsia="SimSun" w:hAnsi="SimSun" w:cs="SimSun"/>
        </w:rPr>
        <w:t>这个是别人，从，可能是从一些正规渠道买的，它的包装就很华丽，然后样子也就看着很干净，跟以前的土鸡蛋完全不太一样，因为毕竟人家送给她的（</w:t>
      </w:r>
      <w:r>
        <w:rPr>
          <w:rFonts w:ascii="SimSun" w:eastAsia="SimSun" w:hAnsi="SimSun" w:cs="SimSun"/>
        </w:rPr>
        <w:t>J</w:t>
      </w:r>
      <w:r>
        <w:rPr>
          <w:rFonts w:ascii="SimSun" w:eastAsia="SimSun" w:hAnsi="SimSun" w:cs="SimSun"/>
        </w:rPr>
        <w:t>：送给谁？不好意思）送给我婆婆的。</w:t>
      </w:r>
    </w:p>
    <w:p w14:paraId="64643077" w14:textId="77777777" w:rsidR="00807342" w:rsidRDefault="00EE6AE8">
      <w:pPr>
        <w:spacing w:before="240" w:after="240"/>
        <w:rPr>
          <w:rFonts w:ascii="SimSun" w:eastAsia="SimSun" w:hAnsi="SimSun" w:cs="SimSun"/>
        </w:rPr>
      </w:pPr>
      <w:r>
        <w:rPr>
          <w:rFonts w:ascii="SimSun" w:eastAsia="SimSun" w:hAnsi="SimSun" w:cs="SimSun"/>
        </w:rPr>
        <w:t>J 49:26</w:t>
      </w:r>
      <w:r>
        <w:rPr>
          <w:rFonts w:ascii="SimSun" w:eastAsia="SimSun" w:hAnsi="SimSun" w:cs="SimSun"/>
        </w:rPr>
        <w:br/>
      </w:r>
      <w:r>
        <w:rPr>
          <w:rFonts w:ascii="SimSun" w:eastAsia="SimSun" w:hAnsi="SimSun" w:cs="SimSun"/>
        </w:rPr>
        <w:t>然后你婆婆再给你。</w:t>
      </w:r>
    </w:p>
    <w:p w14:paraId="64643078" w14:textId="77777777" w:rsidR="00807342" w:rsidRDefault="00EE6AE8">
      <w:pPr>
        <w:spacing w:before="240" w:after="240"/>
        <w:rPr>
          <w:rFonts w:ascii="SimSun" w:eastAsia="SimSun" w:hAnsi="SimSun" w:cs="SimSun"/>
        </w:rPr>
      </w:pPr>
      <w:r>
        <w:rPr>
          <w:rFonts w:ascii="SimSun" w:eastAsia="SimSun" w:hAnsi="SimSun" w:cs="SimSun"/>
        </w:rPr>
        <w:t>H 49:28</w:t>
      </w:r>
      <w:r>
        <w:rPr>
          <w:rFonts w:ascii="SimSun" w:eastAsia="SimSun" w:hAnsi="SimSun" w:cs="SimSun"/>
        </w:rPr>
        <w:br/>
      </w:r>
      <w:r>
        <w:rPr>
          <w:rFonts w:ascii="SimSun" w:eastAsia="SimSun" w:hAnsi="SimSun" w:cs="SimSun"/>
        </w:rPr>
        <w:t>婆婆就会一起做着吃，她让我拿没有拿。对，在我婆，就这个鸡蛋在我婆婆家，如果你后期想要看到他的话，我可以给你拿几颗，然后做一些，在炒菜的时候做一些对比。</w:t>
      </w:r>
    </w:p>
    <w:p w14:paraId="64643079" w14:textId="77777777" w:rsidR="00807342" w:rsidRDefault="00EE6AE8">
      <w:pPr>
        <w:spacing w:before="240" w:after="240"/>
        <w:rPr>
          <w:rFonts w:ascii="SimSun" w:eastAsia="SimSun" w:hAnsi="SimSun" w:cs="SimSun"/>
        </w:rPr>
      </w:pPr>
      <w:r>
        <w:rPr>
          <w:rFonts w:ascii="SimSun" w:eastAsia="SimSun" w:hAnsi="SimSun" w:cs="SimSun"/>
        </w:rPr>
        <w:t>J 49:44</w:t>
      </w:r>
      <w:r>
        <w:rPr>
          <w:rFonts w:ascii="SimSun" w:eastAsia="SimSun" w:hAnsi="SimSun" w:cs="SimSun"/>
        </w:rPr>
        <w:br/>
      </w:r>
      <w:r>
        <w:rPr>
          <w:rFonts w:ascii="SimSun" w:eastAsia="SimSun" w:hAnsi="SimSun" w:cs="SimSun"/>
        </w:rPr>
        <w:t>好啊，可以吗？麻烦你了，可以拍个照什么的，会很有帮助，我很想看一看。</w:t>
      </w:r>
    </w:p>
    <w:p w14:paraId="6464307A" w14:textId="77777777" w:rsidR="00807342" w:rsidRDefault="00EE6AE8">
      <w:pPr>
        <w:spacing w:before="240" w:after="240"/>
        <w:rPr>
          <w:rFonts w:ascii="SimSun" w:eastAsia="SimSun" w:hAnsi="SimSun" w:cs="SimSun"/>
        </w:rPr>
      </w:pPr>
      <w:r>
        <w:rPr>
          <w:rFonts w:ascii="SimSun" w:eastAsia="SimSun" w:hAnsi="SimSun" w:cs="SimSun"/>
        </w:rPr>
        <w:t>H 49:52</w:t>
      </w:r>
      <w:r>
        <w:rPr>
          <w:rFonts w:ascii="SimSun" w:eastAsia="SimSun" w:hAnsi="SimSun" w:cs="SimSun"/>
        </w:rPr>
        <w:br/>
      </w:r>
      <w:r>
        <w:rPr>
          <w:rFonts w:ascii="SimSun" w:eastAsia="SimSun" w:hAnsi="SimSun" w:cs="SimSun"/>
        </w:rPr>
        <w:t>行。看着这两天要是去他那的话，我就给你拍个照。然后你看一下它们的区别，就是打，从那个鸡蛋它生着的时候打开，打出来放到碗里就能看出来，颜色不一样。（</w:t>
      </w:r>
      <w:r>
        <w:rPr>
          <w:rFonts w:ascii="SimSun" w:eastAsia="SimSun" w:hAnsi="SimSun" w:cs="SimSun"/>
        </w:rPr>
        <w:t>J</w:t>
      </w:r>
      <w:r>
        <w:rPr>
          <w:rFonts w:ascii="SimSun" w:eastAsia="SimSun" w:hAnsi="SimSun" w:cs="SimSun"/>
        </w:rPr>
        <w:t>：是是是，了解）。不过我婆婆家那几个土鸡蛋放的时间有点长，我到时候去看看他有没有坏掉。</w:t>
      </w:r>
    </w:p>
    <w:p w14:paraId="6464307B" w14:textId="77777777" w:rsidR="00807342" w:rsidRDefault="00EE6AE8">
      <w:pPr>
        <w:spacing w:before="240" w:after="240"/>
        <w:rPr>
          <w:rFonts w:ascii="SimSun" w:eastAsia="SimSun" w:hAnsi="SimSun" w:cs="SimSun"/>
        </w:rPr>
      </w:pPr>
      <w:r>
        <w:rPr>
          <w:rFonts w:ascii="SimSun" w:eastAsia="SimSun" w:hAnsi="SimSun" w:cs="SimSun"/>
        </w:rPr>
        <w:t>J 50:18</w:t>
      </w:r>
      <w:r>
        <w:rPr>
          <w:rFonts w:ascii="SimSun" w:eastAsia="SimSun" w:hAnsi="SimSun" w:cs="SimSun"/>
        </w:rPr>
        <w:br/>
      </w:r>
      <w:r>
        <w:rPr>
          <w:rFonts w:ascii="SimSun" w:eastAsia="SimSun" w:hAnsi="SimSun" w:cs="SimSun"/>
        </w:rPr>
        <w:t>所以你婆婆也不是说，也会，就忘记吃了是吗？还是留着？</w:t>
      </w:r>
    </w:p>
    <w:p w14:paraId="6464307C" w14:textId="77777777" w:rsidR="00807342" w:rsidRDefault="00EE6AE8">
      <w:pPr>
        <w:spacing w:before="240" w:after="240"/>
        <w:rPr>
          <w:rFonts w:ascii="SimSun" w:eastAsia="SimSun" w:hAnsi="SimSun" w:cs="SimSun"/>
        </w:rPr>
      </w:pPr>
      <w:r>
        <w:rPr>
          <w:rFonts w:ascii="SimSun" w:eastAsia="SimSun" w:hAnsi="SimSun" w:cs="SimSun"/>
        </w:rPr>
        <w:lastRenderedPageBreak/>
        <w:t>H 50:23</w:t>
      </w:r>
      <w:r>
        <w:rPr>
          <w:rFonts w:ascii="SimSun" w:eastAsia="SimSun" w:hAnsi="SimSun" w:cs="SimSun"/>
        </w:rPr>
        <w:br/>
      </w:r>
      <w:r>
        <w:rPr>
          <w:rFonts w:ascii="SimSun" w:eastAsia="SimSun" w:hAnsi="SimSun" w:cs="SimSun"/>
        </w:rPr>
        <w:t>他们会觉得那是好东西，就吃的比较慢一点，但是那种普通鸡蛋就随便造。</w:t>
      </w:r>
    </w:p>
    <w:p w14:paraId="6464307D" w14:textId="77777777" w:rsidR="00807342" w:rsidRDefault="00EE6AE8">
      <w:pPr>
        <w:spacing w:before="240" w:after="240"/>
        <w:rPr>
          <w:rFonts w:ascii="SimSun" w:eastAsia="SimSun" w:hAnsi="SimSun" w:cs="SimSun"/>
        </w:rPr>
      </w:pPr>
      <w:r>
        <w:rPr>
          <w:rFonts w:ascii="SimSun" w:eastAsia="SimSun" w:hAnsi="SimSun" w:cs="SimSun"/>
        </w:rPr>
        <w:t>J 50:33</w:t>
      </w:r>
      <w:r>
        <w:rPr>
          <w:rFonts w:ascii="SimSun" w:eastAsia="SimSun" w:hAnsi="SimSun" w:cs="SimSun"/>
        </w:rPr>
        <w:br/>
      </w:r>
      <w:r>
        <w:rPr>
          <w:rFonts w:ascii="SimSun" w:eastAsia="SimSun" w:hAnsi="SimSun" w:cs="SimSun"/>
        </w:rPr>
        <w:t>是，对，好东西可以留久一点，慢慢吃。慢慢回味。（</w:t>
      </w:r>
      <w:r>
        <w:rPr>
          <w:rFonts w:ascii="SimSun" w:eastAsia="SimSun" w:hAnsi="SimSun" w:cs="SimSun"/>
        </w:rPr>
        <w:t>H</w:t>
      </w:r>
      <w:r>
        <w:rPr>
          <w:rFonts w:ascii="SimSun" w:eastAsia="SimSun" w:hAnsi="SimSun" w:cs="SimSun"/>
        </w:rPr>
        <w:t>：对）那你婆婆家有几个人？</w:t>
      </w:r>
    </w:p>
    <w:p w14:paraId="6464307E" w14:textId="77777777" w:rsidR="00807342" w:rsidRDefault="00EE6AE8">
      <w:pPr>
        <w:spacing w:before="240" w:after="240"/>
        <w:rPr>
          <w:rFonts w:ascii="SimSun" w:eastAsia="SimSun" w:hAnsi="SimSun" w:cs="SimSun"/>
        </w:rPr>
      </w:pPr>
      <w:r>
        <w:rPr>
          <w:rFonts w:ascii="SimSun" w:eastAsia="SimSun" w:hAnsi="SimSun" w:cs="SimSun"/>
        </w:rPr>
        <w:t>H 50:46</w:t>
      </w:r>
      <w:r>
        <w:rPr>
          <w:rFonts w:ascii="SimSun" w:eastAsia="SimSun" w:hAnsi="SimSun" w:cs="SimSun"/>
        </w:rPr>
        <w:br/>
      </w:r>
      <w:r>
        <w:rPr>
          <w:rFonts w:ascii="SimSun" w:eastAsia="SimSun" w:hAnsi="SimSun" w:cs="SimSun"/>
        </w:rPr>
        <w:t>婆婆公公，然后还有一个妹妹，但是他们比较好客，平常都会有很多人来家里头，各种姨啊。</w:t>
      </w:r>
    </w:p>
    <w:p w14:paraId="6464307F" w14:textId="77777777" w:rsidR="00807342" w:rsidRDefault="00EE6AE8">
      <w:pPr>
        <w:spacing w:before="240" w:after="240"/>
        <w:rPr>
          <w:rFonts w:ascii="SimSun" w:eastAsia="SimSun" w:hAnsi="SimSun" w:cs="SimSun"/>
        </w:rPr>
      </w:pPr>
      <w:r>
        <w:rPr>
          <w:rFonts w:ascii="SimSun" w:eastAsia="SimSun" w:hAnsi="SimSun" w:cs="SimSun"/>
        </w:rPr>
        <w:t>J 50:58</w:t>
      </w:r>
      <w:r>
        <w:rPr>
          <w:rFonts w:ascii="SimSun" w:eastAsia="SimSun" w:hAnsi="SimSun" w:cs="SimSun"/>
        </w:rPr>
        <w:br/>
      </w:r>
      <w:r>
        <w:rPr>
          <w:rFonts w:ascii="SimSun" w:eastAsia="SimSun" w:hAnsi="SimSun" w:cs="SimSun"/>
        </w:rPr>
        <w:t>是吗？所以每次吃饭都还蛮热闹的了。</w:t>
      </w:r>
    </w:p>
    <w:p w14:paraId="64643080" w14:textId="77777777" w:rsidR="00807342" w:rsidRDefault="00EE6AE8">
      <w:pPr>
        <w:spacing w:before="240" w:after="240"/>
        <w:rPr>
          <w:rFonts w:ascii="SimSun" w:eastAsia="SimSun" w:hAnsi="SimSun" w:cs="SimSun"/>
        </w:rPr>
      </w:pPr>
      <w:r>
        <w:rPr>
          <w:rFonts w:ascii="SimSun" w:eastAsia="SimSun" w:hAnsi="SimSun" w:cs="SimSun"/>
        </w:rPr>
        <w:t>H 51:04</w:t>
      </w:r>
      <w:r>
        <w:rPr>
          <w:rFonts w:ascii="SimSun" w:eastAsia="SimSun" w:hAnsi="SimSun" w:cs="SimSun"/>
        </w:rPr>
        <w:br/>
      </w:r>
      <w:r>
        <w:rPr>
          <w:rFonts w:ascii="SimSun" w:eastAsia="SimSun" w:hAnsi="SimSun" w:cs="SimSun"/>
        </w:rPr>
        <w:t>啊，不好意思我孩子醒了。</w:t>
      </w:r>
    </w:p>
    <w:p w14:paraId="64643081" w14:textId="77777777" w:rsidR="00807342" w:rsidRDefault="00EE6AE8">
      <w:pPr>
        <w:spacing w:before="240" w:after="240"/>
        <w:rPr>
          <w:rFonts w:ascii="SimSun" w:eastAsia="SimSun" w:hAnsi="SimSun" w:cs="SimSun"/>
        </w:rPr>
      </w:pPr>
      <w:r>
        <w:rPr>
          <w:rFonts w:ascii="SimSun" w:eastAsia="SimSun" w:hAnsi="SimSun" w:cs="SimSun"/>
        </w:rPr>
        <w:t>J 51:07</w:t>
      </w:r>
      <w:r>
        <w:rPr>
          <w:rFonts w:ascii="SimSun" w:eastAsia="SimSun" w:hAnsi="SimSun" w:cs="SimSun"/>
        </w:rPr>
        <w:br/>
      </w:r>
      <w:r>
        <w:rPr>
          <w:rFonts w:ascii="SimSun" w:eastAsia="SimSun" w:hAnsi="SimSun" w:cs="SimSun"/>
        </w:rPr>
        <w:t>没事你先走，谢谢，我有事再微信可以吗？</w:t>
      </w:r>
    </w:p>
    <w:p w14:paraId="64643082" w14:textId="77777777" w:rsidR="00807342" w:rsidRDefault="00EE6AE8">
      <w:pPr>
        <w:spacing w:before="240" w:after="240"/>
        <w:rPr>
          <w:rFonts w:ascii="SimSun" w:eastAsia="SimSun" w:hAnsi="SimSun" w:cs="SimSun"/>
        </w:rPr>
      </w:pPr>
      <w:r>
        <w:rPr>
          <w:rFonts w:ascii="SimSun" w:eastAsia="SimSun" w:hAnsi="SimSun" w:cs="SimSun"/>
        </w:rPr>
        <w:t>H 51:13</w:t>
      </w:r>
      <w:r>
        <w:rPr>
          <w:rFonts w:ascii="SimSun" w:eastAsia="SimSun" w:hAnsi="SimSun" w:cs="SimSun"/>
        </w:rPr>
        <w:br/>
      </w:r>
      <w:r>
        <w:rPr>
          <w:rFonts w:ascii="SimSun" w:eastAsia="SimSun" w:hAnsi="SimSun" w:cs="SimSun"/>
        </w:rPr>
        <w:t>好的（孩子哭的声音）。</w:t>
      </w:r>
    </w:p>
    <w:p w14:paraId="64643083" w14:textId="77777777" w:rsidR="00807342" w:rsidRDefault="00EE6AE8">
      <w:pPr>
        <w:spacing w:before="240" w:after="240"/>
        <w:rPr>
          <w:rFonts w:ascii="SimSun" w:eastAsia="SimSun" w:hAnsi="SimSun" w:cs="SimSun"/>
        </w:rPr>
      </w:pPr>
      <w:r>
        <w:rPr>
          <w:rFonts w:ascii="SimSun" w:eastAsia="SimSun" w:hAnsi="SimSun" w:cs="SimSun"/>
        </w:rPr>
        <w:t>J 51:17</w:t>
      </w:r>
      <w:r>
        <w:rPr>
          <w:rFonts w:ascii="SimSun" w:eastAsia="SimSun" w:hAnsi="SimSun" w:cs="SimSun"/>
        </w:rPr>
        <w:br/>
      </w:r>
      <w:r>
        <w:rPr>
          <w:rFonts w:ascii="SimSun" w:eastAsia="SimSun" w:hAnsi="SimSun" w:cs="SimSun"/>
        </w:rPr>
        <w:t>好拜拜</w:t>
      </w:r>
    </w:p>
    <w:sectPr w:rsidR="00807342">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342"/>
    <w:rsid w:val="00807342"/>
    <w:rsid w:val="00EE6A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2F91"/>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2043</Words>
  <Characters>11649</Characters>
  <Application>Microsoft Office Word</Application>
  <DocSecurity>0</DocSecurity>
  <Lines>97</Lines>
  <Paragraphs>27</Paragraphs>
  <ScaleCrop>false</ScaleCrop>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2023-11-13T03:23:00Z</dcterms:created>
  <dcterms:modified xsi:type="dcterms:W3CDTF">2023-11-13T03:24:00Z</dcterms:modified>
</cp:coreProperties>
</file>