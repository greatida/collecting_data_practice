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565B" w14:textId="77777777" w:rsidR="000B0323" w:rsidRDefault="007E721F">
      <w:pPr>
        <w:pStyle w:val="Heading3"/>
        <w:keepNext w:val="0"/>
        <w:spacing w:before="0" w:after="281"/>
        <w:rPr>
          <w:rFonts w:ascii="SimSun" w:eastAsia="SimSun" w:hAnsi="SimSun" w:cs="SimSun"/>
        </w:rPr>
      </w:pPr>
      <w:r>
        <w:rPr>
          <w:rFonts w:ascii="SimSun" w:eastAsia="SimSun" w:hAnsi="SimSun" w:cs="SimSun"/>
        </w:rPr>
        <w:t>O (2).m4a</w:t>
      </w:r>
    </w:p>
    <w:p w14:paraId="2B5B565C" w14:textId="77777777" w:rsidR="000B0323" w:rsidRDefault="007E721F">
      <w:pPr>
        <w:spacing w:before="240" w:after="240"/>
        <w:rPr>
          <w:rFonts w:ascii="SimSun" w:eastAsia="SimSun" w:hAnsi="SimSun" w:cs="SimSun"/>
        </w:rPr>
      </w:pPr>
      <w:r>
        <w:rPr>
          <w:rFonts w:ascii="SimSun" w:eastAsia="SimSun" w:hAnsi="SimSun" w:cs="SimSun"/>
        </w:rPr>
        <w:t>O2 00:00</w:t>
      </w:r>
      <w:r>
        <w:rPr>
          <w:rFonts w:ascii="SimSun" w:eastAsia="SimSun" w:hAnsi="SimSun" w:cs="SimSun"/>
        </w:rPr>
        <w:br/>
      </w:r>
      <w:r>
        <w:rPr>
          <w:rFonts w:ascii="SimSun" w:eastAsia="SimSun" w:hAnsi="SimSun" w:cs="SimSun"/>
        </w:rPr>
        <w:t>你好。</w:t>
      </w:r>
    </w:p>
    <w:p w14:paraId="2B5B565D" w14:textId="77777777" w:rsidR="000B0323" w:rsidRDefault="007E721F">
      <w:pPr>
        <w:spacing w:before="240" w:after="240"/>
        <w:rPr>
          <w:rFonts w:ascii="SimSun" w:eastAsia="SimSun" w:hAnsi="SimSun" w:cs="SimSun"/>
        </w:rPr>
      </w:pPr>
      <w:r>
        <w:rPr>
          <w:rFonts w:ascii="SimSun" w:eastAsia="SimSun" w:hAnsi="SimSun" w:cs="SimSun"/>
        </w:rPr>
        <w:t>J 00:02</w:t>
      </w:r>
      <w:r>
        <w:rPr>
          <w:rFonts w:ascii="SimSun" w:eastAsia="SimSun" w:hAnsi="SimSun" w:cs="SimSun"/>
        </w:rPr>
        <w:br/>
      </w:r>
      <w:r>
        <w:rPr>
          <w:rFonts w:ascii="SimSun" w:eastAsia="SimSun" w:hAnsi="SimSun" w:cs="SimSun"/>
        </w:rPr>
        <w:t>你们都方便吗？</w:t>
      </w:r>
    </w:p>
    <w:p w14:paraId="2B5B565E" w14:textId="77777777" w:rsidR="000B0323" w:rsidRDefault="007E721F">
      <w:pPr>
        <w:spacing w:before="240" w:after="240"/>
        <w:rPr>
          <w:rFonts w:ascii="SimSun" w:eastAsia="SimSun" w:hAnsi="SimSun" w:cs="SimSun"/>
        </w:rPr>
      </w:pPr>
      <w:r>
        <w:rPr>
          <w:rFonts w:ascii="SimSun" w:eastAsia="SimSun" w:hAnsi="SimSun" w:cs="SimSun"/>
        </w:rPr>
        <w:t>O2 00:06</w:t>
      </w:r>
      <w:r>
        <w:rPr>
          <w:rFonts w:ascii="SimSun" w:eastAsia="SimSun" w:hAnsi="SimSun" w:cs="SimSun"/>
        </w:rPr>
        <w:br/>
      </w:r>
      <w:r>
        <w:rPr>
          <w:rFonts w:ascii="SimSun" w:eastAsia="SimSun" w:hAnsi="SimSun" w:cs="SimSun"/>
        </w:rPr>
        <w:t>还行可以，我正准备出门，散步呢刚才。</w:t>
      </w:r>
    </w:p>
    <w:p w14:paraId="2B5B565F" w14:textId="77777777" w:rsidR="000B0323" w:rsidRDefault="007E721F">
      <w:pPr>
        <w:spacing w:before="240" w:after="240"/>
        <w:rPr>
          <w:rFonts w:ascii="SimSun" w:eastAsia="SimSun" w:hAnsi="SimSun" w:cs="SimSun"/>
        </w:rPr>
      </w:pPr>
      <w:r>
        <w:rPr>
          <w:rFonts w:ascii="SimSun" w:eastAsia="SimSun" w:hAnsi="SimSun" w:cs="SimSun"/>
        </w:rPr>
        <w:t>J 00:09</w:t>
      </w:r>
      <w:r>
        <w:rPr>
          <w:rFonts w:ascii="SimSun" w:eastAsia="SimSun" w:hAnsi="SimSun" w:cs="SimSun"/>
        </w:rPr>
        <w:br/>
      </w:r>
      <w:r>
        <w:rPr>
          <w:rFonts w:ascii="SimSun" w:eastAsia="SimSun" w:hAnsi="SimSun" w:cs="SimSun"/>
        </w:rPr>
        <w:t>要不要你散步回来我们再聊，有点不好意思。</w:t>
      </w:r>
    </w:p>
    <w:p w14:paraId="2B5B5660" w14:textId="77777777" w:rsidR="000B0323" w:rsidRDefault="007E721F">
      <w:pPr>
        <w:spacing w:before="240" w:after="240"/>
        <w:rPr>
          <w:rFonts w:ascii="SimSun" w:eastAsia="SimSun" w:hAnsi="SimSun" w:cs="SimSun"/>
        </w:rPr>
      </w:pPr>
      <w:r>
        <w:rPr>
          <w:rFonts w:ascii="SimSun" w:eastAsia="SimSun" w:hAnsi="SimSun" w:cs="SimSun"/>
        </w:rPr>
        <w:t>O2 00:15</w:t>
      </w:r>
      <w:r>
        <w:rPr>
          <w:rFonts w:ascii="SimSun" w:eastAsia="SimSun" w:hAnsi="SimSun" w:cs="SimSun"/>
        </w:rPr>
        <w:br/>
      </w:r>
      <w:r>
        <w:rPr>
          <w:rFonts w:ascii="SimSun" w:eastAsia="SimSun" w:hAnsi="SimSun" w:cs="SimSun"/>
        </w:rPr>
        <w:t>没事没事。</w:t>
      </w:r>
    </w:p>
    <w:p w14:paraId="2B5B5661" w14:textId="77777777" w:rsidR="000B0323" w:rsidRDefault="007E721F">
      <w:pPr>
        <w:spacing w:before="240" w:after="240"/>
        <w:rPr>
          <w:rFonts w:ascii="SimSun" w:eastAsia="SimSun" w:hAnsi="SimSun" w:cs="SimSun"/>
        </w:rPr>
      </w:pPr>
      <w:r>
        <w:rPr>
          <w:rFonts w:ascii="SimSun" w:eastAsia="SimSun" w:hAnsi="SimSun" w:cs="SimSun"/>
        </w:rPr>
        <w:t>J 00:17</w:t>
      </w:r>
      <w:r>
        <w:rPr>
          <w:rFonts w:ascii="SimSun" w:eastAsia="SimSun" w:hAnsi="SimSun" w:cs="SimSun"/>
        </w:rPr>
        <w:br/>
      </w:r>
      <w:r>
        <w:rPr>
          <w:rFonts w:ascii="SimSun" w:eastAsia="SimSun" w:hAnsi="SimSun" w:cs="SimSun"/>
        </w:rPr>
        <w:t>所以你晚上都会出去散步是吗？</w:t>
      </w:r>
    </w:p>
    <w:p w14:paraId="2B5B5662" w14:textId="77777777" w:rsidR="000B0323" w:rsidRDefault="007E721F">
      <w:pPr>
        <w:spacing w:before="240" w:after="240"/>
        <w:rPr>
          <w:rFonts w:ascii="SimSun" w:eastAsia="SimSun" w:hAnsi="SimSun" w:cs="SimSun"/>
        </w:rPr>
      </w:pPr>
      <w:r>
        <w:rPr>
          <w:rFonts w:ascii="SimSun" w:eastAsia="SimSun" w:hAnsi="SimSun" w:cs="SimSun"/>
        </w:rPr>
        <w:t>O2 00:22</w:t>
      </w:r>
      <w:r>
        <w:rPr>
          <w:rFonts w:ascii="SimSun" w:eastAsia="SimSun" w:hAnsi="SimSun" w:cs="SimSun"/>
        </w:rPr>
        <w:br/>
      </w:r>
      <w:r>
        <w:rPr>
          <w:rFonts w:ascii="SimSun" w:eastAsia="SimSun" w:hAnsi="SimSun" w:cs="SimSun"/>
        </w:rPr>
        <w:t>对啊。</w:t>
      </w:r>
    </w:p>
    <w:p w14:paraId="2B5B5663" w14:textId="77777777" w:rsidR="000B0323" w:rsidRDefault="007E721F">
      <w:pPr>
        <w:spacing w:before="240" w:after="240"/>
        <w:rPr>
          <w:rFonts w:ascii="SimSun" w:eastAsia="SimSun" w:hAnsi="SimSun" w:cs="SimSun"/>
        </w:rPr>
      </w:pPr>
      <w:r>
        <w:rPr>
          <w:rFonts w:ascii="SimSun" w:eastAsia="SimSun" w:hAnsi="SimSun" w:cs="SimSun"/>
        </w:rPr>
        <w:t>J 00:22</w:t>
      </w:r>
      <w:r>
        <w:rPr>
          <w:rFonts w:ascii="SimSun" w:eastAsia="SimSun" w:hAnsi="SimSun" w:cs="SimSun"/>
        </w:rPr>
        <w:br/>
      </w:r>
      <w:r>
        <w:rPr>
          <w:rFonts w:ascii="SimSun" w:eastAsia="SimSun" w:hAnsi="SimSun" w:cs="SimSun"/>
        </w:rPr>
        <w:t>吃完晚餐了吗？（</w:t>
      </w:r>
      <w:r>
        <w:rPr>
          <w:rFonts w:ascii="SimSun" w:eastAsia="SimSun" w:hAnsi="SimSun" w:cs="SimSun"/>
        </w:rPr>
        <w:t>O2</w:t>
      </w:r>
      <w:r>
        <w:rPr>
          <w:rFonts w:ascii="SimSun" w:eastAsia="SimSun" w:hAnsi="SimSun" w:cs="SimSun"/>
        </w:rPr>
        <w:t>：吃了）有吃到鸡蛋吗？</w:t>
      </w:r>
    </w:p>
    <w:p w14:paraId="2B5B5664" w14:textId="77777777" w:rsidR="000B0323" w:rsidRDefault="007E721F">
      <w:pPr>
        <w:spacing w:before="240" w:after="240"/>
        <w:rPr>
          <w:rFonts w:ascii="SimSun" w:eastAsia="SimSun" w:hAnsi="SimSun" w:cs="SimSun"/>
        </w:rPr>
      </w:pPr>
      <w:r>
        <w:rPr>
          <w:rFonts w:ascii="SimSun" w:eastAsia="SimSun" w:hAnsi="SimSun" w:cs="SimSun"/>
        </w:rPr>
        <w:t>O2 00:32</w:t>
      </w:r>
      <w:r>
        <w:rPr>
          <w:rFonts w:ascii="SimSun" w:eastAsia="SimSun" w:hAnsi="SimSun" w:cs="SimSun"/>
        </w:rPr>
        <w:br/>
      </w:r>
      <w:r>
        <w:rPr>
          <w:rFonts w:ascii="SimSun" w:eastAsia="SimSun" w:hAnsi="SimSun" w:cs="SimSun"/>
        </w:rPr>
        <w:t>吃鸡蛋，中午吃点鸡蛋，蒸的鸡蛋。</w:t>
      </w:r>
    </w:p>
    <w:p w14:paraId="2B5B5665" w14:textId="77777777" w:rsidR="000B0323" w:rsidRDefault="007E721F">
      <w:pPr>
        <w:spacing w:before="240" w:after="240"/>
        <w:rPr>
          <w:rFonts w:ascii="SimSun" w:eastAsia="SimSun" w:hAnsi="SimSun" w:cs="SimSun"/>
        </w:rPr>
      </w:pPr>
      <w:r>
        <w:rPr>
          <w:rFonts w:ascii="SimSun" w:eastAsia="SimSun" w:hAnsi="SimSun" w:cs="SimSun"/>
        </w:rPr>
        <w:t>J 00:35</w:t>
      </w:r>
      <w:r>
        <w:rPr>
          <w:rFonts w:ascii="SimSun" w:eastAsia="SimSun" w:hAnsi="SimSun" w:cs="SimSun"/>
        </w:rPr>
        <w:br/>
      </w:r>
      <w:r>
        <w:rPr>
          <w:rFonts w:ascii="SimSun" w:eastAsia="SimSun" w:hAnsi="SimSun" w:cs="SimSun"/>
        </w:rPr>
        <w:t>中午有蒸。（</w:t>
      </w:r>
      <w:r>
        <w:rPr>
          <w:rFonts w:ascii="SimSun" w:eastAsia="SimSun" w:hAnsi="SimSun" w:cs="SimSun"/>
        </w:rPr>
        <w:t>O2</w:t>
      </w:r>
      <w:r>
        <w:rPr>
          <w:rFonts w:ascii="SimSun" w:eastAsia="SimSun" w:hAnsi="SimSun" w:cs="SimSun"/>
        </w:rPr>
        <w:t>：蒸鸡蛋）蒸鸡蛋，那蛮好的，对，我就想稍微再聊一下说你给我发的那些照片，然后可以麻烦你介绍一下。</w:t>
      </w:r>
    </w:p>
    <w:p w14:paraId="2B5B5666" w14:textId="77777777" w:rsidR="000B0323" w:rsidRDefault="007E721F">
      <w:pPr>
        <w:spacing w:before="240" w:after="240"/>
        <w:rPr>
          <w:rFonts w:ascii="SimSun" w:eastAsia="SimSun" w:hAnsi="SimSun" w:cs="SimSun"/>
        </w:rPr>
      </w:pPr>
      <w:r>
        <w:rPr>
          <w:rFonts w:ascii="SimSun" w:eastAsia="SimSun" w:hAnsi="SimSun" w:cs="SimSun"/>
        </w:rPr>
        <w:t>O2 00:55</w:t>
      </w:r>
      <w:r>
        <w:rPr>
          <w:rFonts w:ascii="SimSun" w:eastAsia="SimSun" w:hAnsi="SimSun" w:cs="SimSun"/>
        </w:rPr>
        <w:br/>
      </w:r>
      <w:r>
        <w:rPr>
          <w:rFonts w:ascii="SimSun" w:eastAsia="SimSun" w:hAnsi="SimSun" w:cs="SimSun"/>
        </w:rPr>
        <w:t>照片下面我都说了啊。</w:t>
      </w:r>
    </w:p>
    <w:p w14:paraId="2B5B5667" w14:textId="77777777" w:rsidR="000B0323" w:rsidRDefault="007E721F">
      <w:pPr>
        <w:spacing w:before="240" w:after="240"/>
        <w:rPr>
          <w:rFonts w:ascii="SimSun" w:eastAsia="SimSun" w:hAnsi="SimSun" w:cs="SimSun"/>
        </w:rPr>
      </w:pPr>
      <w:r>
        <w:rPr>
          <w:rFonts w:ascii="SimSun" w:eastAsia="SimSun" w:hAnsi="SimSun" w:cs="SimSun"/>
        </w:rPr>
        <w:t>J 00:58</w:t>
      </w:r>
      <w:r>
        <w:rPr>
          <w:rFonts w:ascii="SimSun" w:eastAsia="SimSun" w:hAnsi="SimSun" w:cs="SimSun"/>
        </w:rPr>
        <w:br/>
      </w:r>
      <w:r>
        <w:rPr>
          <w:rFonts w:ascii="SimSun" w:eastAsia="SimSun" w:hAnsi="SimSun" w:cs="SimSun"/>
        </w:rPr>
        <w:t>对，你稍微写了，你说像第一个你是写丝瓜蛋汤是吧？</w:t>
      </w:r>
    </w:p>
    <w:p w14:paraId="2B5B5668" w14:textId="77777777" w:rsidR="000B0323" w:rsidRDefault="007E721F">
      <w:pPr>
        <w:spacing w:before="240" w:after="240"/>
        <w:rPr>
          <w:rFonts w:ascii="SimSun" w:eastAsia="SimSun" w:hAnsi="SimSun" w:cs="SimSun"/>
        </w:rPr>
      </w:pPr>
      <w:r>
        <w:rPr>
          <w:rFonts w:ascii="SimSun" w:eastAsia="SimSun" w:hAnsi="SimSun" w:cs="SimSun"/>
        </w:rPr>
        <w:t>O2 01:07</w:t>
      </w:r>
      <w:r>
        <w:rPr>
          <w:rFonts w:ascii="SimSun" w:eastAsia="SimSun" w:hAnsi="SimSun" w:cs="SimSun"/>
        </w:rPr>
        <w:br/>
      </w:r>
      <w:r>
        <w:rPr>
          <w:rFonts w:ascii="SimSun" w:eastAsia="SimSun" w:hAnsi="SimSun" w:cs="SimSun"/>
        </w:rPr>
        <w:t>对，你吃过了没有？</w:t>
      </w:r>
    </w:p>
    <w:p w14:paraId="2B5B5669" w14:textId="77777777" w:rsidR="000B0323" w:rsidRDefault="007E721F">
      <w:pPr>
        <w:spacing w:before="240" w:after="240"/>
        <w:rPr>
          <w:rFonts w:ascii="SimSun" w:eastAsia="SimSun" w:hAnsi="SimSun" w:cs="SimSun"/>
        </w:rPr>
      </w:pPr>
      <w:r>
        <w:rPr>
          <w:rFonts w:ascii="SimSun" w:eastAsia="SimSun" w:hAnsi="SimSun" w:cs="SimSun"/>
        </w:rPr>
        <w:t>J 01:12</w:t>
      </w:r>
      <w:r>
        <w:rPr>
          <w:rFonts w:ascii="SimSun" w:eastAsia="SimSun" w:hAnsi="SimSun" w:cs="SimSun"/>
        </w:rPr>
        <w:br/>
      </w:r>
      <w:r>
        <w:rPr>
          <w:rFonts w:ascii="SimSun" w:eastAsia="SimSun" w:hAnsi="SimSun" w:cs="SimSun"/>
        </w:rPr>
        <w:t>我吃过。（一起笑）满好吃的，对，你们会经常做吗？</w:t>
      </w:r>
    </w:p>
    <w:p w14:paraId="2B5B566A" w14:textId="77777777" w:rsidR="000B0323" w:rsidRDefault="007E721F">
      <w:pPr>
        <w:spacing w:before="240" w:after="240"/>
        <w:rPr>
          <w:rFonts w:ascii="SimSun" w:eastAsia="SimSun" w:hAnsi="SimSun" w:cs="SimSun"/>
        </w:rPr>
      </w:pPr>
      <w:r>
        <w:rPr>
          <w:rFonts w:ascii="SimSun" w:eastAsia="SimSun" w:hAnsi="SimSun" w:cs="SimSun"/>
        </w:rPr>
        <w:lastRenderedPageBreak/>
        <w:t>O2 01:21</w:t>
      </w:r>
      <w:r>
        <w:rPr>
          <w:rFonts w:ascii="SimSun" w:eastAsia="SimSun" w:hAnsi="SimSun" w:cs="SimSun"/>
        </w:rPr>
        <w:br/>
      </w:r>
      <w:r>
        <w:rPr>
          <w:rFonts w:ascii="SimSun" w:eastAsia="SimSun" w:hAnsi="SimSun" w:cs="SimSun"/>
        </w:rPr>
        <w:t>经常做，夏天经常做。</w:t>
      </w:r>
    </w:p>
    <w:p w14:paraId="2B5B566B" w14:textId="77777777" w:rsidR="000B0323" w:rsidRDefault="007E721F">
      <w:pPr>
        <w:spacing w:before="240" w:after="240"/>
        <w:rPr>
          <w:rFonts w:ascii="SimSun" w:eastAsia="SimSun" w:hAnsi="SimSun" w:cs="SimSun"/>
        </w:rPr>
      </w:pPr>
      <w:r>
        <w:rPr>
          <w:rFonts w:ascii="SimSun" w:eastAsia="SimSun" w:hAnsi="SimSun" w:cs="SimSun"/>
        </w:rPr>
        <w:t>J 01:22</w:t>
      </w:r>
      <w:r>
        <w:rPr>
          <w:rFonts w:ascii="SimSun" w:eastAsia="SimSun" w:hAnsi="SimSun" w:cs="SimSun"/>
        </w:rPr>
        <w:br/>
      </w:r>
      <w:r>
        <w:rPr>
          <w:rFonts w:ascii="SimSun" w:eastAsia="SimSun" w:hAnsi="SimSun" w:cs="SimSun"/>
        </w:rPr>
        <w:t>夏天会经常做哦？</w:t>
      </w:r>
    </w:p>
    <w:p w14:paraId="2B5B566C" w14:textId="77777777" w:rsidR="000B0323" w:rsidRDefault="007E721F">
      <w:pPr>
        <w:spacing w:before="240" w:after="240"/>
        <w:rPr>
          <w:rFonts w:ascii="SimSun" w:eastAsia="SimSun" w:hAnsi="SimSun" w:cs="SimSun"/>
        </w:rPr>
      </w:pPr>
      <w:r>
        <w:rPr>
          <w:rFonts w:ascii="SimSun" w:eastAsia="SimSun" w:hAnsi="SimSun" w:cs="SimSun"/>
        </w:rPr>
        <w:t>O2 01:27</w:t>
      </w:r>
      <w:r>
        <w:rPr>
          <w:rFonts w:ascii="SimSun" w:eastAsia="SimSun" w:hAnsi="SimSun" w:cs="SimSun"/>
        </w:rPr>
        <w:br/>
      </w:r>
      <w:r>
        <w:rPr>
          <w:rFonts w:ascii="SimSun" w:eastAsia="SimSun" w:hAnsi="SimSun" w:cs="SimSun"/>
        </w:rPr>
        <w:t>对，因为丝瓜是现在长的嘛。</w:t>
      </w:r>
    </w:p>
    <w:p w14:paraId="2B5B566D" w14:textId="77777777" w:rsidR="000B0323" w:rsidRDefault="007E721F">
      <w:pPr>
        <w:spacing w:before="240" w:after="240"/>
        <w:rPr>
          <w:rFonts w:ascii="SimSun" w:eastAsia="SimSun" w:hAnsi="SimSun" w:cs="SimSun"/>
        </w:rPr>
      </w:pPr>
      <w:r>
        <w:rPr>
          <w:rFonts w:ascii="SimSun" w:eastAsia="SimSun" w:hAnsi="SimSun" w:cs="SimSun"/>
        </w:rPr>
        <w:t>J 01:29</w:t>
      </w:r>
      <w:r>
        <w:rPr>
          <w:rFonts w:ascii="SimSun" w:eastAsia="SimSun" w:hAnsi="SimSun" w:cs="SimSun"/>
        </w:rPr>
        <w:br/>
      </w:r>
      <w:r>
        <w:rPr>
          <w:rFonts w:ascii="SimSun" w:eastAsia="SimSun" w:hAnsi="SimSun" w:cs="SimSun"/>
        </w:rPr>
        <w:t>对，冬天你会煮什么就是蛋汤吗？</w:t>
      </w:r>
    </w:p>
    <w:p w14:paraId="2B5B566E" w14:textId="77777777" w:rsidR="000B0323" w:rsidRDefault="007E721F">
      <w:pPr>
        <w:spacing w:before="240" w:after="240"/>
        <w:rPr>
          <w:rFonts w:ascii="SimSun" w:eastAsia="SimSun" w:hAnsi="SimSun" w:cs="SimSun"/>
        </w:rPr>
      </w:pPr>
      <w:r>
        <w:rPr>
          <w:rFonts w:ascii="SimSun" w:eastAsia="SimSun" w:hAnsi="SimSun" w:cs="SimSun"/>
        </w:rPr>
        <w:t>O2 01:36</w:t>
      </w:r>
      <w:r>
        <w:rPr>
          <w:rFonts w:ascii="SimSun" w:eastAsia="SimSun" w:hAnsi="SimSun" w:cs="SimSun"/>
        </w:rPr>
        <w:br/>
      </w:r>
      <w:r>
        <w:rPr>
          <w:rFonts w:ascii="SimSun" w:eastAsia="SimSun" w:hAnsi="SimSun" w:cs="SimSun"/>
        </w:rPr>
        <w:t>冬天可以，还不是肉蛋汤也挺做啊，没现在做的多，冬天基本上也蒸鸡蛋蒸的多。</w:t>
      </w:r>
    </w:p>
    <w:p w14:paraId="2B5B566F" w14:textId="77777777" w:rsidR="000B0323" w:rsidRDefault="007E721F">
      <w:pPr>
        <w:spacing w:before="240" w:after="240"/>
        <w:rPr>
          <w:rFonts w:ascii="SimSun" w:eastAsia="SimSun" w:hAnsi="SimSun" w:cs="SimSun"/>
        </w:rPr>
      </w:pPr>
      <w:r>
        <w:rPr>
          <w:rFonts w:ascii="SimSun" w:eastAsia="SimSun" w:hAnsi="SimSun" w:cs="SimSun"/>
        </w:rPr>
        <w:t>J 01:46</w:t>
      </w:r>
      <w:r>
        <w:rPr>
          <w:rFonts w:ascii="SimSun" w:eastAsia="SimSun" w:hAnsi="SimSun" w:cs="SimSun"/>
        </w:rPr>
        <w:br/>
      </w:r>
      <w:r>
        <w:rPr>
          <w:rFonts w:ascii="SimSun" w:eastAsia="SimSun" w:hAnsi="SimSun" w:cs="SimSun"/>
        </w:rPr>
        <w:t>蒸鸡蛋会蒸的会比较多，是吗？</w:t>
      </w:r>
    </w:p>
    <w:p w14:paraId="2B5B5670" w14:textId="77777777" w:rsidR="000B0323" w:rsidRDefault="007E721F">
      <w:pPr>
        <w:spacing w:before="240" w:after="240"/>
        <w:rPr>
          <w:rFonts w:ascii="SimSun" w:eastAsia="SimSun" w:hAnsi="SimSun" w:cs="SimSun"/>
        </w:rPr>
      </w:pPr>
      <w:r>
        <w:rPr>
          <w:rFonts w:ascii="SimSun" w:eastAsia="SimSun" w:hAnsi="SimSun" w:cs="SimSun"/>
        </w:rPr>
        <w:t>O2 01:53</w:t>
      </w:r>
      <w:r>
        <w:rPr>
          <w:rFonts w:ascii="SimSun" w:eastAsia="SimSun" w:hAnsi="SimSun" w:cs="SimSun"/>
        </w:rPr>
        <w:br/>
      </w:r>
      <w:r>
        <w:rPr>
          <w:rFonts w:ascii="SimSun" w:eastAsia="SimSun" w:hAnsi="SimSun" w:cs="SimSun"/>
        </w:rPr>
        <w:t>（听不清）做了蛋放上面一堆条片吗？就是一个菜吗？（听不懂）</w:t>
      </w:r>
    </w:p>
    <w:p w14:paraId="2B5B5671" w14:textId="77777777" w:rsidR="000B0323" w:rsidRDefault="007E721F">
      <w:pPr>
        <w:spacing w:before="240" w:after="240"/>
        <w:rPr>
          <w:rFonts w:ascii="SimSun" w:eastAsia="SimSun" w:hAnsi="SimSun" w:cs="SimSun"/>
        </w:rPr>
      </w:pPr>
      <w:r>
        <w:rPr>
          <w:rFonts w:ascii="SimSun" w:eastAsia="SimSun" w:hAnsi="SimSun" w:cs="SimSun"/>
        </w:rPr>
        <w:t>J 02:01</w:t>
      </w:r>
      <w:r>
        <w:rPr>
          <w:rFonts w:ascii="SimSun" w:eastAsia="SimSun" w:hAnsi="SimSun" w:cs="SimSun"/>
        </w:rPr>
        <w:br/>
      </w:r>
      <w:r>
        <w:rPr>
          <w:rFonts w:ascii="SimSun" w:eastAsia="SimSun" w:hAnsi="SimSun" w:cs="SimSun"/>
        </w:rPr>
        <w:t>对，很凉凉片是什么？不好意思。</w:t>
      </w:r>
    </w:p>
    <w:p w14:paraId="2B5B5672" w14:textId="77777777" w:rsidR="000B0323" w:rsidRDefault="007E721F">
      <w:pPr>
        <w:spacing w:before="240" w:after="240"/>
        <w:rPr>
          <w:rFonts w:ascii="SimSun" w:eastAsia="SimSun" w:hAnsi="SimSun" w:cs="SimSun"/>
        </w:rPr>
      </w:pPr>
      <w:r>
        <w:rPr>
          <w:rFonts w:ascii="SimSun" w:eastAsia="SimSun" w:hAnsi="SimSun" w:cs="SimSun"/>
        </w:rPr>
        <w:t>O2 02:07</w:t>
      </w:r>
      <w:r>
        <w:rPr>
          <w:rFonts w:ascii="SimSun" w:eastAsia="SimSun" w:hAnsi="SimSun" w:cs="SimSun"/>
        </w:rPr>
        <w:br/>
      </w:r>
      <w:r>
        <w:rPr>
          <w:rFonts w:ascii="SimSun" w:eastAsia="SimSun" w:hAnsi="SimSun" w:cs="SimSun"/>
        </w:rPr>
        <w:t>就是很方便（</w:t>
      </w:r>
      <w:r>
        <w:rPr>
          <w:rFonts w:ascii="SimSun" w:eastAsia="SimSun" w:hAnsi="SimSun" w:cs="SimSun"/>
        </w:rPr>
        <w:t>J</w:t>
      </w:r>
      <w:r>
        <w:rPr>
          <w:rFonts w:ascii="SimSun" w:eastAsia="SimSun" w:hAnsi="SimSun" w:cs="SimSun"/>
        </w:rPr>
        <w:t>：哦，很方便，对）（一起笑）我说的我们家乡话你听不懂，（</w:t>
      </w:r>
      <w:r>
        <w:rPr>
          <w:rFonts w:ascii="SimSun" w:eastAsia="SimSun" w:hAnsi="SimSun" w:cs="SimSun"/>
        </w:rPr>
        <w:t>J</w:t>
      </w:r>
      <w:r>
        <w:rPr>
          <w:rFonts w:ascii="SimSun" w:eastAsia="SimSun" w:hAnsi="SimSun" w:cs="SimSun"/>
        </w:rPr>
        <w:t>：对不起）这个架挺方便的。</w:t>
      </w:r>
    </w:p>
    <w:p w14:paraId="2B5B5673" w14:textId="77777777" w:rsidR="000B0323" w:rsidRDefault="007E721F">
      <w:pPr>
        <w:spacing w:before="240" w:after="240"/>
        <w:rPr>
          <w:rFonts w:ascii="SimSun" w:eastAsia="SimSun" w:hAnsi="SimSun" w:cs="SimSun"/>
        </w:rPr>
      </w:pPr>
      <w:r>
        <w:rPr>
          <w:rFonts w:ascii="SimSun" w:eastAsia="SimSun" w:hAnsi="SimSun" w:cs="SimSun"/>
        </w:rPr>
        <w:t>J 02:17</w:t>
      </w:r>
      <w:r>
        <w:rPr>
          <w:rFonts w:ascii="SimSun" w:eastAsia="SimSun" w:hAnsi="SimSun" w:cs="SimSun"/>
        </w:rPr>
        <w:br/>
      </w:r>
      <w:r>
        <w:rPr>
          <w:rFonts w:ascii="SimSun" w:eastAsia="SimSun" w:hAnsi="SimSun" w:cs="SimSun"/>
        </w:rPr>
        <w:t>是。通常是像午餐还是午餐还是晚餐会这样吃？</w:t>
      </w:r>
    </w:p>
    <w:p w14:paraId="2B5B5674" w14:textId="77777777" w:rsidR="000B0323" w:rsidRDefault="007E721F">
      <w:pPr>
        <w:spacing w:before="240" w:after="240"/>
        <w:rPr>
          <w:rFonts w:ascii="SimSun" w:eastAsia="SimSun" w:hAnsi="SimSun" w:cs="SimSun"/>
        </w:rPr>
      </w:pPr>
      <w:r>
        <w:rPr>
          <w:rFonts w:ascii="SimSun" w:eastAsia="SimSun" w:hAnsi="SimSun" w:cs="SimSun"/>
        </w:rPr>
        <w:t>O2 02:25</w:t>
      </w:r>
      <w:r>
        <w:rPr>
          <w:rFonts w:ascii="SimSun" w:eastAsia="SimSun" w:hAnsi="SimSun" w:cs="SimSun"/>
        </w:rPr>
        <w:br/>
      </w:r>
      <w:r>
        <w:rPr>
          <w:rFonts w:ascii="SimSun" w:eastAsia="SimSun" w:hAnsi="SimSun" w:cs="SimSun"/>
        </w:rPr>
        <w:t>都可以，早晨也可以吃。</w:t>
      </w:r>
    </w:p>
    <w:p w14:paraId="2B5B5675" w14:textId="77777777" w:rsidR="000B0323" w:rsidRDefault="007E721F">
      <w:pPr>
        <w:spacing w:before="240" w:after="240"/>
        <w:rPr>
          <w:rFonts w:ascii="SimSun" w:eastAsia="SimSun" w:hAnsi="SimSun" w:cs="SimSun"/>
        </w:rPr>
      </w:pPr>
      <w:r>
        <w:rPr>
          <w:rFonts w:ascii="SimSun" w:eastAsia="SimSun" w:hAnsi="SimSun" w:cs="SimSun"/>
        </w:rPr>
        <w:t>J 02:29</w:t>
      </w:r>
      <w:r>
        <w:rPr>
          <w:rFonts w:ascii="SimSun" w:eastAsia="SimSun" w:hAnsi="SimSun" w:cs="SimSun"/>
        </w:rPr>
        <w:br/>
      </w:r>
      <w:r>
        <w:rPr>
          <w:rFonts w:ascii="SimSun" w:eastAsia="SimSun" w:hAnsi="SimSun" w:cs="SimSun"/>
        </w:rPr>
        <w:t>哦，就没有分说一定是哪一餐这样。</w:t>
      </w:r>
    </w:p>
    <w:p w14:paraId="2B5B5676" w14:textId="77777777" w:rsidR="000B0323" w:rsidRDefault="007E721F">
      <w:pPr>
        <w:spacing w:before="240" w:after="240"/>
        <w:rPr>
          <w:rFonts w:ascii="SimSun" w:eastAsia="SimSun" w:hAnsi="SimSun" w:cs="SimSun"/>
        </w:rPr>
      </w:pPr>
      <w:r>
        <w:rPr>
          <w:rFonts w:ascii="SimSun" w:eastAsia="SimSun" w:hAnsi="SimSun" w:cs="SimSun"/>
        </w:rPr>
        <w:t>O2 02:34</w:t>
      </w:r>
      <w:r>
        <w:rPr>
          <w:rFonts w:ascii="SimSun" w:eastAsia="SimSun" w:hAnsi="SimSun" w:cs="SimSun"/>
        </w:rPr>
        <w:br/>
      </w:r>
      <w:r>
        <w:rPr>
          <w:rFonts w:ascii="SimSun" w:eastAsia="SimSun" w:hAnsi="SimSun" w:cs="SimSun"/>
        </w:rPr>
        <w:t>对，早晨做早的时候可以蒸个鸡蛋嘛。</w:t>
      </w:r>
    </w:p>
    <w:p w14:paraId="2B5B5677" w14:textId="77777777" w:rsidR="000B0323" w:rsidRDefault="007E721F">
      <w:pPr>
        <w:spacing w:before="240" w:after="240"/>
        <w:rPr>
          <w:rFonts w:ascii="SimSun" w:eastAsia="SimSun" w:hAnsi="SimSun" w:cs="SimSun"/>
        </w:rPr>
      </w:pPr>
      <w:r>
        <w:rPr>
          <w:rFonts w:ascii="SimSun" w:eastAsia="SimSun" w:hAnsi="SimSun" w:cs="SimSun"/>
        </w:rPr>
        <w:t>J 02:40</w:t>
      </w:r>
      <w:r>
        <w:rPr>
          <w:rFonts w:ascii="SimSun" w:eastAsia="SimSun" w:hAnsi="SimSun" w:cs="SimSun"/>
        </w:rPr>
        <w:br/>
      </w:r>
      <w:r>
        <w:rPr>
          <w:rFonts w:ascii="SimSun" w:eastAsia="SimSun" w:hAnsi="SimSun" w:cs="SimSun"/>
        </w:rPr>
        <w:t>是，对，我看到你早晨也会吃鸡蛋饼是吗？（</w:t>
      </w:r>
      <w:r>
        <w:rPr>
          <w:rFonts w:ascii="SimSun" w:eastAsia="SimSun" w:hAnsi="SimSun" w:cs="SimSun"/>
        </w:rPr>
        <w:t>O2</w:t>
      </w:r>
      <w:r>
        <w:rPr>
          <w:rFonts w:ascii="SimSun" w:eastAsia="SimSun" w:hAnsi="SimSun" w:cs="SimSun"/>
        </w:rPr>
        <w:t>：对啊）那也是早晨吃是吧？</w:t>
      </w:r>
    </w:p>
    <w:p w14:paraId="2B5B5678" w14:textId="77777777" w:rsidR="000B0323" w:rsidRDefault="007E721F">
      <w:pPr>
        <w:spacing w:before="240" w:after="240"/>
        <w:rPr>
          <w:rFonts w:ascii="SimSun" w:eastAsia="SimSun" w:hAnsi="SimSun" w:cs="SimSun"/>
        </w:rPr>
      </w:pPr>
      <w:r>
        <w:rPr>
          <w:rFonts w:ascii="SimSun" w:eastAsia="SimSun" w:hAnsi="SimSun" w:cs="SimSun"/>
        </w:rPr>
        <w:lastRenderedPageBreak/>
        <w:t>O2 02:50</w:t>
      </w:r>
      <w:r>
        <w:rPr>
          <w:rFonts w:ascii="SimSun" w:eastAsia="SimSun" w:hAnsi="SimSun" w:cs="SimSun"/>
        </w:rPr>
        <w:br/>
      </w:r>
      <w:r>
        <w:rPr>
          <w:rFonts w:ascii="SimSun" w:eastAsia="SimSun" w:hAnsi="SimSun" w:cs="SimSun"/>
        </w:rPr>
        <w:t>早餐晚餐都可以。现在夏天热了可能，夏天热熬点稀饭，就会，他哪个鸡蛋饼，放在一起。</w:t>
      </w:r>
    </w:p>
    <w:p w14:paraId="2B5B5679" w14:textId="77777777" w:rsidR="000B0323" w:rsidRDefault="007E721F">
      <w:pPr>
        <w:spacing w:before="240" w:after="240"/>
        <w:rPr>
          <w:rFonts w:ascii="SimSun" w:eastAsia="SimSun" w:hAnsi="SimSun" w:cs="SimSun"/>
        </w:rPr>
      </w:pPr>
      <w:r>
        <w:rPr>
          <w:rFonts w:ascii="SimSun" w:eastAsia="SimSun" w:hAnsi="SimSun" w:cs="SimSun"/>
        </w:rPr>
        <w:t>J 03:01</w:t>
      </w:r>
      <w:r>
        <w:rPr>
          <w:rFonts w:ascii="SimSun" w:eastAsia="SimSun" w:hAnsi="SimSun" w:cs="SimSun"/>
        </w:rPr>
        <w:br/>
      </w:r>
      <w:r>
        <w:rPr>
          <w:rFonts w:ascii="SimSun" w:eastAsia="SimSun" w:hAnsi="SimSun" w:cs="SimSun"/>
        </w:rPr>
        <w:t>鸡蛋饼配稀饭？</w:t>
      </w:r>
    </w:p>
    <w:p w14:paraId="2B5B567A" w14:textId="77777777" w:rsidR="000B0323" w:rsidRDefault="007E721F">
      <w:pPr>
        <w:spacing w:before="240" w:after="240"/>
        <w:rPr>
          <w:rFonts w:ascii="SimSun" w:eastAsia="SimSun" w:hAnsi="SimSun" w:cs="SimSun"/>
        </w:rPr>
      </w:pPr>
      <w:r>
        <w:rPr>
          <w:rFonts w:ascii="SimSun" w:eastAsia="SimSun" w:hAnsi="SimSun" w:cs="SimSun"/>
        </w:rPr>
        <w:t>O2 03:05</w:t>
      </w:r>
      <w:r>
        <w:rPr>
          <w:rFonts w:ascii="SimSun" w:eastAsia="SimSun" w:hAnsi="SimSun" w:cs="SimSun"/>
        </w:rPr>
        <w:br/>
      </w:r>
      <w:r>
        <w:rPr>
          <w:rFonts w:ascii="SimSun" w:eastAsia="SimSun" w:hAnsi="SimSun" w:cs="SimSun"/>
        </w:rPr>
        <w:t>对啊，把稀饭弄好了，鸡蛋饼也，刚吃稀饭吃不好了，搞点烩面搞鸡蛋放在一起搅一下搅，然后摊个饼子就可以了。</w:t>
      </w:r>
    </w:p>
    <w:p w14:paraId="2B5B567B" w14:textId="77777777" w:rsidR="000B0323" w:rsidRDefault="007E721F">
      <w:pPr>
        <w:spacing w:before="240" w:after="240"/>
        <w:rPr>
          <w:rFonts w:ascii="SimSun" w:eastAsia="SimSun" w:hAnsi="SimSun" w:cs="SimSun"/>
        </w:rPr>
      </w:pPr>
      <w:r>
        <w:rPr>
          <w:rFonts w:ascii="SimSun" w:eastAsia="SimSun" w:hAnsi="SimSun" w:cs="SimSun"/>
        </w:rPr>
        <w:t>J 03:17</w:t>
      </w:r>
      <w:r>
        <w:rPr>
          <w:rFonts w:ascii="SimSun" w:eastAsia="SimSun" w:hAnsi="SimSun" w:cs="SimSun"/>
        </w:rPr>
        <w:br/>
      </w:r>
      <w:r>
        <w:rPr>
          <w:rFonts w:ascii="SimSun" w:eastAsia="SimSun" w:hAnsi="SimSun" w:cs="SimSun"/>
        </w:rPr>
        <w:t>是对还蛮好吃的，对。</w:t>
      </w:r>
    </w:p>
    <w:p w14:paraId="2B5B567C" w14:textId="77777777" w:rsidR="000B0323" w:rsidRDefault="007E721F">
      <w:pPr>
        <w:spacing w:before="240" w:after="240"/>
        <w:rPr>
          <w:rFonts w:ascii="SimSun" w:eastAsia="SimSun" w:hAnsi="SimSun" w:cs="SimSun"/>
        </w:rPr>
      </w:pPr>
      <w:r>
        <w:rPr>
          <w:rFonts w:ascii="SimSun" w:eastAsia="SimSun" w:hAnsi="SimSun" w:cs="SimSun"/>
        </w:rPr>
        <w:t>O2 03:22</w:t>
      </w:r>
      <w:r>
        <w:rPr>
          <w:rFonts w:ascii="SimSun" w:eastAsia="SimSun" w:hAnsi="SimSun" w:cs="SimSun"/>
        </w:rPr>
        <w:br/>
      </w:r>
      <w:r>
        <w:rPr>
          <w:rFonts w:ascii="SimSun" w:eastAsia="SimSun" w:hAnsi="SimSun" w:cs="SimSun"/>
        </w:rPr>
        <w:t>像你们在外面早饭吃都可以，摊个这个饼，冲个奶粉就可以了。</w:t>
      </w:r>
    </w:p>
    <w:p w14:paraId="2B5B567D" w14:textId="77777777" w:rsidR="000B0323" w:rsidRDefault="007E721F">
      <w:pPr>
        <w:spacing w:before="240" w:after="240"/>
        <w:rPr>
          <w:rFonts w:ascii="SimSun" w:eastAsia="SimSun" w:hAnsi="SimSun" w:cs="SimSun"/>
        </w:rPr>
      </w:pPr>
      <w:r>
        <w:rPr>
          <w:rFonts w:ascii="SimSun" w:eastAsia="SimSun" w:hAnsi="SimSun" w:cs="SimSun"/>
        </w:rPr>
        <w:t>J 03:27</w:t>
      </w:r>
      <w:r>
        <w:rPr>
          <w:rFonts w:ascii="SimSun" w:eastAsia="SimSun" w:hAnsi="SimSun" w:cs="SimSun"/>
        </w:rPr>
        <w:br/>
      </w:r>
      <w:r>
        <w:rPr>
          <w:rFonts w:ascii="SimSun" w:eastAsia="SimSun" w:hAnsi="SimSun" w:cs="SimSun"/>
        </w:rPr>
        <w:t>你会加奶粉是吗？</w:t>
      </w:r>
    </w:p>
    <w:p w14:paraId="2B5B567E" w14:textId="77777777" w:rsidR="000B0323" w:rsidRDefault="007E721F">
      <w:pPr>
        <w:spacing w:before="240" w:after="240"/>
        <w:rPr>
          <w:rFonts w:ascii="SimSun" w:eastAsia="SimSun" w:hAnsi="SimSun" w:cs="SimSun"/>
        </w:rPr>
      </w:pPr>
      <w:r>
        <w:rPr>
          <w:rFonts w:ascii="SimSun" w:eastAsia="SimSun" w:hAnsi="SimSun" w:cs="SimSun"/>
        </w:rPr>
        <w:t>O2 03:30</w:t>
      </w:r>
      <w:r>
        <w:rPr>
          <w:rFonts w:ascii="SimSun" w:eastAsia="SimSun" w:hAnsi="SimSun" w:cs="SimSun"/>
        </w:rPr>
        <w:br/>
      </w:r>
      <w:r>
        <w:rPr>
          <w:rFonts w:ascii="SimSun" w:eastAsia="SimSun" w:hAnsi="SimSun" w:cs="SimSun"/>
        </w:rPr>
        <w:t>没有加奶粉，我就说冲一个奶粉，我就说你们在早晨在家里吃的时候。</w:t>
      </w:r>
    </w:p>
    <w:p w14:paraId="2B5B567F" w14:textId="77777777" w:rsidR="000B0323" w:rsidRDefault="007E721F">
      <w:pPr>
        <w:spacing w:before="240" w:after="240"/>
        <w:rPr>
          <w:rFonts w:ascii="SimSun" w:eastAsia="SimSun" w:hAnsi="SimSun" w:cs="SimSun"/>
        </w:rPr>
      </w:pPr>
      <w:r>
        <w:rPr>
          <w:rFonts w:ascii="SimSun" w:eastAsia="SimSun" w:hAnsi="SimSun" w:cs="SimSun"/>
        </w:rPr>
        <w:t>J 03:39</w:t>
      </w:r>
      <w:r>
        <w:rPr>
          <w:rFonts w:ascii="SimSun" w:eastAsia="SimSun" w:hAnsi="SimSun" w:cs="SimSun"/>
        </w:rPr>
        <w:br/>
      </w:r>
      <w:r>
        <w:rPr>
          <w:rFonts w:ascii="SimSun" w:eastAsia="SimSun" w:hAnsi="SimSun" w:cs="SimSun"/>
        </w:rPr>
        <w:t>（</w:t>
      </w:r>
      <w:r>
        <w:rPr>
          <w:rFonts w:ascii="SimSun" w:eastAsia="SimSun" w:hAnsi="SimSun" w:cs="SimSun"/>
        </w:rPr>
        <w:t>O1</w:t>
      </w:r>
      <w:r>
        <w:rPr>
          <w:rFonts w:ascii="SimSun" w:eastAsia="SimSun" w:hAnsi="SimSun" w:cs="SimSun"/>
        </w:rPr>
        <w:t>：他说早饭可以这么做，就是鸡蛋加上牛奶）哦，是，就是我们可以加点牛奶这样子，就把它弄成一个饼。</w:t>
      </w:r>
    </w:p>
    <w:p w14:paraId="2B5B5680" w14:textId="77777777" w:rsidR="000B0323" w:rsidRDefault="007E721F">
      <w:pPr>
        <w:spacing w:before="240" w:after="240"/>
        <w:rPr>
          <w:rFonts w:ascii="SimSun" w:eastAsia="SimSun" w:hAnsi="SimSun" w:cs="SimSun"/>
        </w:rPr>
      </w:pPr>
      <w:r>
        <w:rPr>
          <w:rFonts w:ascii="SimSun" w:eastAsia="SimSun" w:hAnsi="SimSun" w:cs="SimSun"/>
        </w:rPr>
        <w:t>O2 03:53</w:t>
      </w:r>
      <w:r>
        <w:rPr>
          <w:rFonts w:ascii="SimSun" w:eastAsia="SimSun" w:hAnsi="SimSun" w:cs="SimSun"/>
        </w:rPr>
        <w:br/>
      </w:r>
      <w:r>
        <w:rPr>
          <w:rFonts w:ascii="SimSun" w:eastAsia="SimSun" w:hAnsi="SimSun" w:cs="SimSun"/>
        </w:rPr>
        <w:t>也很香，也很香，他都冲牛奶的，</w:t>
      </w:r>
    </w:p>
    <w:p w14:paraId="2B5B5681" w14:textId="77777777" w:rsidR="000B0323" w:rsidRDefault="007E721F">
      <w:pPr>
        <w:spacing w:before="240" w:after="240"/>
        <w:rPr>
          <w:rFonts w:ascii="SimSun" w:eastAsia="SimSun" w:hAnsi="SimSun" w:cs="SimSun"/>
        </w:rPr>
      </w:pPr>
      <w:r>
        <w:rPr>
          <w:rFonts w:ascii="SimSun" w:eastAsia="SimSun" w:hAnsi="SimSun" w:cs="SimSun"/>
        </w:rPr>
        <w:t>J 04:01</w:t>
      </w:r>
      <w:r>
        <w:rPr>
          <w:rFonts w:ascii="SimSun" w:eastAsia="SimSun" w:hAnsi="SimSun" w:cs="SimSun"/>
        </w:rPr>
        <w:br/>
      </w:r>
      <w:r>
        <w:rPr>
          <w:rFonts w:ascii="SimSun" w:eastAsia="SimSun" w:hAnsi="SimSun" w:cs="SimSun"/>
        </w:rPr>
        <w:t>冲？（</w:t>
      </w:r>
      <w:r>
        <w:rPr>
          <w:rFonts w:ascii="SimSun" w:eastAsia="SimSun" w:hAnsi="SimSun" w:cs="SimSun"/>
        </w:rPr>
        <w:t>O1</w:t>
      </w:r>
      <w:r>
        <w:rPr>
          <w:rFonts w:ascii="SimSun" w:eastAsia="SimSun" w:hAnsi="SimSun" w:cs="SimSun"/>
        </w:rPr>
        <w:t>：没有，就说，我们不是有奶粉吗？奶粉的话有时候，他说那个鸡蛋）</w:t>
      </w:r>
    </w:p>
    <w:p w14:paraId="2B5B5682" w14:textId="77777777" w:rsidR="000B0323" w:rsidRDefault="007E721F">
      <w:pPr>
        <w:spacing w:before="240" w:after="240"/>
        <w:rPr>
          <w:rFonts w:ascii="SimSun" w:eastAsia="SimSun" w:hAnsi="SimSun" w:cs="SimSun"/>
        </w:rPr>
      </w:pPr>
      <w:r>
        <w:rPr>
          <w:rFonts w:ascii="SimSun" w:eastAsia="SimSun" w:hAnsi="SimSun" w:cs="SimSun"/>
        </w:rPr>
        <w:t>O2 04:05</w:t>
      </w:r>
      <w:r>
        <w:rPr>
          <w:rFonts w:ascii="SimSun" w:eastAsia="SimSun" w:hAnsi="SimSun" w:cs="SimSun"/>
        </w:rPr>
        <w:br/>
      </w:r>
      <w:r>
        <w:rPr>
          <w:rFonts w:ascii="SimSun" w:eastAsia="SimSun" w:hAnsi="SimSun" w:cs="SimSun"/>
        </w:rPr>
        <w:t>他是有冲</w:t>
      </w:r>
    </w:p>
    <w:p w14:paraId="2B5B5683" w14:textId="77777777" w:rsidR="000B0323" w:rsidRDefault="007E721F">
      <w:pPr>
        <w:spacing w:before="240" w:after="240"/>
        <w:rPr>
          <w:rFonts w:ascii="SimSun" w:eastAsia="SimSun" w:hAnsi="SimSun" w:cs="SimSun"/>
        </w:rPr>
      </w:pPr>
      <w:r>
        <w:rPr>
          <w:rFonts w:ascii="SimSun" w:eastAsia="SimSun" w:hAnsi="SimSun" w:cs="SimSun"/>
        </w:rPr>
        <w:t>J 04:11</w:t>
      </w:r>
      <w:r>
        <w:rPr>
          <w:rFonts w:ascii="SimSun" w:eastAsia="SimSun" w:hAnsi="SimSun" w:cs="SimSun"/>
        </w:rPr>
        <w:br/>
      </w:r>
      <w:r>
        <w:rPr>
          <w:rFonts w:ascii="SimSun" w:eastAsia="SimSun" w:hAnsi="SimSun" w:cs="SimSun"/>
        </w:rPr>
        <w:t>对我还没这样做过，看起来蛮好的，我可以尝试一下，对。</w:t>
      </w:r>
    </w:p>
    <w:p w14:paraId="2B5B5684" w14:textId="77777777" w:rsidR="000B0323" w:rsidRDefault="007E721F">
      <w:pPr>
        <w:spacing w:before="240" w:after="240"/>
        <w:rPr>
          <w:rFonts w:ascii="SimSun" w:eastAsia="SimSun" w:hAnsi="SimSun" w:cs="SimSun"/>
        </w:rPr>
      </w:pPr>
      <w:r>
        <w:rPr>
          <w:rFonts w:ascii="SimSun" w:eastAsia="SimSun" w:hAnsi="SimSun" w:cs="SimSun"/>
        </w:rPr>
        <w:t>O2 04:17</w:t>
      </w:r>
      <w:r>
        <w:rPr>
          <w:rFonts w:ascii="SimSun" w:eastAsia="SimSun" w:hAnsi="SimSun" w:cs="SimSun"/>
        </w:rPr>
        <w:br/>
      </w:r>
      <w:r>
        <w:rPr>
          <w:rFonts w:ascii="SimSun" w:eastAsia="SimSun" w:hAnsi="SimSun" w:cs="SimSun"/>
        </w:rPr>
        <w:t>你还没有做过啊？鸡蛋他鸡蛋然后和面，加奶粉，把那搅浑，可以蒸成哪个，什么？蒸成饼子，蒸熟也可以吃。</w:t>
      </w:r>
    </w:p>
    <w:p w14:paraId="2B5B5685" w14:textId="77777777" w:rsidR="000B0323" w:rsidRDefault="007E721F">
      <w:pPr>
        <w:spacing w:before="240" w:after="240"/>
        <w:rPr>
          <w:rFonts w:ascii="SimSun" w:eastAsia="SimSun" w:hAnsi="SimSun" w:cs="SimSun"/>
        </w:rPr>
      </w:pPr>
      <w:r>
        <w:rPr>
          <w:rFonts w:ascii="SimSun" w:eastAsia="SimSun" w:hAnsi="SimSun" w:cs="SimSun"/>
        </w:rPr>
        <w:lastRenderedPageBreak/>
        <w:t>J 04:31</w:t>
      </w:r>
      <w:r>
        <w:rPr>
          <w:rFonts w:ascii="SimSun" w:eastAsia="SimSun" w:hAnsi="SimSun" w:cs="SimSun"/>
        </w:rPr>
        <w:br/>
      </w:r>
      <w:r>
        <w:rPr>
          <w:rFonts w:ascii="SimSun" w:eastAsia="SimSun" w:hAnsi="SimSun" w:cs="SimSun"/>
        </w:rPr>
        <w:t>蒸熟，就蒸蛋吗你说</w:t>
      </w:r>
    </w:p>
    <w:p w14:paraId="2B5B5686" w14:textId="77777777" w:rsidR="000B0323" w:rsidRDefault="007E721F">
      <w:pPr>
        <w:spacing w:before="240" w:after="240"/>
        <w:rPr>
          <w:rFonts w:ascii="SimSun" w:eastAsia="SimSun" w:hAnsi="SimSun" w:cs="SimSun"/>
        </w:rPr>
      </w:pPr>
      <w:r>
        <w:rPr>
          <w:rFonts w:ascii="SimSun" w:eastAsia="SimSun" w:hAnsi="SimSun" w:cs="SimSun"/>
        </w:rPr>
        <w:t>O2 04:36</w:t>
      </w:r>
      <w:r>
        <w:rPr>
          <w:rFonts w:ascii="SimSun" w:eastAsia="SimSun" w:hAnsi="SimSun" w:cs="SimSun"/>
        </w:rPr>
        <w:br/>
      </w:r>
      <w:r>
        <w:rPr>
          <w:rFonts w:ascii="SimSun" w:eastAsia="SimSun" w:hAnsi="SimSun" w:cs="SimSun"/>
        </w:rPr>
        <w:t>蒸蛋是蒸蛋，</w:t>
      </w:r>
    </w:p>
    <w:p w14:paraId="2B5B5687" w14:textId="77777777" w:rsidR="000B0323" w:rsidRDefault="007E721F">
      <w:pPr>
        <w:spacing w:before="240" w:after="240"/>
        <w:rPr>
          <w:rFonts w:ascii="SimSun" w:eastAsia="SimSun" w:hAnsi="SimSun" w:cs="SimSun"/>
        </w:rPr>
      </w:pPr>
      <w:r>
        <w:rPr>
          <w:rFonts w:ascii="SimSun" w:eastAsia="SimSun" w:hAnsi="SimSun" w:cs="SimSun"/>
        </w:rPr>
        <w:t>O1 04:40</w:t>
      </w:r>
      <w:r>
        <w:rPr>
          <w:rFonts w:ascii="SimSun" w:eastAsia="SimSun" w:hAnsi="SimSun" w:cs="SimSun"/>
        </w:rPr>
        <w:br/>
      </w:r>
      <w:r>
        <w:rPr>
          <w:rFonts w:ascii="SimSun" w:eastAsia="SimSun" w:hAnsi="SimSun" w:cs="SimSun"/>
        </w:rPr>
        <w:t>还有什么吃法？</w:t>
      </w:r>
    </w:p>
    <w:p w14:paraId="2B5B5688" w14:textId="77777777" w:rsidR="000B0323" w:rsidRDefault="007E721F">
      <w:pPr>
        <w:spacing w:before="240" w:after="240"/>
        <w:rPr>
          <w:rFonts w:ascii="SimSun" w:eastAsia="SimSun" w:hAnsi="SimSun" w:cs="SimSun"/>
        </w:rPr>
      </w:pPr>
      <w:r>
        <w:rPr>
          <w:rFonts w:ascii="SimSun" w:eastAsia="SimSun" w:hAnsi="SimSun" w:cs="SimSun"/>
        </w:rPr>
        <w:t>O2 04:47</w:t>
      </w:r>
      <w:r>
        <w:rPr>
          <w:rFonts w:ascii="SimSun" w:eastAsia="SimSun" w:hAnsi="SimSun" w:cs="SimSun"/>
        </w:rPr>
        <w:br/>
      </w:r>
      <w:r>
        <w:rPr>
          <w:rFonts w:ascii="SimSun" w:eastAsia="SimSun" w:hAnsi="SimSun" w:cs="SimSun"/>
        </w:rPr>
        <w:t>还有什么吃吗？你做这个蛋，做面包里面不是放着奶粉吗？不是放着奶粉放着鸡蛋吗？然后烩面吗？</w:t>
      </w:r>
    </w:p>
    <w:p w14:paraId="2B5B5689" w14:textId="77777777" w:rsidR="000B0323" w:rsidRDefault="007E721F">
      <w:pPr>
        <w:spacing w:before="240" w:after="240"/>
        <w:rPr>
          <w:rFonts w:ascii="SimSun" w:eastAsia="SimSun" w:hAnsi="SimSun" w:cs="SimSun"/>
        </w:rPr>
      </w:pPr>
      <w:r>
        <w:rPr>
          <w:rFonts w:ascii="SimSun" w:eastAsia="SimSun" w:hAnsi="SimSun" w:cs="SimSun"/>
        </w:rPr>
        <w:t>J 04:57</w:t>
      </w:r>
      <w:r>
        <w:rPr>
          <w:rFonts w:ascii="SimSun" w:eastAsia="SimSun" w:hAnsi="SimSun" w:cs="SimSun"/>
        </w:rPr>
        <w:br/>
      </w:r>
      <w:r>
        <w:rPr>
          <w:rFonts w:ascii="SimSun" w:eastAsia="SimSun" w:hAnsi="SimSun" w:cs="SimSun"/>
        </w:rPr>
        <w:t>会面是什么？会面</w:t>
      </w:r>
      <w:proofErr w:type="gramStart"/>
      <w:r>
        <w:rPr>
          <w:rFonts w:ascii="SimSun" w:eastAsia="SimSun" w:hAnsi="SimSun" w:cs="SimSun"/>
        </w:rPr>
        <w:t>？</w:t>
      </w:r>
      <w:r>
        <w:rPr>
          <w:rFonts w:ascii="SimSun" w:eastAsia="SimSun" w:hAnsi="SimSun" w:cs="SimSun"/>
        </w:rPr>
        <w:t>(</w:t>
      </w:r>
      <w:proofErr w:type="gramEnd"/>
      <w:r>
        <w:rPr>
          <w:rFonts w:ascii="SimSun" w:eastAsia="SimSun" w:hAnsi="SimSun" w:cs="SimSun"/>
        </w:rPr>
        <w:t>O1</w:t>
      </w:r>
      <w:r>
        <w:rPr>
          <w:rFonts w:ascii="SimSun" w:eastAsia="SimSun" w:hAnsi="SimSun" w:cs="SimSun"/>
        </w:rPr>
        <w:t>：面粉）哦，就是面粉，（</w:t>
      </w:r>
      <w:r>
        <w:rPr>
          <w:rFonts w:ascii="SimSun" w:eastAsia="SimSun" w:hAnsi="SimSun" w:cs="SimSun"/>
        </w:rPr>
        <w:t>O1</w:t>
      </w:r>
      <w:r>
        <w:rPr>
          <w:rFonts w:ascii="SimSun" w:eastAsia="SimSun" w:hAnsi="SimSun" w:cs="SimSun"/>
        </w:rPr>
        <w:t>：对，中筋的，中筋面粉）哦，比较最普通最常用的那种。</w:t>
      </w:r>
    </w:p>
    <w:p w14:paraId="2B5B568A" w14:textId="77777777" w:rsidR="000B0323" w:rsidRDefault="007E721F">
      <w:pPr>
        <w:spacing w:before="240" w:after="240"/>
        <w:rPr>
          <w:rFonts w:ascii="SimSun" w:eastAsia="SimSun" w:hAnsi="SimSun" w:cs="SimSun"/>
        </w:rPr>
      </w:pPr>
      <w:r>
        <w:rPr>
          <w:rFonts w:ascii="SimSun" w:eastAsia="SimSun" w:hAnsi="SimSun" w:cs="SimSun"/>
        </w:rPr>
        <w:t>O2 05:15</w:t>
      </w:r>
      <w:r>
        <w:rPr>
          <w:rFonts w:ascii="SimSun" w:eastAsia="SimSun" w:hAnsi="SimSun" w:cs="SimSun"/>
        </w:rPr>
        <w:br/>
      </w:r>
      <w:r>
        <w:rPr>
          <w:rFonts w:ascii="SimSun" w:eastAsia="SimSun" w:hAnsi="SimSun" w:cs="SimSun"/>
        </w:rPr>
        <w:t>常用的面粉，对，就是面粉，白紫色的粉就叫面粉。</w:t>
      </w:r>
    </w:p>
    <w:p w14:paraId="2B5B568B" w14:textId="77777777" w:rsidR="000B0323" w:rsidRDefault="007E721F">
      <w:pPr>
        <w:spacing w:before="240" w:after="240"/>
        <w:rPr>
          <w:rFonts w:ascii="SimSun" w:eastAsia="SimSun" w:hAnsi="SimSun" w:cs="SimSun"/>
        </w:rPr>
      </w:pPr>
      <w:r>
        <w:rPr>
          <w:rFonts w:ascii="SimSun" w:eastAsia="SimSun" w:hAnsi="SimSun" w:cs="SimSun"/>
        </w:rPr>
        <w:t>J 05:22</w:t>
      </w:r>
      <w:r>
        <w:rPr>
          <w:rFonts w:ascii="SimSun" w:eastAsia="SimSun" w:hAnsi="SimSun" w:cs="SimSun"/>
        </w:rPr>
        <w:br/>
      </w:r>
      <w:r>
        <w:rPr>
          <w:rFonts w:ascii="SimSun" w:eastAsia="SimSun" w:hAnsi="SimSun" w:cs="SimSun"/>
        </w:rPr>
        <w:t>是对，你刚刚有提到说你也会做面包吗？</w:t>
      </w:r>
    </w:p>
    <w:p w14:paraId="2B5B568C" w14:textId="77777777" w:rsidR="000B0323" w:rsidRDefault="007E721F">
      <w:pPr>
        <w:spacing w:before="240" w:after="240"/>
        <w:rPr>
          <w:rFonts w:ascii="SimSun" w:eastAsia="SimSun" w:hAnsi="SimSun" w:cs="SimSun"/>
        </w:rPr>
      </w:pPr>
      <w:r>
        <w:rPr>
          <w:rFonts w:ascii="SimSun" w:eastAsia="SimSun" w:hAnsi="SimSun" w:cs="SimSun"/>
        </w:rPr>
        <w:t>O2 05:30</w:t>
      </w:r>
      <w:r>
        <w:rPr>
          <w:rFonts w:ascii="SimSun" w:eastAsia="SimSun" w:hAnsi="SimSun" w:cs="SimSun"/>
        </w:rPr>
        <w:br/>
      </w:r>
      <w:r>
        <w:rPr>
          <w:rFonts w:ascii="SimSun" w:eastAsia="SimSun" w:hAnsi="SimSun" w:cs="SimSun"/>
        </w:rPr>
        <w:t>做过了，在家里自己做，</w:t>
      </w:r>
    </w:p>
    <w:p w14:paraId="2B5B568D" w14:textId="77777777" w:rsidR="000B0323" w:rsidRDefault="007E721F">
      <w:pPr>
        <w:spacing w:before="240" w:after="240"/>
        <w:rPr>
          <w:rFonts w:ascii="SimSun" w:eastAsia="SimSun" w:hAnsi="SimSun" w:cs="SimSun"/>
        </w:rPr>
      </w:pPr>
      <w:r>
        <w:rPr>
          <w:rFonts w:ascii="SimSun" w:eastAsia="SimSun" w:hAnsi="SimSun" w:cs="SimSun"/>
        </w:rPr>
        <w:t>J 05:33</w:t>
      </w:r>
      <w:r>
        <w:rPr>
          <w:rFonts w:ascii="SimSun" w:eastAsia="SimSun" w:hAnsi="SimSun" w:cs="SimSun"/>
        </w:rPr>
        <w:br/>
      </w:r>
      <w:r>
        <w:rPr>
          <w:rFonts w:ascii="SimSun" w:eastAsia="SimSun" w:hAnsi="SimSun" w:cs="SimSun"/>
        </w:rPr>
        <w:t>（</w:t>
      </w:r>
      <w:r>
        <w:rPr>
          <w:rFonts w:ascii="SimSun" w:eastAsia="SimSun" w:hAnsi="SimSun" w:cs="SimSun"/>
        </w:rPr>
        <w:t>O1</w:t>
      </w:r>
      <w:r>
        <w:rPr>
          <w:rFonts w:ascii="SimSun" w:eastAsia="SimSun" w:hAnsi="SimSun" w:cs="SimSun"/>
        </w:rPr>
        <w:t>：没做成功过。我们家没有那种标准的烤箱，做出来就跟馒头一样），那还不错，有发吗？发起来就可以了，对那些烤箱可能比较重要，对，如果要做一下面包或比较西式的一些东西。（</w:t>
      </w:r>
      <w:r>
        <w:rPr>
          <w:rFonts w:ascii="SimSun" w:eastAsia="SimSun" w:hAnsi="SimSun" w:cs="SimSun"/>
        </w:rPr>
        <w:t>O2</w:t>
      </w:r>
      <w:r>
        <w:rPr>
          <w:rFonts w:ascii="SimSun" w:eastAsia="SimSun" w:hAnsi="SimSun" w:cs="SimSun"/>
        </w:rPr>
        <w:t>：对）是，你觉得这次你有，我也看到你做荷包蛋荞麦面是吗？那个蛋你是直接打进跟面一起煮吗？</w:t>
      </w:r>
    </w:p>
    <w:p w14:paraId="2B5B568E" w14:textId="77777777" w:rsidR="000B0323" w:rsidRDefault="007E721F">
      <w:pPr>
        <w:spacing w:before="240" w:after="240"/>
        <w:rPr>
          <w:rFonts w:ascii="SimSun" w:eastAsia="SimSun" w:hAnsi="SimSun" w:cs="SimSun"/>
        </w:rPr>
      </w:pPr>
      <w:r>
        <w:rPr>
          <w:rFonts w:ascii="SimSun" w:eastAsia="SimSun" w:hAnsi="SimSun" w:cs="SimSun"/>
        </w:rPr>
        <w:t>O2 06:17</w:t>
      </w:r>
      <w:r>
        <w:rPr>
          <w:rFonts w:ascii="SimSun" w:eastAsia="SimSun" w:hAnsi="SimSun" w:cs="SimSun"/>
        </w:rPr>
        <w:br/>
      </w:r>
      <w:r>
        <w:rPr>
          <w:rFonts w:ascii="SimSun" w:eastAsia="SimSun" w:hAnsi="SimSun" w:cs="SimSun"/>
        </w:rPr>
        <w:t>先把面煮好了，我在上面不是写着，把面煮成</w:t>
      </w:r>
      <w:r>
        <w:rPr>
          <w:rFonts w:ascii="SimSun" w:eastAsia="SimSun" w:hAnsi="SimSun" w:cs="SimSun"/>
        </w:rPr>
        <w:t>8</w:t>
      </w:r>
      <w:r>
        <w:rPr>
          <w:rFonts w:ascii="SimSun" w:eastAsia="SimSun" w:hAnsi="SimSun" w:cs="SimSun"/>
        </w:rPr>
        <w:t>成熟，然后再打鸡蛋里面煮，鸡蛋不能，这个鸡蛋不能跟面条一起放的，做的鸡蛋煮老了不好吃，</w:t>
      </w:r>
    </w:p>
    <w:p w14:paraId="2B5B568F" w14:textId="77777777" w:rsidR="000B0323" w:rsidRDefault="007E721F">
      <w:pPr>
        <w:spacing w:before="240" w:after="240"/>
        <w:rPr>
          <w:rFonts w:ascii="SimSun" w:eastAsia="SimSun" w:hAnsi="SimSun" w:cs="SimSun"/>
        </w:rPr>
      </w:pPr>
      <w:r>
        <w:rPr>
          <w:rFonts w:ascii="SimSun" w:eastAsia="SimSun" w:hAnsi="SimSun" w:cs="SimSun"/>
        </w:rPr>
        <w:t>J 06:33</w:t>
      </w:r>
      <w:r>
        <w:rPr>
          <w:rFonts w:ascii="SimSun" w:eastAsia="SimSun" w:hAnsi="SimSun" w:cs="SimSun"/>
        </w:rPr>
        <w:br/>
      </w:r>
      <w:r>
        <w:rPr>
          <w:rFonts w:ascii="SimSun" w:eastAsia="SimSun" w:hAnsi="SimSun" w:cs="SimSun"/>
        </w:rPr>
        <w:t>是，你会做的有点留心吗？就是会半熟吗？</w:t>
      </w:r>
    </w:p>
    <w:p w14:paraId="2B5B5690" w14:textId="77777777" w:rsidR="000B0323" w:rsidRDefault="007E721F">
      <w:pPr>
        <w:spacing w:before="240" w:after="240"/>
        <w:rPr>
          <w:rFonts w:ascii="SimSun" w:eastAsia="SimSun" w:hAnsi="SimSun" w:cs="SimSun"/>
        </w:rPr>
      </w:pPr>
      <w:r>
        <w:rPr>
          <w:rFonts w:ascii="SimSun" w:eastAsia="SimSun" w:hAnsi="SimSun" w:cs="SimSun"/>
        </w:rPr>
        <w:t>O2 06:40</w:t>
      </w:r>
      <w:r>
        <w:rPr>
          <w:rFonts w:ascii="SimSun" w:eastAsia="SimSun" w:hAnsi="SimSun" w:cs="SimSun"/>
        </w:rPr>
        <w:br/>
      </w:r>
      <w:r>
        <w:rPr>
          <w:rFonts w:ascii="SimSun" w:eastAsia="SimSun" w:hAnsi="SimSun" w:cs="SimSun"/>
        </w:rPr>
        <w:t>鸡蛋要煮熟，鸡鸡蛋不能吃流心的，以前是那么吃，现在因为鸡蛋怕里面有细菌，鸡蛋也煮，蛋黄也煮熟吃，但是不能煮老了。</w:t>
      </w:r>
    </w:p>
    <w:p w14:paraId="2B5B5691" w14:textId="77777777" w:rsidR="000B0323" w:rsidRDefault="007E721F">
      <w:pPr>
        <w:spacing w:before="240" w:after="240"/>
        <w:rPr>
          <w:rFonts w:ascii="SimSun" w:eastAsia="SimSun" w:hAnsi="SimSun" w:cs="SimSun"/>
        </w:rPr>
      </w:pPr>
      <w:r>
        <w:rPr>
          <w:rFonts w:ascii="SimSun" w:eastAsia="SimSun" w:hAnsi="SimSun" w:cs="SimSun"/>
        </w:rPr>
        <w:lastRenderedPageBreak/>
        <w:t>J 06:55</w:t>
      </w:r>
      <w:r>
        <w:rPr>
          <w:rFonts w:ascii="SimSun" w:eastAsia="SimSun" w:hAnsi="SimSun" w:cs="SimSun"/>
        </w:rPr>
        <w:br/>
      </w:r>
      <w:r>
        <w:rPr>
          <w:rFonts w:ascii="SimSun" w:eastAsia="SimSun" w:hAnsi="SimSun" w:cs="SimSun"/>
        </w:rPr>
        <w:t>是，所以你以前会吃半熟的是吗？</w:t>
      </w:r>
    </w:p>
    <w:p w14:paraId="2B5B5692" w14:textId="77777777" w:rsidR="000B0323" w:rsidRDefault="007E721F">
      <w:pPr>
        <w:spacing w:before="240" w:after="240"/>
        <w:rPr>
          <w:rFonts w:ascii="SimSun" w:eastAsia="SimSun" w:hAnsi="SimSun" w:cs="SimSun"/>
        </w:rPr>
      </w:pPr>
      <w:r>
        <w:rPr>
          <w:rFonts w:ascii="SimSun" w:eastAsia="SimSun" w:hAnsi="SimSun" w:cs="SimSun"/>
        </w:rPr>
        <w:t>O2 06:59</w:t>
      </w:r>
      <w:r>
        <w:rPr>
          <w:rFonts w:ascii="SimSun" w:eastAsia="SimSun" w:hAnsi="SimSun" w:cs="SimSun"/>
        </w:rPr>
        <w:br/>
      </w:r>
      <w:r>
        <w:rPr>
          <w:rFonts w:ascii="SimSun" w:eastAsia="SimSun" w:hAnsi="SimSun" w:cs="SimSun"/>
        </w:rPr>
        <w:t>以前是的，现在都好久好多年都没吃那个鸡蛋了，所以鸡蛋里面怕它有细菌，所以鸡蛋没有那么生吃</w:t>
      </w:r>
    </w:p>
    <w:p w14:paraId="2B5B5693" w14:textId="77777777" w:rsidR="000B0323" w:rsidRDefault="007E721F">
      <w:pPr>
        <w:spacing w:before="240" w:after="240"/>
        <w:rPr>
          <w:rFonts w:ascii="SimSun" w:eastAsia="SimSun" w:hAnsi="SimSun" w:cs="SimSun"/>
        </w:rPr>
      </w:pPr>
      <w:r>
        <w:rPr>
          <w:rFonts w:ascii="SimSun" w:eastAsia="SimSun" w:hAnsi="SimSun" w:cs="SimSun"/>
        </w:rPr>
        <w:t>J 07:12</w:t>
      </w:r>
      <w:r>
        <w:rPr>
          <w:rFonts w:ascii="SimSun" w:eastAsia="SimSun" w:hAnsi="SimSun" w:cs="SimSun"/>
        </w:rPr>
        <w:br/>
      </w:r>
      <w:r>
        <w:rPr>
          <w:rFonts w:ascii="SimSun" w:eastAsia="SimSun" w:hAnsi="SimSun" w:cs="SimSun"/>
        </w:rPr>
        <w:t>是，你有听说过现在是不是有些市场上会有一些无菌蛋，有听说过吗？</w:t>
      </w:r>
    </w:p>
    <w:p w14:paraId="2B5B5694" w14:textId="77777777" w:rsidR="000B0323" w:rsidRDefault="007E721F">
      <w:pPr>
        <w:spacing w:before="240" w:after="240"/>
        <w:rPr>
          <w:rFonts w:ascii="SimSun" w:eastAsia="SimSun" w:hAnsi="SimSun" w:cs="SimSun"/>
        </w:rPr>
      </w:pPr>
      <w:r>
        <w:rPr>
          <w:rFonts w:ascii="SimSun" w:eastAsia="SimSun" w:hAnsi="SimSun" w:cs="SimSun"/>
        </w:rPr>
        <w:t>O2 07:22</w:t>
      </w:r>
      <w:r>
        <w:rPr>
          <w:rFonts w:ascii="SimSun" w:eastAsia="SimSun" w:hAnsi="SimSun" w:cs="SimSun"/>
        </w:rPr>
        <w:br/>
      </w:r>
      <w:r>
        <w:rPr>
          <w:rFonts w:ascii="SimSun" w:eastAsia="SimSun" w:hAnsi="SimSun" w:cs="SimSun"/>
        </w:rPr>
        <w:t>没听说过，人家说是这么说，什么叫有机鸡蛋？从哪里来的有机鸡蛋啊。就这两种鸡蛋，一个散养的鸡蛋，一个散养的鸡，下的鸡蛋，一个是关在笼子里养的，两种鸡蛋嘛，土鸡蛋和洋鸡蛋，</w:t>
      </w:r>
    </w:p>
    <w:p w14:paraId="2B5B5695" w14:textId="77777777" w:rsidR="000B0323" w:rsidRDefault="007E721F">
      <w:pPr>
        <w:spacing w:before="240" w:after="240"/>
        <w:rPr>
          <w:rFonts w:ascii="SimSun" w:eastAsia="SimSun" w:hAnsi="SimSun" w:cs="SimSun"/>
        </w:rPr>
      </w:pPr>
      <w:r>
        <w:rPr>
          <w:rFonts w:ascii="SimSun" w:eastAsia="SimSun" w:hAnsi="SimSun" w:cs="SimSun"/>
        </w:rPr>
        <w:t>J 07:46</w:t>
      </w:r>
      <w:r>
        <w:rPr>
          <w:rFonts w:ascii="SimSun" w:eastAsia="SimSun" w:hAnsi="SimSun" w:cs="SimSun"/>
        </w:rPr>
        <w:br/>
      </w:r>
      <w:r>
        <w:rPr>
          <w:rFonts w:ascii="SimSun" w:eastAsia="SimSun" w:hAnsi="SimSun" w:cs="SimSun"/>
        </w:rPr>
        <w:t>对，你觉得洋鸡蛋他有什么方面你会觉得说比较不好吗？</w:t>
      </w:r>
    </w:p>
    <w:p w14:paraId="2B5B5696" w14:textId="77777777" w:rsidR="000B0323" w:rsidRDefault="007E721F">
      <w:pPr>
        <w:spacing w:before="240" w:after="240"/>
        <w:rPr>
          <w:rFonts w:ascii="SimSun" w:eastAsia="SimSun" w:hAnsi="SimSun" w:cs="SimSun"/>
        </w:rPr>
      </w:pPr>
      <w:r>
        <w:rPr>
          <w:rFonts w:ascii="SimSun" w:eastAsia="SimSun" w:hAnsi="SimSun" w:cs="SimSun"/>
        </w:rPr>
        <w:t>O2 07:52</w:t>
      </w:r>
      <w:r>
        <w:rPr>
          <w:rFonts w:ascii="SimSun" w:eastAsia="SimSun" w:hAnsi="SimSun" w:cs="SimSun"/>
        </w:rPr>
        <w:br/>
      </w:r>
      <w:r>
        <w:rPr>
          <w:rFonts w:ascii="SimSun" w:eastAsia="SimSun" w:hAnsi="SimSun" w:cs="SimSun"/>
        </w:rPr>
        <w:t>吃起来的口感不好，没有那个口感好，它那个洋鸡蛋，洋鸡蛋很大，他的怎么说，这是我的感觉，但是很多专家那么说说这鸡蛋的营养都是一样的，但是我也不知道是不是一样的，但是我喜欢吃土鸡蛋。</w:t>
      </w:r>
    </w:p>
    <w:p w14:paraId="2B5B5697" w14:textId="77777777" w:rsidR="000B0323" w:rsidRDefault="007E721F">
      <w:pPr>
        <w:spacing w:before="240" w:after="240"/>
        <w:rPr>
          <w:rFonts w:ascii="SimSun" w:eastAsia="SimSun" w:hAnsi="SimSun" w:cs="SimSun"/>
        </w:rPr>
      </w:pPr>
      <w:r>
        <w:rPr>
          <w:rFonts w:ascii="SimSun" w:eastAsia="SimSun" w:hAnsi="SimSun" w:cs="SimSun"/>
        </w:rPr>
        <w:t>J 08:21</w:t>
      </w:r>
      <w:r>
        <w:rPr>
          <w:rFonts w:ascii="SimSun" w:eastAsia="SimSun" w:hAnsi="SimSun" w:cs="SimSun"/>
        </w:rPr>
        <w:br/>
      </w:r>
      <w:r>
        <w:rPr>
          <w:rFonts w:ascii="SimSun" w:eastAsia="SimSun" w:hAnsi="SimSun" w:cs="SimSun"/>
        </w:rPr>
        <w:t>所以营养方面你觉得没有什么差别是吧？</w:t>
      </w:r>
    </w:p>
    <w:p w14:paraId="2B5B5698" w14:textId="77777777" w:rsidR="000B0323" w:rsidRDefault="007E721F">
      <w:pPr>
        <w:spacing w:before="240" w:after="240"/>
        <w:rPr>
          <w:rFonts w:ascii="SimSun" w:eastAsia="SimSun" w:hAnsi="SimSun" w:cs="SimSun"/>
        </w:rPr>
      </w:pPr>
      <w:r>
        <w:rPr>
          <w:rFonts w:ascii="SimSun" w:eastAsia="SimSun" w:hAnsi="SimSun" w:cs="SimSun"/>
        </w:rPr>
        <w:t>O2 08:26</w:t>
      </w:r>
      <w:r>
        <w:rPr>
          <w:rFonts w:ascii="SimSun" w:eastAsia="SimSun" w:hAnsi="SimSun" w:cs="SimSun"/>
        </w:rPr>
        <w:br/>
      </w:r>
      <w:r>
        <w:rPr>
          <w:rFonts w:ascii="SimSun" w:eastAsia="SimSun" w:hAnsi="SimSun" w:cs="SimSun"/>
        </w:rPr>
        <w:t>他们说没有什么差别，但是我觉得一不一样，我也不知道，反正我就是喜欢吃土鸡蛋（一起笑）。那个土鸡蛋口感很好，然后他好像不做什么味道，洋鸡蛋有点腥，养下来的放久那种的腥味（听不懂）。</w:t>
      </w:r>
    </w:p>
    <w:p w14:paraId="2B5B5699" w14:textId="77777777" w:rsidR="000B0323" w:rsidRDefault="007E721F">
      <w:pPr>
        <w:spacing w:before="240" w:after="240"/>
        <w:rPr>
          <w:rFonts w:ascii="SimSun" w:eastAsia="SimSun" w:hAnsi="SimSun" w:cs="SimSun"/>
        </w:rPr>
      </w:pPr>
      <w:r>
        <w:rPr>
          <w:rFonts w:ascii="SimSun" w:eastAsia="SimSun" w:hAnsi="SimSun" w:cs="SimSun"/>
        </w:rPr>
        <w:t>J 08:50</w:t>
      </w:r>
      <w:r>
        <w:rPr>
          <w:rFonts w:ascii="SimSun" w:eastAsia="SimSun" w:hAnsi="SimSun" w:cs="SimSun"/>
        </w:rPr>
        <w:br/>
      </w:r>
      <w:r>
        <w:rPr>
          <w:rFonts w:ascii="SimSun" w:eastAsia="SimSun" w:hAnsi="SimSun" w:cs="SimSun"/>
        </w:rPr>
        <w:t>是，你会想要尝试就是不同的土鸡蛋吗？</w:t>
      </w:r>
    </w:p>
    <w:p w14:paraId="2B5B569A" w14:textId="77777777" w:rsidR="000B0323" w:rsidRDefault="007E721F">
      <w:pPr>
        <w:spacing w:before="240" w:after="240"/>
        <w:rPr>
          <w:rFonts w:ascii="SimSun" w:eastAsia="SimSun" w:hAnsi="SimSun" w:cs="SimSun"/>
        </w:rPr>
      </w:pPr>
      <w:r>
        <w:rPr>
          <w:rFonts w:ascii="SimSun" w:eastAsia="SimSun" w:hAnsi="SimSun" w:cs="SimSun"/>
        </w:rPr>
        <w:t>O2 08:59</w:t>
      </w:r>
      <w:r>
        <w:rPr>
          <w:rFonts w:ascii="SimSun" w:eastAsia="SimSun" w:hAnsi="SimSun" w:cs="SimSun"/>
        </w:rPr>
        <w:br/>
      </w:r>
      <w:r>
        <w:rPr>
          <w:rFonts w:ascii="SimSun" w:eastAsia="SimSun" w:hAnsi="SimSun" w:cs="SimSun"/>
        </w:rPr>
        <w:t>土鸡蛋当然有纯的土鸡蛋，有一般的土鸡蛋，土鸡蛋是有两种的。</w:t>
      </w:r>
    </w:p>
    <w:p w14:paraId="2B5B569B" w14:textId="77777777" w:rsidR="000B0323" w:rsidRDefault="007E721F">
      <w:pPr>
        <w:spacing w:before="240" w:after="240"/>
        <w:rPr>
          <w:rFonts w:ascii="SimSun" w:eastAsia="SimSun" w:hAnsi="SimSun" w:cs="SimSun"/>
        </w:rPr>
      </w:pPr>
      <w:r>
        <w:rPr>
          <w:rFonts w:ascii="SimSun" w:eastAsia="SimSun" w:hAnsi="SimSun" w:cs="SimSun"/>
        </w:rPr>
        <w:t>J 09:05</w:t>
      </w:r>
      <w:r>
        <w:rPr>
          <w:rFonts w:ascii="SimSun" w:eastAsia="SimSun" w:hAnsi="SimSun" w:cs="SimSun"/>
        </w:rPr>
        <w:br/>
      </w:r>
      <w:r>
        <w:rPr>
          <w:rFonts w:ascii="SimSun" w:eastAsia="SimSun" w:hAnsi="SimSun" w:cs="SimSun"/>
        </w:rPr>
        <w:t>有两种，是你说纯的，他什么意思是纯的？</w:t>
      </w:r>
    </w:p>
    <w:p w14:paraId="2B5B569C" w14:textId="77777777" w:rsidR="000B0323" w:rsidRDefault="007E721F">
      <w:pPr>
        <w:spacing w:before="240" w:after="240"/>
        <w:rPr>
          <w:rFonts w:ascii="SimSun" w:eastAsia="SimSun" w:hAnsi="SimSun" w:cs="SimSun"/>
        </w:rPr>
      </w:pPr>
      <w:r>
        <w:rPr>
          <w:rFonts w:ascii="SimSun" w:eastAsia="SimSun" w:hAnsi="SimSun" w:cs="SimSun"/>
        </w:rPr>
        <w:t>O2 09:13</w:t>
      </w:r>
      <w:r>
        <w:rPr>
          <w:rFonts w:ascii="SimSun" w:eastAsia="SimSun" w:hAnsi="SimSun" w:cs="SimSun"/>
        </w:rPr>
        <w:br/>
      </w:r>
      <w:r>
        <w:rPr>
          <w:rFonts w:ascii="SimSun" w:eastAsia="SimSun" w:hAnsi="SimSun" w:cs="SimSun"/>
        </w:rPr>
        <w:t>纯的就是鸡就放在外面的，家里就放，给你谷子它吃，或者就是给你包谷着吃，就放在外面养着，它没有吃饲料的。农场散养的鸡里面，他们还是加的饲料。</w:t>
      </w:r>
    </w:p>
    <w:p w14:paraId="2B5B569D" w14:textId="77777777" w:rsidR="000B0323" w:rsidRDefault="007E721F">
      <w:pPr>
        <w:spacing w:before="240" w:after="240"/>
        <w:rPr>
          <w:rFonts w:ascii="SimSun" w:eastAsia="SimSun" w:hAnsi="SimSun" w:cs="SimSun"/>
        </w:rPr>
      </w:pPr>
      <w:r>
        <w:rPr>
          <w:rFonts w:ascii="SimSun" w:eastAsia="SimSun" w:hAnsi="SimSun" w:cs="SimSun"/>
        </w:rPr>
        <w:lastRenderedPageBreak/>
        <w:t>J 09:34</w:t>
      </w:r>
      <w:r>
        <w:rPr>
          <w:rFonts w:ascii="SimSun" w:eastAsia="SimSun" w:hAnsi="SimSun" w:cs="SimSun"/>
        </w:rPr>
        <w:br/>
      </w:r>
      <w:r>
        <w:rPr>
          <w:rFonts w:ascii="SimSun" w:eastAsia="SimSun" w:hAnsi="SimSun" w:cs="SimSun"/>
        </w:rPr>
        <w:t>你是说纯的没有喂饲料的，但是其他的散养的就会有喂饲料是吗？</w:t>
      </w:r>
    </w:p>
    <w:p w14:paraId="2B5B569E" w14:textId="77777777" w:rsidR="000B0323" w:rsidRDefault="007E721F">
      <w:pPr>
        <w:spacing w:before="240" w:after="240"/>
        <w:rPr>
          <w:rFonts w:ascii="SimSun" w:eastAsia="SimSun" w:hAnsi="SimSun" w:cs="SimSun"/>
        </w:rPr>
      </w:pPr>
      <w:r>
        <w:rPr>
          <w:rFonts w:ascii="SimSun" w:eastAsia="SimSun" w:hAnsi="SimSun" w:cs="SimSun"/>
        </w:rPr>
        <w:t>O2 09:44</w:t>
      </w:r>
      <w:r>
        <w:rPr>
          <w:rFonts w:ascii="SimSun" w:eastAsia="SimSun" w:hAnsi="SimSun" w:cs="SimSun"/>
        </w:rPr>
        <w:br/>
      </w:r>
      <w:r>
        <w:rPr>
          <w:rFonts w:ascii="SimSun" w:eastAsia="SimSun" w:hAnsi="SimSun" w:cs="SimSun"/>
        </w:rPr>
        <w:t>他们还是喂了点饲料，大部分的吃包谷和那个南瓜，包谷南瓜，然后还有一点饲料放在一起吃，他那个鸡就不是，不是那种关着的那种鸡，他就放在外面养的，但是他那个鸡蛋就对土，真正的土鸡蛋，家养的就一般，一家得有</w:t>
      </w:r>
      <w:r>
        <w:rPr>
          <w:rFonts w:ascii="SimSun" w:eastAsia="SimSun" w:hAnsi="SimSun" w:cs="SimSun"/>
        </w:rPr>
        <w:t>20-30</w:t>
      </w:r>
      <w:r>
        <w:rPr>
          <w:rFonts w:ascii="SimSun" w:eastAsia="SimSun" w:hAnsi="SimSun" w:cs="SimSun"/>
        </w:rPr>
        <w:t>只的。家里这样的鸡就是纯的土鸡蛋。</w:t>
      </w:r>
    </w:p>
    <w:p w14:paraId="2B5B569F" w14:textId="77777777" w:rsidR="000B0323" w:rsidRDefault="007E721F">
      <w:pPr>
        <w:spacing w:before="240" w:after="240"/>
        <w:rPr>
          <w:rFonts w:ascii="SimSun" w:eastAsia="SimSun" w:hAnsi="SimSun" w:cs="SimSun"/>
        </w:rPr>
      </w:pPr>
      <w:r>
        <w:rPr>
          <w:rFonts w:ascii="SimSun" w:eastAsia="SimSun" w:hAnsi="SimSun" w:cs="SimSun"/>
        </w:rPr>
        <w:t>J 10:09</w:t>
      </w:r>
      <w:r>
        <w:rPr>
          <w:rFonts w:ascii="SimSun" w:eastAsia="SimSun" w:hAnsi="SimSun" w:cs="SimSun"/>
        </w:rPr>
        <w:br/>
      </w:r>
      <w:r>
        <w:rPr>
          <w:rFonts w:ascii="SimSun" w:eastAsia="SimSun" w:hAnsi="SimSun" w:cs="SimSun"/>
        </w:rPr>
        <w:t>还有小型的这种二三十只的这种才是是吗？</w:t>
      </w:r>
    </w:p>
    <w:p w14:paraId="2B5B56A0" w14:textId="77777777" w:rsidR="000B0323" w:rsidRDefault="007E721F">
      <w:pPr>
        <w:spacing w:before="240" w:after="240"/>
        <w:rPr>
          <w:rFonts w:ascii="SimSun" w:eastAsia="SimSun" w:hAnsi="SimSun" w:cs="SimSun"/>
        </w:rPr>
      </w:pPr>
      <w:r>
        <w:rPr>
          <w:rFonts w:ascii="SimSun" w:eastAsia="SimSun" w:hAnsi="SimSun" w:cs="SimSun"/>
        </w:rPr>
        <w:t>O2 10:15</w:t>
      </w:r>
      <w:r>
        <w:rPr>
          <w:rFonts w:ascii="SimSun" w:eastAsia="SimSun" w:hAnsi="SimSun" w:cs="SimSun"/>
        </w:rPr>
        <w:br/>
      </w:r>
      <w:r>
        <w:rPr>
          <w:rFonts w:ascii="SimSun" w:eastAsia="SimSun" w:hAnsi="SimSun" w:cs="SimSun"/>
        </w:rPr>
        <w:t>二三，对，农户家里一般都是农村，就放在外面，不管他养的，这个鸡蛋就叫纯的鸡蛋，他们也不吃饲料的。你写的时候可以这么写。</w:t>
      </w:r>
    </w:p>
    <w:p w14:paraId="2B5B56A1" w14:textId="77777777" w:rsidR="000B0323" w:rsidRDefault="007E721F">
      <w:pPr>
        <w:spacing w:before="240" w:after="240"/>
        <w:rPr>
          <w:rFonts w:ascii="SimSun" w:eastAsia="SimSun" w:hAnsi="SimSun" w:cs="SimSun"/>
        </w:rPr>
      </w:pPr>
      <w:r>
        <w:rPr>
          <w:rFonts w:ascii="SimSun" w:eastAsia="SimSun" w:hAnsi="SimSun" w:cs="SimSun"/>
        </w:rPr>
        <w:t>J 10:26</w:t>
      </w:r>
      <w:r>
        <w:rPr>
          <w:rFonts w:ascii="SimSun" w:eastAsia="SimSun" w:hAnsi="SimSun" w:cs="SimSun"/>
        </w:rPr>
        <w:br/>
      </w:r>
      <w:r>
        <w:rPr>
          <w:rFonts w:ascii="SimSun" w:eastAsia="SimSun" w:hAnsi="SimSun" w:cs="SimSun"/>
        </w:rPr>
        <w:t>对是它会比较你觉得它的口感上有差很多吗？</w:t>
      </w:r>
    </w:p>
    <w:p w14:paraId="2B5B56A2" w14:textId="77777777" w:rsidR="000B0323" w:rsidRDefault="007E721F">
      <w:pPr>
        <w:spacing w:before="240" w:after="240"/>
        <w:rPr>
          <w:rFonts w:ascii="SimSun" w:eastAsia="SimSun" w:hAnsi="SimSun" w:cs="SimSun"/>
        </w:rPr>
      </w:pPr>
      <w:r>
        <w:rPr>
          <w:rFonts w:ascii="SimSun" w:eastAsia="SimSun" w:hAnsi="SimSun" w:cs="SimSun"/>
        </w:rPr>
        <w:t>O2 10:34</w:t>
      </w:r>
      <w:r>
        <w:rPr>
          <w:rFonts w:ascii="SimSun" w:eastAsia="SimSun" w:hAnsi="SimSun" w:cs="SimSun"/>
        </w:rPr>
        <w:br/>
      </w:r>
      <w:r>
        <w:rPr>
          <w:rFonts w:ascii="SimSun" w:eastAsia="SimSun" w:hAnsi="SimSun" w:cs="SimSun"/>
        </w:rPr>
        <w:t>差很多，纯的土鸡蛋，它的壳它的壳更硬。</w:t>
      </w:r>
    </w:p>
    <w:p w14:paraId="2B5B56A3" w14:textId="77777777" w:rsidR="000B0323" w:rsidRDefault="007E721F">
      <w:pPr>
        <w:spacing w:before="240" w:after="240"/>
        <w:rPr>
          <w:rFonts w:ascii="SimSun" w:eastAsia="SimSun" w:hAnsi="SimSun" w:cs="SimSun"/>
        </w:rPr>
      </w:pPr>
      <w:r>
        <w:rPr>
          <w:rFonts w:ascii="SimSun" w:eastAsia="SimSun" w:hAnsi="SimSun" w:cs="SimSun"/>
        </w:rPr>
        <w:t>J 10:39</w:t>
      </w:r>
      <w:r>
        <w:rPr>
          <w:rFonts w:ascii="SimSun" w:eastAsia="SimSun" w:hAnsi="SimSun" w:cs="SimSun"/>
        </w:rPr>
        <w:br/>
      </w:r>
      <w:r>
        <w:rPr>
          <w:rFonts w:ascii="SimSun" w:eastAsia="SimSun" w:hAnsi="SimSun" w:cs="SimSun"/>
        </w:rPr>
        <w:t>是他的壳会更硬。</w:t>
      </w:r>
    </w:p>
    <w:p w14:paraId="2B5B56A4" w14:textId="77777777" w:rsidR="000B0323" w:rsidRDefault="007E721F">
      <w:pPr>
        <w:spacing w:before="240" w:after="240"/>
        <w:rPr>
          <w:rFonts w:ascii="SimSun" w:eastAsia="SimSun" w:hAnsi="SimSun" w:cs="SimSun"/>
        </w:rPr>
      </w:pPr>
      <w:r>
        <w:rPr>
          <w:rFonts w:ascii="SimSun" w:eastAsia="SimSun" w:hAnsi="SimSun" w:cs="SimSun"/>
        </w:rPr>
        <w:t>O2 10:43</w:t>
      </w:r>
      <w:r>
        <w:rPr>
          <w:rFonts w:ascii="SimSun" w:eastAsia="SimSun" w:hAnsi="SimSun" w:cs="SimSun"/>
        </w:rPr>
        <w:br/>
      </w:r>
      <w:r>
        <w:rPr>
          <w:rFonts w:ascii="SimSun" w:eastAsia="SimSun" w:hAnsi="SimSun" w:cs="SimSun"/>
        </w:rPr>
        <w:t>他的壳更硬就是他，而且含钙营养比较深入这些吧，我也不知道，反正是我们都喜欢吃这鸡蛋，但是别人说现在的洋鸡蛋里面饲料里面都放有，各种各样的营养放给鸡吃，我也不知道是不是，但是它的蛋壳很薄，一碰就稍微压一下就破了。</w:t>
      </w:r>
    </w:p>
    <w:p w14:paraId="2B5B56A5" w14:textId="77777777" w:rsidR="000B0323" w:rsidRDefault="007E721F">
      <w:pPr>
        <w:spacing w:before="240" w:after="240"/>
        <w:rPr>
          <w:rFonts w:ascii="SimSun" w:eastAsia="SimSun" w:hAnsi="SimSun" w:cs="SimSun"/>
        </w:rPr>
      </w:pPr>
      <w:r>
        <w:rPr>
          <w:rFonts w:ascii="SimSun" w:eastAsia="SimSun" w:hAnsi="SimSun" w:cs="SimSun"/>
        </w:rPr>
        <w:t>J 11:12</w:t>
      </w:r>
      <w:r>
        <w:rPr>
          <w:rFonts w:ascii="SimSun" w:eastAsia="SimSun" w:hAnsi="SimSun" w:cs="SimSun"/>
        </w:rPr>
        <w:br/>
      </w:r>
      <w:r>
        <w:rPr>
          <w:rFonts w:ascii="SimSun" w:eastAsia="SimSun" w:hAnsi="SimSun" w:cs="SimSun"/>
        </w:rPr>
        <w:t>是，对。所以你觉得它这个壳薄它是有什么问题吗？</w:t>
      </w:r>
    </w:p>
    <w:p w14:paraId="2B5B56A6" w14:textId="77777777" w:rsidR="000B0323" w:rsidRDefault="007E721F">
      <w:pPr>
        <w:spacing w:before="240" w:after="240"/>
        <w:rPr>
          <w:rFonts w:ascii="SimSun" w:eastAsia="SimSun" w:hAnsi="SimSun" w:cs="SimSun"/>
        </w:rPr>
      </w:pPr>
      <w:r>
        <w:rPr>
          <w:rFonts w:ascii="SimSun" w:eastAsia="SimSun" w:hAnsi="SimSun" w:cs="SimSun"/>
        </w:rPr>
        <w:t>O2 11:17</w:t>
      </w:r>
      <w:r>
        <w:rPr>
          <w:rFonts w:ascii="SimSun" w:eastAsia="SimSun" w:hAnsi="SimSun" w:cs="SimSun"/>
        </w:rPr>
        <w:br/>
      </w:r>
      <w:r>
        <w:rPr>
          <w:rFonts w:ascii="SimSun" w:eastAsia="SimSun" w:hAnsi="SimSun" w:cs="SimSun"/>
        </w:rPr>
        <w:t>壳薄，它没有那个鸡的含钙量大。</w:t>
      </w:r>
    </w:p>
    <w:p w14:paraId="2B5B56A7" w14:textId="77777777" w:rsidR="000B0323" w:rsidRDefault="007E721F">
      <w:pPr>
        <w:spacing w:before="240" w:after="240"/>
        <w:rPr>
          <w:rFonts w:ascii="SimSun" w:eastAsia="SimSun" w:hAnsi="SimSun" w:cs="SimSun"/>
        </w:rPr>
      </w:pPr>
      <w:r>
        <w:rPr>
          <w:rFonts w:ascii="SimSun" w:eastAsia="SimSun" w:hAnsi="SimSun" w:cs="SimSun"/>
        </w:rPr>
        <w:t>J 11:22</w:t>
      </w:r>
      <w:r>
        <w:rPr>
          <w:rFonts w:ascii="SimSun" w:eastAsia="SimSun" w:hAnsi="SimSun" w:cs="SimSun"/>
        </w:rPr>
        <w:br/>
      </w:r>
      <w:r>
        <w:rPr>
          <w:rFonts w:ascii="SimSun" w:eastAsia="SimSun" w:hAnsi="SimSun" w:cs="SimSun"/>
        </w:rPr>
        <w:t>是对。对，可是这样子就是这种二三十个这样子农户的，你觉得他们会不会像供不应求，供应不够。</w:t>
      </w:r>
    </w:p>
    <w:p w14:paraId="2B5B56A8" w14:textId="77777777" w:rsidR="000B0323" w:rsidRDefault="007E721F">
      <w:pPr>
        <w:spacing w:before="240" w:after="240"/>
        <w:rPr>
          <w:rFonts w:ascii="SimSun" w:eastAsia="SimSun" w:hAnsi="SimSun" w:cs="SimSun"/>
        </w:rPr>
      </w:pPr>
      <w:r>
        <w:rPr>
          <w:rFonts w:ascii="SimSun" w:eastAsia="SimSun" w:hAnsi="SimSun" w:cs="SimSun"/>
        </w:rPr>
        <w:t>O2 11:38</w:t>
      </w:r>
      <w:r>
        <w:rPr>
          <w:rFonts w:ascii="SimSun" w:eastAsia="SimSun" w:hAnsi="SimSun" w:cs="SimSun"/>
        </w:rPr>
        <w:br/>
      </w:r>
      <w:r>
        <w:rPr>
          <w:rFonts w:ascii="SimSun" w:eastAsia="SimSun" w:hAnsi="SimSun" w:cs="SimSun"/>
        </w:rPr>
        <w:t>他一般都是自家吃，给孩子吃，一般都不卖的，我们卖的都，那个鸡蛋很难买到的。当然像，我家原先小的时候就吃了很多那个鸡蛋。</w:t>
      </w:r>
    </w:p>
    <w:p w14:paraId="2B5B56A9" w14:textId="77777777" w:rsidR="000B0323" w:rsidRDefault="007E721F">
      <w:pPr>
        <w:spacing w:before="240" w:after="240"/>
        <w:rPr>
          <w:rFonts w:ascii="SimSun" w:eastAsia="SimSun" w:hAnsi="SimSun" w:cs="SimSun"/>
        </w:rPr>
      </w:pPr>
      <w:r>
        <w:rPr>
          <w:rFonts w:ascii="SimSun" w:eastAsia="SimSun" w:hAnsi="SimSun" w:cs="SimSun"/>
        </w:rPr>
        <w:lastRenderedPageBreak/>
        <w:t>J 11:52</w:t>
      </w:r>
      <w:r>
        <w:rPr>
          <w:rFonts w:ascii="SimSun" w:eastAsia="SimSun" w:hAnsi="SimSun" w:cs="SimSun"/>
        </w:rPr>
        <w:br/>
      </w:r>
      <w:r>
        <w:rPr>
          <w:rFonts w:ascii="SimSun" w:eastAsia="SimSun" w:hAnsi="SimSun" w:cs="SimSun"/>
        </w:rPr>
        <w:t>那是你说你小时候会吃这个鸡蛋是是因为家里有养吗？还是有养鸡吗？</w:t>
      </w:r>
    </w:p>
    <w:p w14:paraId="2B5B56AA" w14:textId="77777777" w:rsidR="000B0323" w:rsidRDefault="007E721F">
      <w:pPr>
        <w:spacing w:before="240" w:after="240"/>
        <w:rPr>
          <w:rFonts w:ascii="SimSun" w:eastAsia="SimSun" w:hAnsi="SimSun" w:cs="SimSun"/>
        </w:rPr>
      </w:pPr>
      <w:r>
        <w:rPr>
          <w:rFonts w:ascii="SimSun" w:eastAsia="SimSun" w:hAnsi="SimSun" w:cs="SimSun"/>
        </w:rPr>
        <w:t>O2 11:58</w:t>
      </w:r>
      <w:r>
        <w:rPr>
          <w:rFonts w:ascii="SimSun" w:eastAsia="SimSun" w:hAnsi="SimSun" w:cs="SimSun"/>
        </w:rPr>
        <w:br/>
      </w:r>
      <w:r>
        <w:rPr>
          <w:rFonts w:ascii="SimSun" w:eastAsia="SimSun" w:hAnsi="SimSun" w:cs="SimSun"/>
        </w:rPr>
        <w:t>那个时候我们小的时候都吃了很多土鸡蛋，都是家里自己要养鸡蛋。我们没有现在这种什么洋鸡蛋啊，都没有这个鸡蛋的。那时候那个鸡蛋是很纯的，我们在农村的时候，我们家门，我小时候在农村的时候，我们家一养几十只鸡，就是放在外面养。放，给点，就没东西给他吃，就是自己在外面（听不清），在外面自己自己找东西吃吧，不管的，不管他的</w:t>
      </w:r>
    </w:p>
    <w:p w14:paraId="2B5B56AB" w14:textId="77777777" w:rsidR="000B0323" w:rsidRDefault="007E721F">
      <w:pPr>
        <w:spacing w:before="240" w:after="240"/>
        <w:rPr>
          <w:rFonts w:ascii="SimSun" w:eastAsia="SimSun" w:hAnsi="SimSun" w:cs="SimSun"/>
        </w:rPr>
      </w:pPr>
      <w:r>
        <w:rPr>
          <w:rFonts w:ascii="SimSun" w:eastAsia="SimSun" w:hAnsi="SimSun" w:cs="SimSun"/>
        </w:rPr>
        <w:t>J 12:31</w:t>
      </w:r>
      <w:r>
        <w:rPr>
          <w:rFonts w:ascii="SimSun" w:eastAsia="SimSun" w:hAnsi="SimSun" w:cs="SimSun"/>
        </w:rPr>
        <w:br/>
      </w:r>
      <w:r>
        <w:rPr>
          <w:rFonts w:ascii="SimSun" w:eastAsia="SimSun" w:hAnsi="SimSun" w:cs="SimSun"/>
        </w:rPr>
        <w:t>你怎么知道，有没有，有时候会有些不见或者是怎么办，如果有疾病什么的。</w:t>
      </w:r>
    </w:p>
    <w:p w14:paraId="2B5B56AC" w14:textId="77777777" w:rsidR="000B0323" w:rsidRDefault="007E721F">
      <w:pPr>
        <w:spacing w:before="240" w:after="240"/>
        <w:rPr>
          <w:rFonts w:ascii="SimSun" w:eastAsia="SimSun" w:hAnsi="SimSun" w:cs="SimSun"/>
        </w:rPr>
      </w:pPr>
      <w:r>
        <w:rPr>
          <w:rFonts w:ascii="SimSun" w:eastAsia="SimSun" w:hAnsi="SimSun" w:cs="SimSun"/>
        </w:rPr>
        <w:t>O2 12:38</w:t>
      </w:r>
      <w:r>
        <w:rPr>
          <w:rFonts w:ascii="SimSun" w:eastAsia="SimSun" w:hAnsi="SimSun" w:cs="SimSun"/>
        </w:rPr>
        <w:br/>
      </w:r>
      <w:r>
        <w:rPr>
          <w:rFonts w:ascii="SimSun" w:eastAsia="SimSun" w:hAnsi="SimSun" w:cs="SimSun"/>
        </w:rPr>
        <w:t>他鸡，那个时候生病的其实很少，那个时候没有现在这么多的污染，那个时候很纯的，你现在到处都是污染，吓死人的。</w:t>
      </w:r>
    </w:p>
    <w:p w14:paraId="2B5B56AD" w14:textId="77777777" w:rsidR="000B0323" w:rsidRDefault="007E721F">
      <w:pPr>
        <w:spacing w:before="240" w:after="240"/>
        <w:rPr>
          <w:rFonts w:ascii="SimSun" w:eastAsia="SimSun" w:hAnsi="SimSun" w:cs="SimSun"/>
        </w:rPr>
      </w:pPr>
      <w:r>
        <w:rPr>
          <w:rFonts w:ascii="SimSun" w:eastAsia="SimSun" w:hAnsi="SimSun" w:cs="SimSun"/>
        </w:rPr>
        <w:t>J 12:53</w:t>
      </w:r>
      <w:r>
        <w:rPr>
          <w:rFonts w:ascii="SimSun" w:eastAsia="SimSun" w:hAnsi="SimSun" w:cs="SimSun"/>
        </w:rPr>
        <w:br/>
      </w:r>
      <w:r>
        <w:rPr>
          <w:rFonts w:ascii="SimSun" w:eastAsia="SimSun" w:hAnsi="SimSun" w:cs="SimSun"/>
        </w:rPr>
        <w:t>是你选择买的，因为从我记得你是说你跟一个兽医吗？在防疫的那边去买，他们这个鸡蛋是什么样子？你说是是散养的吗？还是纯的土鸡蛋？</w:t>
      </w:r>
    </w:p>
    <w:p w14:paraId="2B5B56AE" w14:textId="77777777" w:rsidR="000B0323" w:rsidRDefault="007E721F">
      <w:pPr>
        <w:spacing w:before="240" w:after="240"/>
        <w:rPr>
          <w:rFonts w:ascii="SimSun" w:eastAsia="SimSun" w:hAnsi="SimSun" w:cs="SimSun"/>
        </w:rPr>
      </w:pPr>
      <w:r>
        <w:rPr>
          <w:rFonts w:ascii="SimSun" w:eastAsia="SimSun" w:hAnsi="SimSun" w:cs="SimSun"/>
        </w:rPr>
        <w:t>O2 13:09</w:t>
      </w:r>
      <w:r>
        <w:rPr>
          <w:rFonts w:ascii="SimSun" w:eastAsia="SimSun" w:hAnsi="SimSun" w:cs="SimSun"/>
        </w:rPr>
        <w:br/>
      </w:r>
      <w:r>
        <w:rPr>
          <w:rFonts w:ascii="SimSun" w:eastAsia="SimSun" w:hAnsi="SimSun" w:cs="SimSun"/>
        </w:rPr>
        <w:t>他们散养的，就不是纯的土鸡蛋，不是我说那个家农户，一家养的一二十只，一二十只那个鸡蛋不一样，比他们有差，我买的这个鸡蛋有比他们养的鸡，鸡蛋要差一点。</w:t>
      </w:r>
    </w:p>
    <w:p w14:paraId="2B5B56AF" w14:textId="77777777" w:rsidR="000B0323" w:rsidRDefault="007E721F">
      <w:pPr>
        <w:spacing w:before="240" w:after="240"/>
        <w:rPr>
          <w:rFonts w:ascii="SimSun" w:eastAsia="SimSun" w:hAnsi="SimSun" w:cs="SimSun"/>
        </w:rPr>
      </w:pPr>
      <w:r>
        <w:rPr>
          <w:rFonts w:ascii="SimSun" w:eastAsia="SimSun" w:hAnsi="SimSun" w:cs="SimSun"/>
        </w:rPr>
        <w:t>J 13:26</w:t>
      </w:r>
      <w:r>
        <w:rPr>
          <w:rFonts w:ascii="SimSun" w:eastAsia="SimSun" w:hAnsi="SimSun" w:cs="SimSun"/>
        </w:rPr>
        <w:br/>
      </w:r>
      <w:r>
        <w:rPr>
          <w:rFonts w:ascii="SimSun" w:eastAsia="SimSun" w:hAnsi="SimSun" w:cs="SimSun"/>
        </w:rPr>
        <w:t>是，有点差一点。是他们对你已经跟他们买蛮久的，我记得你说了对不对？</w:t>
      </w:r>
    </w:p>
    <w:p w14:paraId="2B5B56B0" w14:textId="77777777" w:rsidR="000B0323" w:rsidRDefault="007E721F">
      <w:pPr>
        <w:spacing w:before="240" w:after="240"/>
        <w:rPr>
          <w:rFonts w:ascii="SimSun" w:eastAsia="SimSun" w:hAnsi="SimSun" w:cs="SimSun"/>
        </w:rPr>
      </w:pPr>
      <w:r>
        <w:rPr>
          <w:rFonts w:ascii="SimSun" w:eastAsia="SimSun" w:hAnsi="SimSun" w:cs="SimSun"/>
        </w:rPr>
        <w:t>O2 13:36</w:t>
      </w:r>
      <w:r>
        <w:rPr>
          <w:rFonts w:ascii="SimSun" w:eastAsia="SimSun" w:hAnsi="SimSun" w:cs="SimSun"/>
        </w:rPr>
        <w:br/>
      </w:r>
      <w:r>
        <w:rPr>
          <w:rFonts w:ascii="SimSun" w:eastAsia="SimSun" w:hAnsi="SimSun" w:cs="SimSun"/>
        </w:rPr>
        <w:t>是买了蛮久，我吃好几年的，我一般都买了土鸡蛋，养鸡蛋，有时候买一下买的就是炒西红柿吃，打汤干什么，但是煮的吃，煮的吃蒸的吃，我都是吃的土鸡的，你不是包裹（？）蒸的鸡蛋吗？（笑）</w:t>
      </w:r>
    </w:p>
    <w:p w14:paraId="2B5B56B1" w14:textId="77777777" w:rsidR="000B0323" w:rsidRDefault="007E721F">
      <w:pPr>
        <w:spacing w:before="240" w:after="240"/>
        <w:rPr>
          <w:rFonts w:ascii="SimSun" w:eastAsia="SimSun" w:hAnsi="SimSun" w:cs="SimSun"/>
        </w:rPr>
      </w:pPr>
      <w:r>
        <w:rPr>
          <w:rFonts w:ascii="SimSun" w:eastAsia="SimSun" w:hAnsi="SimSun" w:cs="SimSun"/>
        </w:rPr>
        <w:t>J 13:57</w:t>
      </w:r>
      <w:r>
        <w:rPr>
          <w:rFonts w:ascii="SimSun" w:eastAsia="SimSun" w:hAnsi="SimSun" w:cs="SimSun"/>
        </w:rPr>
        <w:br/>
      </w:r>
      <w:r>
        <w:rPr>
          <w:rFonts w:ascii="SimSun" w:eastAsia="SimSun" w:hAnsi="SimSun" w:cs="SimSun"/>
        </w:rPr>
        <w:t>我有看到记得你跟你说你可以这样，你会跟特别的去买土鸡蛋，你买洋鸡蛋都是在哪里买呢？</w:t>
      </w:r>
    </w:p>
    <w:p w14:paraId="2B5B56B2" w14:textId="77777777" w:rsidR="000B0323" w:rsidRDefault="007E721F">
      <w:pPr>
        <w:spacing w:before="240" w:after="240"/>
        <w:rPr>
          <w:rFonts w:ascii="SimSun" w:eastAsia="SimSun" w:hAnsi="SimSun" w:cs="SimSun"/>
        </w:rPr>
      </w:pPr>
      <w:r>
        <w:rPr>
          <w:rFonts w:ascii="SimSun" w:eastAsia="SimSun" w:hAnsi="SimSun" w:cs="SimSun"/>
        </w:rPr>
        <w:t>O2 14:08</w:t>
      </w:r>
      <w:r>
        <w:rPr>
          <w:rFonts w:ascii="SimSun" w:eastAsia="SimSun" w:hAnsi="SimSun" w:cs="SimSun"/>
        </w:rPr>
        <w:br/>
      </w:r>
      <w:r>
        <w:rPr>
          <w:rFonts w:ascii="SimSun" w:eastAsia="SimSun" w:hAnsi="SimSun" w:cs="SimSun"/>
        </w:rPr>
        <w:t>洋鸡蛋在超市里买。</w:t>
      </w:r>
    </w:p>
    <w:p w14:paraId="2B5B56B3" w14:textId="77777777" w:rsidR="000B0323" w:rsidRDefault="007E721F">
      <w:pPr>
        <w:spacing w:before="240" w:after="240"/>
        <w:rPr>
          <w:rFonts w:ascii="SimSun" w:eastAsia="SimSun" w:hAnsi="SimSun" w:cs="SimSun"/>
        </w:rPr>
      </w:pPr>
      <w:r>
        <w:rPr>
          <w:rFonts w:ascii="SimSun" w:eastAsia="SimSun" w:hAnsi="SimSun" w:cs="SimSun"/>
        </w:rPr>
        <w:t>J 14:09</w:t>
      </w:r>
      <w:r>
        <w:rPr>
          <w:rFonts w:ascii="SimSun" w:eastAsia="SimSun" w:hAnsi="SimSun" w:cs="SimSun"/>
        </w:rPr>
        <w:br/>
      </w:r>
      <w:r>
        <w:rPr>
          <w:rFonts w:ascii="SimSun" w:eastAsia="SimSun" w:hAnsi="SimSun" w:cs="SimSun"/>
        </w:rPr>
        <w:t>直接就在超市里买，会特别选择哪一种吗，在超市里？</w:t>
      </w:r>
    </w:p>
    <w:p w14:paraId="2B5B56B4" w14:textId="77777777" w:rsidR="000B0323" w:rsidRDefault="007E721F">
      <w:pPr>
        <w:spacing w:before="240" w:after="240"/>
        <w:rPr>
          <w:rFonts w:ascii="SimSun" w:eastAsia="SimSun" w:hAnsi="SimSun" w:cs="SimSun"/>
        </w:rPr>
      </w:pPr>
      <w:r>
        <w:rPr>
          <w:rFonts w:ascii="SimSun" w:eastAsia="SimSun" w:hAnsi="SimSun" w:cs="SimSun"/>
        </w:rPr>
        <w:lastRenderedPageBreak/>
        <w:t>O2 14:16</w:t>
      </w:r>
      <w:r>
        <w:rPr>
          <w:rFonts w:ascii="SimSun" w:eastAsia="SimSun" w:hAnsi="SimSun" w:cs="SimSun"/>
        </w:rPr>
        <w:br/>
      </w:r>
      <w:r>
        <w:rPr>
          <w:rFonts w:ascii="SimSun" w:eastAsia="SimSun" w:hAnsi="SimSun" w:cs="SimSun"/>
        </w:rPr>
        <w:t>超市这些，它有两种颜色，一种带白壳的，一种带黄，另外整颗的（听不懂）一般都是买那种，白色壳的鸡蛋一搬很少买，白色壳的鸡蛋有差一些。</w:t>
      </w:r>
    </w:p>
    <w:p w14:paraId="2B5B56B5" w14:textId="77777777" w:rsidR="000B0323" w:rsidRDefault="007E721F">
      <w:pPr>
        <w:spacing w:before="240" w:after="240"/>
        <w:rPr>
          <w:rFonts w:ascii="SimSun" w:eastAsia="SimSun" w:hAnsi="SimSun" w:cs="SimSun"/>
        </w:rPr>
      </w:pPr>
      <w:r>
        <w:rPr>
          <w:rFonts w:ascii="SimSun" w:eastAsia="SimSun" w:hAnsi="SimSun" w:cs="SimSun"/>
        </w:rPr>
        <w:t>J 14:33</w:t>
      </w:r>
      <w:r>
        <w:rPr>
          <w:rFonts w:ascii="SimSun" w:eastAsia="SimSun" w:hAnsi="SimSun" w:cs="SimSun"/>
        </w:rPr>
        <w:br/>
      </w:r>
      <w:r>
        <w:rPr>
          <w:rFonts w:ascii="SimSun" w:eastAsia="SimSun" w:hAnsi="SimSun" w:cs="SimSun"/>
        </w:rPr>
        <w:t>什么声音了，（</w:t>
      </w:r>
      <w:r>
        <w:rPr>
          <w:rFonts w:ascii="SimSun" w:eastAsia="SimSun" w:hAnsi="SimSun" w:cs="SimSun"/>
        </w:rPr>
        <w:t>O1</w:t>
      </w:r>
      <w:r>
        <w:rPr>
          <w:rFonts w:ascii="SimSun" w:eastAsia="SimSun" w:hAnsi="SimSun" w:cs="SimSun"/>
        </w:rPr>
        <w:t>：听懂了吗？）她说白色的会比较差一点是吗？</w:t>
      </w:r>
    </w:p>
    <w:p w14:paraId="2B5B56B6" w14:textId="77777777" w:rsidR="000B0323" w:rsidRDefault="007E721F">
      <w:pPr>
        <w:spacing w:before="240" w:after="240"/>
        <w:rPr>
          <w:rFonts w:ascii="SimSun" w:eastAsia="SimSun" w:hAnsi="SimSun" w:cs="SimSun"/>
        </w:rPr>
      </w:pPr>
      <w:r>
        <w:rPr>
          <w:rFonts w:ascii="SimSun" w:eastAsia="SimSun" w:hAnsi="SimSun" w:cs="SimSun"/>
        </w:rPr>
        <w:t>O1 14:40</w:t>
      </w:r>
      <w:r>
        <w:rPr>
          <w:rFonts w:ascii="SimSun" w:eastAsia="SimSun" w:hAnsi="SimSun" w:cs="SimSun"/>
        </w:rPr>
        <w:br/>
      </w:r>
      <w:r>
        <w:rPr>
          <w:rFonts w:ascii="SimSun" w:eastAsia="SimSun" w:hAnsi="SimSun" w:cs="SimSun"/>
        </w:rPr>
        <w:t>对，他鸡蛋那个壳它有时候是过白，所以我妈会觉得这个可能不太好。带一点黄颜色，可能受光或者什么的会多一点。（</w:t>
      </w:r>
      <w:r>
        <w:rPr>
          <w:rFonts w:ascii="SimSun" w:eastAsia="SimSun" w:hAnsi="SimSun" w:cs="SimSun"/>
        </w:rPr>
        <w:t>J</w:t>
      </w:r>
      <w:r>
        <w:rPr>
          <w:rFonts w:ascii="SimSun" w:eastAsia="SimSun" w:hAnsi="SimSun" w:cs="SimSun"/>
        </w:rPr>
        <w:t>：你说你觉得会，受光是什么？你是说她平常会在室外吗？）</w:t>
      </w:r>
    </w:p>
    <w:p w14:paraId="2B5B56B7" w14:textId="77777777" w:rsidR="000B0323" w:rsidRDefault="007E721F">
      <w:pPr>
        <w:spacing w:before="240" w:after="240"/>
        <w:rPr>
          <w:rFonts w:ascii="SimSun" w:eastAsia="SimSun" w:hAnsi="SimSun" w:cs="SimSun"/>
        </w:rPr>
      </w:pPr>
      <w:r>
        <w:rPr>
          <w:rFonts w:ascii="SimSun" w:eastAsia="SimSun" w:hAnsi="SimSun" w:cs="SimSun"/>
        </w:rPr>
        <w:t>O2 15:02</w:t>
      </w:r>
      <w:r>
        <w:rPr>
          <w:rFonts w:ascii="SimSun" w:eastAsia="SimSun" w:hAnsi="SimSun" w:cs="SimSun"/>
        </w:rPr>
        <w:br/>
      </w:r>
      <w:r>
        <w:rPr>
          <w:rFonts w:ascii="SimSun" w:eastAsia="SimSun" w:hAnsi="SimSun" w:cs="SimSun"/>
        </w:rPr>
        <w:t>一个玩的好的。</w:t>
      </w:r>
    </w:p>
    <w:p w14:paraId="2B5B56B8" w14:textId="77777777" w:rsidR="000B0323" w:rsidRDefault="007E721F">
      <w:pPr>
        <w:spacing w:before="240" w:after="240"/>
        <w:rPr>
          <w:rFonts w:ascii="SimSun" w:eastAsia="SimSun" w:hAnsi="SimSun" w:cs="SimSun"/>
        </w:rPr>
      </w:pPr>
      <w:r>
        <w:rPr>
          <w:rFonts w:ascii="SimSun" w:eastAsia="SimSun" w:hAnsi="SimSun" w:cs="SimSun"/>
        </w:rPr>
        <w:t>J 15:09</w:t>
      </w:r>
      <w:r>
        <w:rPr>
          <w:rFonts w:ascii="SimSun" w:eastAsia="SimSun" w:hAnsi="SimSun" w:cs="SimSun"/>
        </w:rPr>
        <w:br/>
      </w:r>
      <w:r>
        <w:rPr>
          <w:rFonts w:ascii="SimSun" w:eastAsia="SimSun" w:hAnsi="SimSun" w:cs="SimSun"/>
        </w:rPr>
        <w:t>不好意思，我听没听懂</w:t>
      </w:r>
    </w:p>
    <w:p w14:paraId="2B5B56B9" w14:textId="77777777" w:rsidR="000B0323" w:rsidRDefault="007E721F">
      <w:pPr>
        <w:spacing w:before="240" w:after="240"/>
        <w:rPr>
          <w:rFonts w:ascii="SimSun" w:eastAsia="SimSun" w:hAnsi="SimSun" w:cs="SimSun"/>
        </w:rPr>
      </w:pPr>
      <w:r>
        <w:rPr>
          <w:rFonts w:ascii="SimSun" w:eastAsia="SimSun" w:hAnsi="SimSun" w:cs="SimSun"/>
        </w:rPr>
        <w:t>O2 15:12</w:t>
      </w:r>
      <w:r>
        <w:rPr>
          <w:rFonts w:ascii="SimSun" w:eastAsia="SimSun" w:hAnsi="SimSun" w:cs="SimSun"/>
        </w:rPr>
        <w:br/>
      </w:r>
      <w:r>
        <w:rPr>
          <w:rFonts w:ascii="SimSun" w:eastAsia="SimSun" w:hAnsi="SimSun" w:cs="SimSun"/>
        </w:rPr>
        <w:t>（</w:t>
      </w:r>
      <w:r>
        <w:rPr>
          <w:rFonts w:ascii="SimSun" w:eastAsia="SimSun" w:hAnsi="SimSun" w:cs="SimSun"/>
        </w:rPr>
        <w:t>O1</w:t>
      </w:r>
      <w:r>
        <w:rPr>
          <w:rFonts w:ascii="SimSun" w:eastAsia="SimSun" w:hAnsi="SimSun" w:cs="SimSun"/>
        </w:rPr>
        <w:t>和</w:t>
      </w:r>
      <w:r>
        <w:rPr>
          <w:rFonts w:ascii="SimSun" w:eastAsia="SimSun" w:hAnsi="SimSun" w:cs="SimSun"/>
        </w:rPr>
        <w:t>O2</w:t>
      </w:r>
      <w:r>
        <w:rPr>
          <w:rFonts w:ascii="SimSun" w:eastAsia="SimSun" w:hAnsi="SimSun" w:cs="SimSun"/>
        </w:rPr>
        <w:t>用方言交流）黄色的鸡蛋壳壳稍微硬一些，然后它的蛋黄稍微好一些，那个黄色的鸡蛋比白颜色的鸡蛋也贵一些，白色壳的便宜一些。我们这里是这么卖的，不知道怎么回事，反正他他白色的鸡蛋便宜，便宜一毛钱。</w:t>
      </w:r>
    </w:p>
    <w:p w14:paraId="2B5B56BA" w14:textId="77777777" w:rsidR="000B0323" w:rsidRDefault="007E721F">
      <w:pPr>
        <w:spacing w:before="240" w:after="240"/>
        <w:rPr>
          <w:rFonts w:ascii="SimSun" w:eastAsia="SimSun" w:hAnsi="SimSun" w:cs="SimSun"/>
        </w:rPr>
      </w:pPr>
      <w:r>
        <w:rPr>
          <w:rFonts w:ascii="SimSun" w:eastAsia="SimSun" w:hAnsi="SimSun" w:cs="SimSun"/>
        </w:rPr>
        <w:t>J 15:41</w:t>
      </w:r>
      <w:r>
        <w:rPr>
          <w:rFonts w:ascii="SimSun" w:eastAsia="SimSun" w:hAnsi="SimSun" w:cs="SimSun"/>
        </w:rPr>
        <w:br/>
      </w:r>
      <w:r>
        <w:rPr>
          <w:rFonts w:ascii="SimSun" w:eastAsia="SimSun" w:hAnsi="SimSun" w:cs="SimSun"/>
        </w:rPr>
        <w:t>通常是多少钱呢？你买黄色的话。</w:t>
      </w:r>
    </w:p>
    <w:p w14:paraId="2B5B56BB" w14:textId="77777777" w:rsidR="000B0323" w:rsidRDefault="007E721F">
      <w:pPr>
        <w:spacing w:before="240" w:after="240"/>
        <w:rPr>
          <w:rFonts w:ascii="SimSun" w:eastAsia="SimSun" w:hAnsi="SimSun" w:cs="SimSun"/>
        </w:rPr>
      </w:pPr>
      <w:r>
        <w:rPr>
          <w:rFonts w:ascii="SimSun" w:eastAsia="SimSun" w:hAnsi="SimSun" w:cs="SimSun"/>
        </w:rPr>
        <w:t>O2 15:48</w:t>
      </w:r>
      <w:r>
        <w:rPr>
          <w:rFonts w:ascii="SimSun" w:eastAsia="SimSun" w:hAnsi="SimSun" w:cs="SimSun"/>
        </w:rPr>
        <w:br/>
      </w:r>
      <w:r>
        <w:rPr>
          <w:rFonts w:ascii="SimSun" w:eastAsia="SimSun" w:hAnsi="SimSun" w:cs="SimSun"/>
        </w:rPr>
        <w:t>黄色的现在是基本上</w:t>
      </w:r>
      <w:r>
        <w:rPr>
          <w:rFonts w:ascii="SimSun" w:eastAsia="SimSun" w:hAnsi="SimSun" w:cs="SimSun"/>
        </w:rPr>
        <w:t>7</w:t>
      </w:r>
      <w:r>
        <w:rPr>
          <w:rFonts w:ascii="SimSun" w:eastAsia="SimSun" w:hAnsi="SimSun" w:cs="SimSun"/>
        </w:rPr>
        <w:t>毛钱一个。</w:t>
      </w:r>
    </w:p>
    <w:p w14:paraId="2B5B56BC" w14:textId="77777777" w:rsidR="000B0323" w:rsidRDefault="007E721F">
      <w:pPr>
        <w:spacing w:before="240" w:after="240"/>
        <w:rPr>
          <w:rFonts w:ascii="SimSun" w:eastAsia="SimSun" w:hAnsi="SimSun" w:cs="SimSun"/>
        </w:rPr>
      </w:pPr>
      <w:r>
        <w:rPr>
          <w:rFonts w:ascii="SimSun" w:eastAsia="SimSun" w:hAnsi="SimSun" w:cs="SimSun"/>
        </w:rPr>
        <w:t>J 15:51</w:t>
      </w:r>
      <w:r>
        <w:rPr>
          <w:rFonts w:ascii="SimSun" w:eastAsia="SimSun" w:hAnsi="SimSun" w:cs="SimSun"/>
        </w:rPr>
        <w:br/>
      </w:r>
      <w:r>
        <w:rPr>
          <w:rFonts w:ascii="SimSun" w:eastAsia="SimSun" w:hAnsi="SimSun" w:cs="SimSun"/>
        </w:rPr>
        <w:t>你买土鸡蛋呢</w:t>
      </w:r>
    </w:p>
    <w:p w14:paraId="2B5B56BD" w14:textId="77777777" w:rsidR="000B0323" w:rsidRDefault="007E721F">
      <w:pPr>
        <w:spacing w:before="240" w:after="240"/>
        <w:rPr>
          <w:rFonts w:ascii="SimSun" w:eastAsia="SimSun" w:hAnsi="SimSun" w:cs="SimSun"/>
        </w:rPr>
      </w:pPr>
      <w:r>
        <w:rPr>
          <w:rFonts w:ascii="SimSun" w:eastAsia="SimSun" w:hAnsi="SimSun" w:cs="SimSun"/>
        </w:rPr>
        <w:t>O2 15:56</w:t>
      </w:r>
      <w:r>
        <w:rPr>
          <w:rFonts w:ascii="SimSun" w:eastAsia="SimSun" w:hAnsi="SimSun" w:cs="SimSun"/>
        </w:rPr>
        <w:br/>
      </w:r>
      <w:r>
        <w:rPr>
          <w:rFonts w:ascii="SimSun" w:eastAsia="SimSun" w:hAnsi="SimSun" w:cs="SimSun"/>
        </w:rPr>
        <w:t>（</w:t>
      </w:r>
      <w:r>
        <w:rPr>
          <w:rFonts w:ascii="SimSun" w:eastAsia="SimSun" w:hAnsi="SimSun" w:cs="SimSun"/>
        </w:rPr>
        <w:t>O2</w:t>
      </w:r>
      <w:r>
        <w:rPr>
          <w:rFonts w:ascii="SimSun" w:eastAsia="SimSun" w:hAnsi="SimSun" w:cs="SimSun"/>
        </w:rPr>
        <w:t>跟老公讲话）那个白色的（听不懂）白色的便宜些是吧？（听不懂）</w:t>
      </w:r>
    </w:p>
    <w:p w14:paraId="2B5B56BE" w14:textId="77777777" w:rsidR="000B0323" w:rsidRDefault="007E721F">
      <w:pPr>
        <w:spacing w:before="240" w:after="240"/>
        <w:rPr>
          <w:rFonts w:ascii="SimSun" w:eastAsia="SimSun" w:hAnsi="SimSun" w:cs="SimSun"/>
        </w:rPr>
      </w:pPr>
      <w:r>
        <w:rPr>
          <w:rFonts w:ascii="SimSun" w:eastAsia="SimSun" w:hAnsi="SimSun" w:cs="SimSun"/>
        </w:rPr>
        <w:t>J 16:09</w:t>
      </w:r>
      <w:r>
        <w:rPr>
          <w:rFonts w:ascii="SimSun" w:eastAsia="SimSun" w:hAnsi="SimSun" w:cs="SimSun"/>
        </w:rPr>
        <w:br/>
      </w:r>
      <w:r>
        <w:rPr>
          <w:rFonts w:ascii="SimSun" w:eastAsia="SimSun" w:hAnsi="SimSun" w:cs="SimSun"/>
        </w:rPr>
        <w:t>你现在刚刚我不太了解，不好意思。你是说说便宜是吗？</w:t>
      </w:r>
    </w:p>
    <w:p w14:paraId="2B5B56BF" w14:textId="77777777" w:rsidR="000B0323" w:rsidRDefault="007E721F">
      <w:pPr>
        <w:spacing w:before="240" w:after="240"/>
        <w:rPr>
          <w:rFonts w:ascii="SimSun" w:eastAsia="SimSun" w:hAnsi="SimSun" w:cs="SimSun"/>
        </w:rPr>
      </w:pPr>
      <w:r>
        <w:rPr>
          <w:rFonts w:ascii="SimSun" w:eastAsia="SimSun" w:hAnsi="SimSun" w:cs="SimSun"/>
        </w:rPr>
        <w:t>O2 16:21</w:t>
      </w:r>
      <w:r>
        <w:rPr>
          <w:rFonts w:ascii="SimSun" w:eastAsia="SimSun" w:hAnsi="SimSun" w:cs="SimSun"/>
        </w:rPr>
        <w:br/>
      </w:r>
      <w:r>
        <w:rPr>
          <w:rFonts w:ascii="SimSun" w:eastAsia="SimSun" w:hAnsi="SimSun" w:cs="SimSun"/>
        </w:rPr>
        <w:t>白色的鸡蛋便宜一些，我们这卖的便宜一些，黄色的卖的贵一些。</w:t>
      </w:r>
    </w:p>
    <w:p w14:paraId="2B5B56C0" w14:textId="77777777" w:rsidR="000B0323" w:rsidRDefault="007E721F">
      <w:pPr>
        <w:spacing w:before="240" w:after="240"/>
        <w:rPr>
          <w:rFonts w:ascii="SimSun" w:eastAsia="SimSun" w:hAnsi="SimSun" w:cs="SimSun"/>
        </w:rPr>
      </w:pPr>
      <w:r>
        <w:rPr>
          <w:rFonts w:ascii="SimSun" w:eastAsia="SimSun" w:hAnsi="SimSun" w:cs="SimSun"/>
        </w:rPr>
        <w:t>J 16:29</w:t>
      </w:r>
      <w:r>
        <w:rPr>
          <w:rFonts w:ascii="SimSun" w:eastAsia="SimSun" w:hAnsi="SimSun" w:cs="SimSun"/>
        </w:rPr>
        <w:br/>
      </w:r>
      <w:r>
        <w:rPr>
          <w:rFonts w:ascii="SimSun" w:eastAsia="SimSun" w:hAnsi="SimSun" w:cs="SimSun"/>
        </w:rPr>
        <w:t>黄色贵一些。</w:t>
      </w:r>
    </w:p>
    <w:p w14:paraId="2B5B56C1" w14:textId="77777777" w:rsidR="000B0323" w:rsidRDefault="007E721F">
      <w:pPr>
        <w:spacing w:before="240" w:after="240"/>
        <w:rPr>
          <w:rFonts w:ascii="SimSun" w:eastAsia="SimSun" w:hAnsi="SimSun" w:cs="SimSun"/>
        </w:rPr>
      </w:pPr>
      <w:r>
        <w:rPr>
          <w:rFonts w:ascii="SimSun" w:eastAsia="SimSun" w:hAnsi="SimSun" w:cs="SimSun"/>
        </w:rPr>
        <w:lastRenderedPageBreak/>
        <w:t>O2 16:31</w:t>
      </w:r>
      <w:r>
        <w:rPr>
          <w:rFonts w:ascii="SimSun" w:eastAsia="SimSun" w:hAnsi="SimSun" w:cs="SimSun"/>
        </w:rPr>
        <w:br/>
      </w:r>
      <w:r>
        <w:rPr>
          <w:rFonts w:ascii="SimSun" w:eastAsia="SimSun" w:hAnsi="SimSun" w:cs="SimSun"/>
        </w:rPr>
        <w:t>洋鸡蛋有两种颜色。对</w:t>
      </w:r>
    </w:p>
    <w:p w14:paraId="2B5B56C2" w14:textId="77777777" w:rsidR="000B0323" w:rsidRDefault="007E721F">
      <w:pPr>
        <w:spacing w:before="240" w:after="240"/>
        <w:rPr>
          <w:rFonts w:ascii="SimSun" w:eastAsia="SimSun" w:hAnsi="SimSun" w:cs="SimSun"/>
        </w:rPr>
      </w:pPr>
      <w:r>
        <w:rPr>
          <w:rFonts w:ascii="SimSun" w:eastAsia="SimSun" w:hAnsi="SimSun" w:cs="SimSun"/>
        </w:rPr>
        <w:t>J 16:33</w:t>
      </w:r>
      <w:r>
        <w:rPr>
          <w:rFonts w:ascii="SimSun" w:eastAsia="SimSun" w:hAnsi="SimSun" w:cs="SimSun"/>
        </w:rPr>
        <w:br/>
      </w:r>
      <w:r>
        <w:rPr>
          <w:rFonts w:ascii="SimSun" w:eastAsia="SimSun" w:hAnsi="SimSun" w:cs="SimSun"/>
        </w:rPr>
        <w:t>是。不是还有那种比较褐色粉色的那种有吗？</w:t>
      </w:r>
    </w:p>
    <w:p w14:paraId="2B5B56C3" w14:textId="77777777" w:rsidR="000B0323" w:rsidRDefault="007E721F">
      <w:pPr>
        <w:spacing w:before="240" w:after="240"/>
        <w:rPr>
          <w:rFonts w:ascii="SimSun" w:eastAsia="SimSun" w:hAnsi="SimSun" w:cs="SimSun"/>
        </w:rPr>
      </w:pPr>
      <w:r>
        <w:rPr>
          <w:rFonts w:ascii="SimSun" w:eastAsia="SimSun" w:hAnsi="SimSun" w:cs="SimSun"/>
        </w:rPr>
        <w:t>O2 16:39</w:t>
      </w:r>
      <w:r>
        <w:rPr>
          <w:rFonts w:ascii="SimSun" w:eastAsia="SimSun" w:hAnsi="SimSun" w:cs="SimSun"/>
        </w:rPr>
        <w:br/>
      </w:r>
      <w:r>
        <w:rPr>
          <w:rFonts w:ascii="SimSun" w:eastAsia="SimSun" w:hAnsi="SimSun" w:cs="SimSun"/>
        </w:rPr>
        <w:t>什么色</w:t>
      </w:r>
    </w:p>
    <w:p w14:paraId="2B5B56C4" w14:textId="77777777" w:rsidR="000B0323" w:rsidRDefault="007E721F">
      <w:pPr>
        <w:spacing w:before="240" w:after="240"/>
        <w:rPr>
          <w:rFonts w:ascii="SimSun" w:eastAsia="SimSun" w:hAnsi="SimSun" w:cs="SimSun"/>
        </w:rPr>
      </w:pPr>
      <w:r>
        <w:rPr>
          <w:rFonts w:ascii="SimSun" w:eastAsia="SimSun" w:hAnsi="SimSun" w:cs="SimSun"/>
        </w:rPr>
        <w:t>J 16:42</w:t>
      </w:r>
      <w:r>
        <w:rPr>
          <w:rFonts w:ascii="SimSun" w:eastAsia="SimSun" w:hAnsi="SimSun" w:cs="SimSun"/>
        </w:rPr>
        <w:br/>
      </w:r>
      <w:r>
        <w:rPr>
          <w:rFonts w:ascii="SimSun" w:eastAsia="SimSun" w:hAnsi="SimSun" w:cs="SimSun"/>
        </w:rPr>
        <w:t>更粉一点？红一点的对。</w:t>
      </w:r>
    </w:p>
    <w:p w14:paraId="2B5B56C5" w14:textId="77777777" w:rsidR="000B0323" w:rsidRDefault="007E721F">
      <w:pPr>
        <w:spacing w:before="240" w:after="240"/>
        <w:rPr>
          <w:rFonts w:ascii="SimSun" w:eastAsia="SimSun" w:hAnsi="SimSun" w:cs="SimSun"/>
        </w:rPr>
      </w:pPr>
      <w:r>
        <w:rPr>
          <w:rFonts w:ascii="SimSun" w:eastAsia="SimSun" w:hAnsi="SimSun" w:cs="SimSun"/>
        </w:rPr>
        <w:t>O2 16:48</w:t>
      </w:r>
      <w:r>
        <w:rPr>
          <w:rFonts w:ascii="SimSun" w:eastAsia="SimSun" w:hAnsi="SimSun" w:cs="SimSun"/>
        </w:rPr>
        <w:br/>
      </w:r>
      <w:r>
        <w:rPr>
          <w:rFonts w:ascii="SimSun" w:eastAsia="SimSun" w:hAnsi="SimSun" w:cs="SimSun"/>
        </w:rPr>
        <w:t>红一点的，那个蛋壳红一点那就是洋鸡蛋，有的浅，每个鸡生出的蛋不是一样的，每个鸡长得不一样，生出来的鸡蛋就不一样。</w:t>
      </w:r>
    </w:p>
    <w:p w14:paraId="2B5B56C6" w14:textId="77777777" w:rsidR="000B0323" w:rsidRDefault="007E721F">
      <w:pPr>
        <w:spacing w:before="240" w:after="240"/>
        <w:rPr>
          <w:rFonts w:ascii="SimSun" w:eastAsia="SimSun" w:hAnsi="SimSun" w:cs="SimSun"/>
        </w:rPr>
      </w:pPr>
      <w:r>
        <w:rPr>
          <w:rFonts w:ascii="SimSun" w:eastAsia="SimSun" w:hAnsi="SimSun" w:cs="SimSun"/>
        </w:rPr>
        <w:t>J 17:00</w:t>
      </w:r>
      <w:r>
        <w:rPr>
          <w:rFonts w:ascii="SimSun" w:eastAsia="SimSun" w:hAnsi="SimSun" w:cs="SimSun"/>
        </w:rPr>
        <w:br/>
      </w:r>
      <w:r>
        <w:rPr>
          <w:rFonts w:ascii="SimSun" w:eastAsia="SimSun" w:hAnsi="SimSun" w:cs="SimSun"/>
        </w:rPr>
        <w:t>是。了解，你说你平常买如果你是买那土鸡蛋的话，一颗多少。</w:t>
      </w:r>
    </w:p>
    <w:p w14:paraId="2B5B56C7" w14:textId="77777777" w:rsidR="000B0323" w:rsidRDefault="007E721F">
      <w:pPr>
        <w:spacing w:before="240" w:after="240"/>
        <w:rPr>
          <w:rFonts w:ascii="SimSun" w:eastAsia="SimSun" w:hAnsi="SimSun" w:cs="SimSun"/>
        </w:rPr>
      </w:pPr>
      <w:r>
        <w:rPr>
          <w:rFonts w:ascii="SimSun" w:eastAsia="SimSun" w:hAnsi="SimSun" w:cs="SimSun"/>
        </w:rPr>
        <w:t>O2 17:12</w:t>
      </w:r>
      <w:r>
        <w:rPr>
          <w:rFonts w:ascii="SimSun" w:eastAsia="SimSun" w:hAnsi="SimSun" w:cs="SimSun"/>
        </w:rPr>
        <w:br/>
      </w:r>
      <w:r>
        <w:rPr>
          <w:rFonts w:ascii="SimSun" w:eastAsia="SimSun" w:hAnsi="SimSun" w:cs="SimSun"/>
        </w:rPr>
        <w:t>土鸡蛋里面，白壳的鸡蛋挺少的，鸡蛋黄的多绿的多。</w:t>
      </w:r>
    </w:p>
    <w:p w14:paraId="2B5B56C8" w14:textId="77777777" w:rsidR="000B0323" w:rsidRDefault="007E721F">
      <w:pPr>
        <w:spacing w:before="240" w:after="240"/>
        <w:rPr>
          <w:rFonts w:ascii="SimSun" w:eastAsia="SimSun" w:hAnsi="SimSun" w:cs="SimSun"/>
        </w:rPr>
      </w:pPr>
      <w:r>
        <w:rPr>
          <w:rFonts w:ascii="SimSun" w:eastAsia="SimSun" w:hAnsi="SimSun" w:cs="SimSun"/>
        </w:rPr>
        <w:t>J 17:21</w:t>
      </w:r>
      <w:r>
        <w:rPr>
          <w:rFonts w:ascii="SimSun" w:eastAsia="SimSun" w:hAnsi="SimSun" w:cs="SimSun"/>
        </w:rPr>
        <w:br/>
      </w:r>
      <w:r>
        <w:rPr>
          <w:rFonts w:ascii="SimSun" w:eastAsia="SimSun" w:hAnsi="SimSun" w:cs="SimSun"/>
        </w:rPr>
        <w:t>大概多少钱一枚？一枚鸡蛋。</w:t>
      </w:r>
    </w:p>
    <w:p w14:paraId="2B5B56C9" w14:textId="77777777" w:rsidR="000B0323" w:rsidRDefault="007E721F">
      <w:pPr>
        <w:spacing w:before="240" w:after="240"/>
        <w:rPr>
          <w:rFonts w:ascii="SimSun" w:eastAsia="SimSun" w:hAnsi="SimSun" w:cs="SimSun"/>
        </w:rPr>
      </w:pPr>
      <w:r>
        <w:rPr>
          <w:rFonts w:ascii="SimSun" w:eastAsia="SimSun" w:hAnsi="SimSun" w:cs="SimSun"/>
        </w:rPr>
        <w:t>O2 17:26</w:t>
      </w:r>
      <w:r>
        <w:rPr>
          <w:rFonts w:ascii="SimSun" w:eastAsia="SimSun" w:hAnsi="SimSun" w:cs="SimSun"/>
        </w:rPr>
        <w:br/>
      </w:r>
      <w:r>
        <w:rPr>
          <w:rFonts w:ascii="SimSun" w:eastAsia="SimSun" w:hAnsi="SimSun" w:cs="SimSun"/>
        </w:rPr>
        <w:t>我这鸡蛋是一块钱一枚。</w:t>
      </w:r>
    </w:p>
    <w:p w14:paraId="2B5B56CA" w14:textId="77777777" w:rsidR="000B0323" w:rsidRDefault="007E721F">
      <w:pPr>
        <w:spacing w:before="240" w:after="240"/>
        <w:rPr>
          <w:rFonts w:ascii="SimSun" w:eastAsia="SimSun" w:hAnsi="SimSun" w:cs="SimSun"/>
        </w:rPr>
      </w:pPr>
      <w:r>
        <w:rPr>
          <w:rFonts w:ascii="SimSun" w:eastAsia="SimSun" w:hAnsi="SimSun" w:cs="SimSun"/>
        </w:rPr>
        <w:t>J 17:28</w:t>
      </w:r>
      <w:r>
        <w:rPr>
          <w:rFonts w:ascii="SimSun" w:eastAsia="SimSun" w:hAnsi="SimSun" w:cs="SimSun"/>
        </w:rPr>
        <w:br/>
      </w:r>
      <w:r>
        <w:rPr>
          <w:rFonts w:ascii="SimSun" w:eastAsia="SimSun" w:hAnsi="SimSun" w:cs="SimSun"/>
        </w:rPr>
        <w:t>一块钱一枚的，对，稍微。</w:t>
      </w:r>
    </w:p>
    <w:p w14:paraId="2B5B56CB" w14:textId="77777777" w:rsidR="000B0323" w:rsidRDefault="007E721F">
      <w:pPr>
        <w:spacing w:before="240" w:after="240"/>
        <w:rPr>
          <w:rFonts w:ascii="SimSun" w:eastAsia="SimSun" w:hAnsi="SimSun" w:cs="SimSun"/>
        </w:rPr>
      </w:pPr>
      <w:r>
        <w:rPr>
          <w:rFonts w:ascii="SimSun" w:eastAsia="SimSun" w:hAnsi="SimSun" w:cs="SimSun"/>
        </w:rPr>
        <w:t>O2 17:34</w:t>
      </w:r>
      <w:r>
        <w:rPr>
          <w:rFonts w:ascii="SimSun" w:eastAsia="SimSun" w:hAnsi="SimSun" w:cs="SimSun"/>
        </w:rPr>
        <w:br/>
      </w:r>
      <w:r>
        <w:rPr>
          <w:rFonts w:ascii="SimSun" w:eastAsia="SimSun" w:hAnsi="SimSun" w:cs="SimSun"/>
        </w:rPr>
        <w:t>鸡蛋一块钱一枚，稍微贵一些，洋鸡蛋贵三毛钱。</w:t>
      </w:r>
    </w:p>
    <w:p w14:paraId="2B5B56CC" w14:textId="77777777" w:rsidR="000B0323" w:rsidRDefault="007E721F">
      <w:pPr>
        <w:spacing w:before="240" w:after="240"/>
        <w:rPr>
          <w:rFonts w:ascii="SimSun" w:eastAsia="SimSun" w:hAnsi="SimSun" w:cs="SimSun"/>
        </w:rPr>
      </w:pPr>
      <w:r>
        <w:rPr>
          <w:rFonts w:ascii="SimSun" w:eastAsia="SimSun" w:hAnsi="SimSun" w:cs="SimSun"/>
        </w:rPr>
        <w:t>J 17:36</w:t>
      </w:r>
      <w:r>
        <w:rPr>
          <w:rFonts w:ascii="SimSun" w:eastAsia="SimSun" w:hAnsi="SimSun" w:cs="SimSun"/>
        </w:rPr>
        <w:br/>
      </w:r>
      <w:r>
        <w:rPr>
          <w:rFonts w:ascii="SimSun" w:eastAsia="SimSun" w:hAnsi="SimSun" w:cs="SimSun"/>
        </w:rPr>
        <w:t>对。所以你就一起都买一下，然后来看是用来做什么。</w:t>
      </w:r>
    </w:p>
    <w:p w14:paraId="2B5B56CD" w14:textId="77777777" w:rsidR="000B0323" w:rsidRDefault="007E721F">
      <w:pPr>
        <w:spacing w:before="240" w:after="240"/>
        <w:rPr>
          <w:rFonts w:ascii="SimSun" w:eastAsia="SimSun" w:hAnsi="SimSun" w:cs="SimSun"/>
        </w:rPr>
      </w:pPr>
      <w:r>
        <w:rPr>
          <w:rFonts w:ascii="SimSun" w:eastAsia="SimSun" w:hAnsi="SimSun" w:cs="SimSun"/>
        </w:rPr>
        <w:t>O2 17:44</w:t>
      </w:r>
      <w:r>
        <w:rPr>
          <w:rFonts w:ascii="SimSun" w:eastAsia="SimSun" w:hAnsi="SimSun" w:cs="SimSun"/>
        </w:rPr>
        <w:br/>
      </w:r>
      <w:r>
        <w:rPr>
          <w:rFonts w:ascii="SimSun" w:eastAsia="SimSun" w:hAnsi="SimSun" w:cs="SimSun"/>
        </w:rPr>
        <w:t>每个鸡蛋做的吃法不一样，我就用的鸡蛋不一样嘛。</w:t>
      </w:r>
    </w:p>
    <w:p w14:paraId="2B5B56CE" w14:textId="77777777" w:rsidR="000B0323" w:rsidRDefault="007E721F">
      <w:pPr>
        <w:spacing w:before="240" w:after="240"/>
        <w:rPr>
          <w:rFonts w:ascii="SimSun" w:eastAsia="SimSun" w:hAnsi="SimSun" w:cs="SimSun"/>
        </w:rPr>
      </w:pPr>
      <w:r>
        <w:rPr>
          <w:rFonts w:ascii="SimSun" w:eastAsia="SimSun" w:hAnsi="SimSun" w:cs="SimSun"/>
        </w:rPr>
        <w:t>J 17:52</w:t>
      </w:r>
      <w:r>
        <w:rPr>
          <w:rFonts w:ascii="SimSun" w:eastAsia="SimSun" w:hAnsi="SimSun" w:cs="SimSun"/>
        </w:rPr>
        <w:br/>
      </w:r>
      <w:r>
        <w:rPr>
          <w:rFonts w:ascii="SimSun" w:eastAsia="SimSun" w:hAnsi="SimSun" w:cs="SimSun"/>
        </w:rPr>
        <w:t>是，对了，你这样子买土鸡蛋，你知道你有亲朋好友也会一起这样子买吗？跟兽医买吗？</w:t>
      </w:r>
    </w:p>
    <w:p w14:paraId="2B5B56CF" w14:textId="77777777" w:rsidR="000B0323" w:rsidRDefault="007E721F">
      <w:pPr>
        <w:spacing w:before="240" w:after="240"/>
        <w:rPr>
          <w:rFonts w:ascii="SimSun" w:eastAsia="SimSun" w:hAnsi="SimSun" w:cs="SimSun"/>
        </w:rPr>
      </w:pPr>
      <w:r>
        <w:rPr>
          <w:rFonts w:ascii="SimSun" w:eastAsia="SimSun" w:hAnsi="SimSun" w:cs="SimSun"/>
        </w:rPr>
        <w:lastRenderedPageBreak/>
        <w:t>O2 18:03</w:t>
      </w:r>
      <w:r>
        <w:rPr>
          <w:rFonts w:ascii="SimSun" w:eastAsia="SimSun" w:hAnsi="SimSun" w:cs="SimSun"/>
        </w:rPr>
        <w:br/>
      </w:r>
      <w:r>
        <w:rPr>
          <w:rFonts w:ascii="SimSun" w:eastAsia="SimSun" w:hAnsi="SimSun" w:cs="SimSun"/>
        </w:rPr>
        <w:t>有人喜欢他，我不知道他们买不买，反正喜欢吃的不嫌贵的就买这个好鸡蛋吃嘛。买贵一点的鸡蛋，</w:t>
      </w:r>
    </w:p>
    <w:p w14:paraId="2B5B56D0" w14:textId="77777777" w:rsidR="000B0323" w:rsidRDefault="007E721F">
      <w:pPr>
        <w:spacing w:before="240" w:after="240"/>
        <w:rPr>
          <w:rFonts w:ascii="SimSun" w:eastAsia="SimSun" w:hAnsi="SimSun" w:cs="SimSun"/>
        </w:rPr>
      </w:pPr>
      <w:r>
        <w:rPr>
          <w:rFonts w:ascii="SimSun" w:eastAsia="SimSun" w:hAnsi="SimSun" w:cs="SimSun"/>
        </w:rPr>
        <w:t>J 18:14</w:t>
      </w:r>
      <w:r>
        <w:rPr>
          <w:rFonts w:ascii="SimSun" w:eastAsia="SimSun" w:hAnsi="SimSun" w:cs="SimSun"/>
        </w:rPr>
        <w:br/>
      </w:r>
      <w:r>
        <w:rPr>
          <w:rFonts w:ascii="SimSun" w:eastAsia="SimSun" w:hAnsi="SimSun" w:cs="SimSun"/>
        </w:rPr>
        <w:t>对，但是也没有。</w:t>
      </w:r>
    </w:p>
    <w:p w14:paraId="2B5B56D1" w14:textId="77777777" w:rsidR="000B0323" w:rsidRDefault="007E721F">
      <w:pPr>
        <w:spacing w:before="240" w:after="240"/>
        <w:rPr>
          <w:rFonts w:ascii="SimSun" w:eastAsia="SimSun" w:hAnsi="SimSun" w:cs="SimSun"/>
        </w:rPr>
      </w:pPr>
      <w:r>
        <w:rPr>
          <w:rFonts w:ascii="SimSun" w:eastAsia="SimSun" w:hAnsi="SimSun" w:cs="SimSun"/>
        </w:rPr>
        <w:t>O2 18:15</w:t>
      </w:r>
      <w:r>
        <w:rPr>
          <w:rFonts w:ascii="SimSun" w:eastAsia="SimSun" w:hAnsi="SimSun" w:cs="SimSun"/>
        </w:rPr>
        <w:br/>
      </w:r>
      <w:r>
        <w:rPr>
          <w:rFonts w:ascii="SimSun" w:eastAsia="SimSun" w:hAnsi="SimSun" w:cs="SimSun"/>
        </w:rPr>
        <w:t>说消费者是吧？</w:t>
      </w:r>
    </w:p>
    <w:p w14:paraId="2B5B56D2" w14:textId="77777777" w:rsidR="000B0323" w:rsidRDefault="007E721F">
      <w:pPr>
        <w:spacing w:before="240" w:after="240"/>
        <w:rPr>
          <w:rFonts w:ascii="SimSun" w:eastAsia="SimSun" w:hAnsi="SimSun" w:cs="SimSun"/>
        </w:rPr>
      </w:pPr>
      <w:r>
        <w:rPr>
          <w:rFonts w:ascii="SimSun" w:eastAsia="SimSun" w:hAnsi="SimSun" w:cs="SimSun"/>
        </w:rPr>
        <w:t>J 18:18</w:t>
      </w:r>
      <w:r>
        <w:rPr>
          <w:rFonts w:ascii="SimSun" w:eastAsia="SimSun" w:hAnsi="SimSun" w:cs="SimSun"/>
        </w:rPr>
        <w:br/>
      </w:r>
      <w:r>
        <w:rPr>
          <w:rFonts w:ascii="SimSun" w:eastAsia="SimSun" w:hAnsi="SimSun" w:cs="SimSun"/>
        </w:rPr>
        <w:t>看消费群体对，还有消费通道，对。</w:t>
      </w:r>
    </w:p>
    <w:p w14:paraId="2B5B56D3" w14:textId="77777777" w:rsidR="000B0323" w:rsidRDefault="007E721F">
      <w:pPr>
        <w:spacing w:before="240" w:after="240"/>
        <w:rPr>
          <w:rFonts w:ascii="SimSun" w:eastAsia="SimSun" w:hAnsi="SimSun" w:cs="SimSun"/>
        </w:rPr>
      </w:pPr>
      <w:r>
        <w:rPr>
          <w:rFonts w:ascii="SimSun" w:eastAsia="SimSun" w:hAnsi="SimSun" w:cs="SimSun"/>
        </w:rPr>
        <w:t>O2 18:23</w:t>
      </w:r>
      <w:r>
        <w:rPr>
          <w:rFonts w:ascii="SimSun" w:eastAsia="SimSun" w:hAnsi="SimSun" w:cs="SimSun"/>
        </w:rPr>
        <w:br/>
      </w:r>
      <w:r>
        <w:rPr>
          <w:rFonts w:ascii="SimSun" w:eastAsia="SimSun" w:hAnsi="SimSun" w:cs="SimSun"/>
        </w:rPr>
        <w:t>有的人嫌贵了的，不可能买啊，会吗？（</w:t>
      </w:r>
      <w:r>
        <w:rPr>
          <w:rFonts w:ascii="SimSun" w:eastAsia="SimSun" w:hAnsi="SimSun" w:cs="SimSun"/>
        </w:rPr>
        <w:t>O1</w:t>
      </w:r>
      <w:r>
        <w:rPr>
          <w:rFonts w:ascii="SimSun" w:eastAsia="SimSun" w:hAnsi="SimSun" w:cs="SimSun"/>
        </w:rPr>
        <w:t>：他问的是我们家有没有人，其他亲戚一起买？或者你的朋友们）有啊。（</w:t>
      </w:r>
      <w:r>
        <w:rPr>
          <w:rFonts w:ascii="SimSun" w:eastAsia="SimSun" w:hAnsi="SimSun" w:cs="SimSun"/>
        </w:rPr>
        <w:t>O</w:t>
      </w:r>
      <w:proofErr w:type="gramStart"/>
      <w:r>
        <w:rPr>
          <w:rFonts w:ascii="SimSun" w:eastAsia="SimSun" w:hAnsi="SimSun" w:cs="SimSun"/>
        </w:rPr>
        <w:t>1:</w:t>
      </w:r>
      <w:r>
        <w:rPr>
          <w:rFonts w:ascii="SimSun" w:eastAsia="SimSun" w:hAnsi="SimSun" w:cs="SimSun"/>
        </w:rPr>
        <w:t>对我小姨有时候会</w:t>
      </w:r>
      <w:proofErr w:type="gramEnd"/>
      <w:r>
        <w:rPr>
          <w:rFonts w:ascii="SimSun" w:eastAsia="SimSun" w:hAnsi="SimSun" w:cs="SimSun"/>
        </w:rPr>
        <w:t>）有人买，我就是跟你想买，别人我都，他们问我在那里买的，我就跟他们说了，他们也不作声是要不要。</w:t>
      </w:r>
    </w:p>
    <w:p w14:paraId="2B5B56D4" w14:textId="77777777" w:rsidR="000B0323" w:rsidRDefault="007E721F">
      <w:pPr>
        <w:spacing w:before="240" w:after="240"/>
        <w:rPr>
          <w:rFonts w:ascii="SimSun" w:eastAsia="SimSun" w:hAnsi="SimSun" w:cs="SimSun"/>
        </w:rPr>
      </w:pPr>
      <w:r>
        <w:rPr>
          <w:rFonts w:ascii="SimSun" w:eastAsia="SimSun" w:hAnsi="SimSun" w:cs="SimSun"/>
        </w:rPr>
        <w:t>J 18:46</w:t>
      </w:r>
      <w:r>
        <w:rPr>
          <w:rFonts w:ascii="SimSun" w:eastAsia="SimSun" w:hAnsi="SimSun" w:cs="SimSun"/>
        </w:rPr>
        <w:br/>
      </w:r>
      <w:r>
        <w:rPr>
          <w:rFonts w:ascii="SimSun" w:eastAsia="SimSun" w:hAnsi="SimSun" w:cs="SimSun"/>
        </w:rPr>
        <w:t>所以你说你小姨也会买是吗？跟你一起买。</w:t>
      </w:r>
    </w:p>
    <w:p w14:paraId="2B5B56D5" w14:textId="77777777" w:rsidR="000B0323" w:rsidRDefault="007E721F">
      <w:pPr>
        <w:spacing w:before="240" w:after="240"/>
        <w:rPr>
          <w:rFonts w:ascii="SimSun" w:eastAsia="SimSun" w:hAnsi="SimSun" w:cs="SimSun"/>
        </w:rPr>
      </w:pPr>
      <w:r>
        <w:rPr>
          <w:rFonts w:ascii="SimSun" w:eastAsia="SimSun" w:hAnsi="SimSun" w:cs="SimSun"/>
        </w:rPr>
        <w:t>O1 18:53</w:t>
      </w:r>
      <w:r>
        <w:rPr>
          <w:rFonts w:ascii="SimSun" w:eastAsia="SimSun" w:hAnsi="SimSun" w:cs="SimSun"/>
        </w:rPr>
        <w:br/>
      </w:r>
      <w:r>
        <w:rPr>
          <w:rFonts w:ascii="SimSun" w:eastAsia="SimSun" w:hAnsi="SimSun" w:cs="SimSun"/>
        </w:rPr>
        <w:t>我妈的妹妹。</w:t>
      </w:r>
    </w:p>
    <w:p w14:paraId="2B5B56D6" w14:textId="77777777" w:rsidR="000B0323" w:rsidRDefault="007E721F">
      <w:pPr>
        <w:spacing w:before="240" w:after="240"/>
        <w:rPr>
          <w:rFonts w:ascii="SimSun" w:eastAsia="SimSun" w:hAnsi="SimSun" w:cs="SimSun"/>
        </w:rPr>
      </w:pPr>
      <w:r>
        <w:rPr>
          <w:rFonts w:ascii="SimSun" w:eastAsia="SimSun" w:hAnsi="SimSun" w:cs="SimSun"/>
        </w:rPr>
        <w:t>J 18:55</w:t>
      </w:r>
      <w:r>
        <w:rPr>
          <w:rFonts w:ascii="SimSun" w:eastAsia="SimSun" w:hAnsi="SimSun" w:cs="SimSun"/>
        </w:rPr>
        <w:br/>
      </w:r>
      <w:r>
        <w:rPr>
          <w:rFonts w:ascii="SimSun" w:eastAsia="SimSun" w:hAnsi="SimSun" w:cs="SimSun"/>
        </w:rPr>
        <w:t>是（</w:t>
      </w:r>
      <w:r>
        <w:rPr>
          <w:rFonts w:ascii="SimSun" w:eastAsia="SimSun" w:hAnsi="SimSun" w:cs="SimSun"/>
        </w:rPr>
        <w:t>O2</w:t>
      </w:r>
      <w:r>
        <w:rPr>
          <w:rFonts w:ascii="SimSun" w:eastAsia="SimSun" w:hAnsi="SimSun" w:cs="SimSun"/>
        </w:rPr>
        <w:t>：我买给他），你会买给他，一起买。就是长期的吗？</w:t>
      </w:r>
    </w:p>
    <w:p w14:paraId="2B5B56D7" w14:textId="77777777" w:rsidR="000B0323" w:rsidRDefault="007E721F">
      <w:pPr>
        <w:spacing w:before="240" w:after="240"/>
        <w:rPr>
          <w:rFonts w:ascii="SimSun" w:eastAsia="SimSun" w:hAnsi="SimSun" w:cs="SimSun"/>
        </w:rPr>
      </w:pPr>
      <w:r>
        <w:rPr>
          <w:rFonts w:ascii="SimSun" w:eastAsia="SimSun" w:hAnsi="SimSun" w:cs="SimSun"/>
        </w:rPr>
        <w:t>O2 19:05</w:t>
      </w:r>
      <w:r>
        <w:rPr>
          <w:rFonts w:ascii="SimSun" w:eastAsia="SimSun" w:hAnsi="SimSun" w:cs="SimSun"/>
        </w:rPr>
        <w:br/>
      </w:r>
      <w:r>
        <w:rPr>
          <w:rFonts w:ascii="SimSun" w:eastAsia="SimSun" w:hAnsi="SimSun" w:cs="SimSun"/>
        </w:rPr>
        <w:t>基本是长期买那个土鸡蛋吃，反正我家土鸡蛋从来没断过，吃完了就买。（</w:t>
      </w:r>
      <w:r>
        <w:rPr>
          <w:rFonts w:ascii="SimSun" w:eastAsia="SimSun" w:hAnsi="SimSun" w:cs="SimSun"/>
        </w:rPr>
        <w:t>J</w:t>
      </w:r>
      <w:r>
        <w:rPr>
          <w:rFonts w:ascii="SimSun" w:eastAsia="SimSun" w:hAnsi="SimSun" w:cs="SimSun"/>
        </w:rPr>
        <w:t>：是）贵的时候一块，贵的时候</w:t>
      </w:r>
      <w:r>
        <w:rPr>
          <w:rFonts w:ascii="SimSun" w:eastAsia="SimSun" w:hAnsi="SimSun" w:cs="SimSun"/>
        </w:rPr>
        <w:t>1</w:t>
      </w:r>
      <w:r>
        <w:rPr>
          <w:rFonts w:ascii="SimSun" w:eastAsia="SimSun" w:hAnsi="SimSun" w:cs="SimSun"/>
        </w:rPr>
        <w:t>块</w:t>
      </w:r>
      <w:r>
        <w:rPr>
          <w:rFonts w:ascii="SimSun" w:eastAsia="SimSun" w:hAnsi="SimSun" w:cs="SimSun"/>
        </w:rPr>
        <w:t>2</w:t>
      </w:r>
      <w:r>
        <w:rPr>
          <w:rFonts w:ascii="SimSun" w:eastAsia="SimSun" w:hAnsi="SimSun" w:cs="SimSun"/>
        </w:rPr>
        <w:t>，</w:t>
      </w:r>
      <w:r>
        <w:rPr>
          <w:rFonts w:ascii="SimSun" w:eastAsia="SimSun" w:hAnsi="SimSun" w:cs="SimSun"/>
        </w:rPr>
        <w:t>1</w:t>
      </w:r>
      <w:r>
        <w:rPr>
          <w:rFonts w:ascii="SimSun" w:eastAsia="SimSun" w:hAnsi="SimSun" w:cs="SimSun"/>
        </w:rPr>
        <w:t>块</w:t>
      </w:r>
      <w:r>
        <w:rPr>
          <w:rFonts w:ascii="SimSun" w:eastAsia="SimSun" w:hAnsi="SimSun" w:cs="SimSun"/>
        </w:rPr>
        <w:t>5</w:t>
      </w:r>
      <w:r>
        <w:rPr>
          <w:rFonts w:ascii="SimSun" w:eastAsia="SimSun" w:hAnsi="SimSun" w:cs="SimSun"/>
        </w:rPr>
        <w:t>。</w:t>
      </w:r>
    </w:p>
    <w:p w14:paraId="2B5B56D8" w14:textId="77777777" w:rsidR="000B0323" w:rsidRDefault="007E721F">
      <w:pPr>
        <w:spacing w:before="240" w:after="240"/>
        <w:rPr>
          <w:rFonts w:ascii="SimSun" w:eastAsia="SimSun" w:hAnsi="SimSun" w:cs="SimSun"/>
        </w:rPr>
      </w:pPr>
      <w:r>
        <w:rPr>
          <w:rFonts w:ascii="SimSun" w:eastAsia="SimSun" w:hAnsi="SimSun" w:cs="SimSun"/>
        </w:rPr>
        <w:t>J 19:18</w:t>
      </w:r>
      <w:r>
        <w:rPr>
          <w:rFonts w:ascii="SimSun" w:eastAsia="SimSun" w:hAnsi="SimSun" w:cs="SimSun"/>
        </w:rPr>
        <w:br/>
      </w:r>
      <w:r>
        <w:rPr>
          <w:rFonts w:ascii="SimSun" w:eastAsia="SimSun" w:hAnsi="SimSun" w:cs="SimSun"/>
        </w:rPr>
        <w:t>为什么会比较贵？有时候。</w:t>
      </w:r>
    </w:p>
    <w:p w14:paraId="2B5B56D9" w14:textId="77777777" w:rsidR="000B0323" w:rsidRDefault="007E721F">
      <w:pPr>
        <w:spacing w:before="240" w:after="240"/>
        <w:rPr>
          <w:rFonts w:ascii="SimSun" w:eastAsia="SimSun" w:hAnsi="SimSun" w:cs="SimSun"/>
        </w:rPr>
      </w:pPr>
      <w:r>
        <w:rPr>
          <w:rFonts w:ascii="SimSun" w:eastAsia="SimSun" w:hAnsi="SimSun" w:cs="SimSun"/>
        </w:rPr>
        <w:t>O2 19:22</w:t>
      </w:r>
      <w:r>
        <w:rPr>
          <w:rFonts w:ascii="SimSun" w:eastAsia="SimSun" w:hAnsi="SimSun" w:cs="SimSun"/>
        </w:rPr>
        <w:br/>
      </w:r>
      <w:r>
        <w:rPr>
          <w:rFonts w:ascii="SimSun" w:eastAsia="SimSun" w:hAnsi="SimSun" w:cs="SimSun"/>
        </w:rPr>
        <w:t>鸡不下蛋的时候鸡蛋就挺贵，它就涨价了。像天气热呢，鸡蛋就比较，到了一般过年的鸡蛋挺贵的，过年的时候，过年鸡蛋都涨价了。</w:t>
      </w:r>
    </w:p>
    <w:p w14:paraId="2B5B56DA" w14:textId="77777777" w:rsidR="000B0323" w:rsidRDefault="007E721F">
      <w:pPr>
        <w:spacing w:before="240" w:after="240"/>
        <w:rPr>
          <w:rFonts w:ascii="SimSun" w:eastAsia="SimSun" w:hAnsi="SimSun" w:cs="SimSun"/>
        </w:rPr>
      </w:pPr>
      <w:r>
        <w:rPr>
          <w:rFonts w:ascii="SimSun" w:eastAsia="SimSun" w:hAnsi="SimSun" w:cs="SimSun"/>
        </w:rPr>
        <w:t>J 19:38</w:t>
      </w:r>
      <w:r>
        <w:rPr>
          <w:rFonts w:ascii="SimSun" w:eastAsia="SimSun" w:hAnsi="SimSun" w:cs="SimSun"/>
        </w:rPr>
        <w:br/>
      </w:r>
      <w:r>
        <w:rPr>
          <w:rFonts w:ascii="SimSun" w:eastAsia="SimSun" w:hAnsi="SimSun" w:cs="SimSun"/>
        </w:rPr>
        <w:t>是因为是冬天的时候是吗？</w:t>
      </w:r>
    </w:p>
    <w:p w14:paraId="2B5B56DB" w14:textId="77777777" w:rsidR="000B0323" w:rsidRDefault="007E721F">
      <w:pPr>
        <w:spacing w:before="240" w:after="240"/>
        <w:rPr>
          <w:rFonts w:ascii="SimSun" w:eastAsia="SimSun" w:hAnsi="SimSun" w:cs="SimSun"/>
        </w:rPr>
      </w:pPr>
      <w:r>
        <w:rPr>
          <w:rFonts w:ascii="SimSun" w:eastAsia="SimSun" w:hAnsi="SimSun" w:cs="SimSun"/>
        </w:rPr>
        <w:t>O2 19:42</w:t>
      </w:r>
      <w:r>
        <w:rPr>
          <w:rFonts w:ascii="SimSun" w:eastAsia="SimSun" w:hAnsi="SimSun" w:cs="SimSun"/>
        </w:rPr>
        <w:br/>
      </w:r>
      <w:r>
        <w:rPr>
          <w:rFonts w:ascii="SimSun" w:eastAsia="SimSun" w:hAnsi="SimSun" w:cs="SimSun"/>
        </w:rPr>
        <w:t>冬天鸡不下蛋了啊</w:t>
      </w:r>
    </w:p>
    <w:p w14:paraId="2B5B56DC" w14:textId="77777777" w:rsidR="000B0323" w:rsidRDefault="007E721F">
      <w:pPr>
        <w:spacing w:before="240" w:after="240"/>
        <w:rPr>
          <w:rFonts w:ascii="SimSun" w:eastAsia="SimSun" w:hAnsi="SimSun" w:cs="SimSun"/>
        </w:rPr>
      </w:pPr>
      <w:r>
        <w:rPr>
          <w:rFonts w:ascii="SimSun" w:eastAsia="SimSun" w:hAnsi="SimSun" w:cs="SimSun"/>
        </w:rPr>
        <w:lastRenderedPageBreak/>
        <w:t>J 19:47</w:t>
      </w:r>
      <w:r>
        <w:rPr>
          <w:rFonts w:ascii="SimSun" w:eastAsia="SimSun" w:hAnsi="SimSun" w:cs="SimSun"/>
        </w:rPr>
        <w:br/>
      </w:r>
      <w:r>
        <w:rPr>
          <w:rFonts w:ascii="SimSun" w:eastAsia="SimSun" w:hAnsi="SimSun" w:cs="SimSun"/>
        </w:rPr>
        <w:t>然后这些信息都是你通过兽医来告诉你是吗？就是价钱或者是怎么样子。</w:t>
      </w:r>
    </w:p>
    <w:p w14:paraId="2B5B56DD" w14:textId="77777777" w:rsidR="000B0323" w:rsidRDefault="007E721F">
      <w:pPr>
        <w:spacing w:before="240" w:after="240"/>
        <w:rPr>
          <w:rFonts w:ascii="SimSun" w:eastAsia="SimSun" w:hAnsi="SimSun" w:cs="SimSun"/>
        </w:rPr>
      </w:pPr>
      <w:r>
        <w:rPr>
          <w:rFonts w:ascii="SimSun" w:eastAsia="SimSun" w:hAnsi="SimSun" w:cs="SimSun"/>
        </w:rPr>
        <w:t>O2 19:56</w:t>
      </w:r>
      <w:r>
        <w:rPr>
          <w:rFonts w:ascii="SimSun" w:eastAsia="SimSun" w:hAnsi="SimSun" w:cs="SimSun"/>
        </w:rPr>
        <w:br/>
      </w:r>
      <w:r>
        <w:rPr>
          <w:rFonts w:ascii="SimSun" w:eastAsia="SimSun" w:hAnsi="SimSun" w:cs="SimSun"/>
        </w:rPr>
        <w:t>我知道啊，这个价钱，你买鸡蛋就知道价格，这个鸡什么时候下蛋的，一般是一出了年，到</w:t>
      </w:r>
      <w:r>
        <w:rPr>
          <w:rFonts w:ascii="SimSun" w:eastAsia="SimSun" w:hAnsi="SimSun" w:cs="SimSun"/>
        </w:rPr>
        <w:t>3</w:t>
      </w:r>
      <w:r>
        <w:rPr>
          <w:rFonts w:ascii="SimSun" w:eastAsia="SimSun" w:hAnsi="SimSun" w:cs="SimSun"/>
        </w:rPr>
        <w:t>月份</w:t>
      </w:r>
      <w:r>
        <w:rPr>
          <w:rFonts w:ascii="SimSun" w:eastAsia="SimSun" w:hAnsi="SimSun" w:cs="SimSun"/>
        </w:rPr>
        <w:t>4</w:t>
      </w:r>
      <w:r>
        <w:rPr>
          <w:rFonts w:ascii="SimSun" w:eastAsia="SimSun" w:hAnsi="SimSun" w:cs="SimSun"/>
        </w:rPr>
        <w:t>月份的鸡蛋就很多了，天气它热的鸡蛋又少一点了，到下半年</w:t>
      </w:r>
      <w:r>
        <w:rPr>
          <w:rFonts w:ascii="SimSun" w:eastAsia="SimSun" w:hAnsi="SimSun" w:cs="SimSun"/>
        </w:rPr>
        <w:t>9</w:t>
      </w:r>
      <w:r>
        <w:rPr>
          <w:rFonts w:ascii="SimSun" w:eastAsia="SimSun" w:hAnsi="SimSun" w:cs="SimSun"/>
        </w:rPr>
        <w:t>月份的时候鸡蛋又有一点了，在过年冬天的时候鸡不下蛋了，几个季节。</w:t>
      </w:r>
    </w:p>
    <w:p w14:paraId="2B5B56DE" w14:textId="77777777" w:rsidR="000B0323" w:rsidRDefault="007E721F">
      <w:pPr>
        <w:spacing w:before="240" w:after="240"/>
        <w:rPr>
          <w:rFonts w:ascii="SimSun" w:eastAsia="SimSun" w:hAnsi="SimSun" w:cs="SimSun"/>
        </w:rPr>
      </w:pPr>
      <w:r>
        <w:rPr>
          <w:rFonts w:ascii="SimSun" w:eastAsia="SimSun" w:hAnsi="SimSun" w:cs="SimSun"/>
        </w:rPr>
        <w:t>J 20:17</w:t>
      </w:r>
      <w:r>
        <w:rPr>
          <w:rFonts w:ascii="SimSun" w:eastAsia="SimSun" w:hAnsi="SimSun" w:cs="SimSun"/>
        </w:rPr>
        <w:br/>
      </w:r>
      <w:r>
        <w:rPr>
          <w:rFonts w:ascii="SimSun" w:eastAsia="SimSun" w:hAnsi="SimSun" w:cs="SimSun"/>
        </w:rPr>
        <w:t>是那贵一点你们会买少一点。</w:t>
      </w:r>
    </w:p>
    <w:p w14:paraId="2B5B56DF" w14:textId="77777777" w:rsidR="000B0323" w:rsidRDefault="007E721F">
      <w:pPr>
        <w:spacing w:before="240" w:after="240"/>
        <w:rPr>
          <w:rFonts w:ascii="SimSun" w:eastAsia="SimSun" w:hAnsi="SimSun" w:cs="SimSun"/>
        </w:rPr>
      </w:pPr>
      <w:r>
        <w:rPr>
          <w:rFonts w:ascii="SimSun" w:eastAsia="SimSun" w:hAnsi="SimSun" w:cs="SimSun"/>
        </w:rPr>
        <w:t>O2 20:21</w:t>
      </w:r>
      <w:r>
        <w:rPr>
          <w:rFonts w:ascii="SimSun" w:eastAsia="SimSun" w:hAnsi="SimSun" w:cs="SimSun"/>
        </w:rPr>
        <w:br/>
      </w:r>
      <w:r>
        <w:rPr>
          <w:rFonts w:ascii="SimSun" w:eastAsia="SimSun" w:hAnsi="SimSun" w:cs="SimSun"/>
        </w:rPr>
        <w:t>贵一点还不是要吃吗？</w:t>
      </w:r>
    </w:p>
    <w:p w14:paraId="2B5B56E0" w14:textId="77777777" w:rsidR="000B0323" w:rsidRDefault="007E721F">
      <w:pPr>
        <w:spacing w:before="240" w:after="240"/>
        <w:rPr>
          <w:rFonts w:ascii="SimSun" w:eastAsia="SimSun" w:hAnsi="SimSun" w:cs="SimSun"/>
        </w:rPr>
      </w:pPr>
      <w:r>
        <w:rPr>
          <w:rFonts w:ascii="SimSun" w:eastAsia="SimSun" w:hAnsi="SimSun" w:cs="SimSun"/>
        </w:rPr>
        <w:t>J 20:25</w:t>
      </w:r>
      <w:r>
        <w:rPr>
          <w:rFonts w:ascii="SimSun" w:eastAsia="SimSun" w:hAnsi="SimSun" w:cs="SimSun"/>
        </w:rPr>
        <w:br/>
      </w:r>
      <w:r>
        <w:rPr>
          <w:rFonts w:ascii="SimSun" w:eastAsia="SimSun" w:hAnsi="SimSun" w:cs="SimSun"/>
        </w:rPr>
        <w:t>就一样买。</w:t>
      </w:r>
    </w:p>
    <w:p w14:paraId="2B5B56E1" w14:textId="77777777" w:rsidR="000B0323" w:rsidRDefault="007E721F">
      <w:pPr>
        <w:spacing w:before="240" w:after="240"/>
        <w:rPr>
          <w:rFonts w:ascii="SimSun" w:eastAsia="SimSun" w:hAnsi="SimSun" w:cs="SimSun"/>
        </w:rPr>
      </w:pPr>
      <w:r>
        <w:rPr>
          <w:rFonts w:ascii="SimSun" w:eastAsia="SimSun" w:hAnsi="SimSun" w:cs="SimSun"/>
        </w:rPr>
        <w:t>O2 20:26</w:t>
      </w:r>
      <w:r>
        <w:rPr>
          <w:rFonts w:ascii="SimSun" w:eastAsia="SimSun" w:hAnsi="SimSun" w:cs="SimSun"/>
        </w:rPr>
        <w:br/>
      </w:r>
      <w:r>
        <w:rPr>
          <w:rFonts w:ascii="SimSun" w:eastAsia="SimSun" w:hAnsi="SimSun" w:cs="SimSun"/>
        </w:rPr>
        <w:t>天天每天还是，每天早晨一个鸡蛋是少不了的，再然后蒸的吃，他爸爸特别喜欢吃鸡蛋，就蒸两个鸡蛋，两个鸡蛋一打，打的搁着放在饭上面，蒸一碗鸡蛋了。</w:t>
      </w:r>
    </w:p>
    <w:p w14:paraId="2B5B56E2" w14:textId="77777777" w:rsidR="000B0323" w:rsidRDefault="007E721F">
      <w:pPr>
        <w:spacing w:before="240" w:after="240"/>
        <w:rPr>
          <w:rFonts w:ascii="SimSun" w:eastAsia="SimSun" w:hAnsi="SimSun" w:cs="SimSun"/>
        </w:rPr>
      </w:pPr>
      <w:r>
        <w:rPr>
          <w:rFonts w:ascii="SimSun" w:eastAsia="SimSun" w:hAnsi="SimSun" w:cs="SimSun"/>
        </w:rPr>
        <w:t>J 20:44</w:t>
      </w:r>
      <w:r>
        <w:rPr>
          <w:rFonts w:ascii="SimSun" w:eastAsia="SimSun" w:hAnsi="SimSun" w:cs="SimSun"/>
        </w:rPr>
        <w:br/>
      </w:r>
      <w:r>
        <w:rPr>
          <w:rFonts w:ascii="SimSun" w:eastAsia="SimSun" w:hAnsi="SimSun" w:cs="SimSun"/>
        </w:rPr>
        <w:t>所以每天都是必备的，就是一定要吃这么多是吧？</w:t>
      </w:r>
    </w:p>
    <w:p w14:paraId="2B5B56E3" w14:textId="77777777" w:rsidR="000B0323" w:rsidRDefault="007E721F">
      <w:pPr>
        <w:spacing w:before="240" w:after="240"/>
        <w:rPr>
          <w:rFonts w:ascii="SimSun" w:eastAsia="SimSun" w:hAnsi="SimSun" w:cs="SimSun"/>
        </w:rPr>
      </w:pPr>
      <w:r>
        <w:rPr>
          <w:rFonts w:ascii="SimSun" w:eastAsia="SimSun" w:hAnsi="SimSun" w:cs="SimSun"/>
        </w:rPr>
        <w:t>O2 20:50</w:t>
      </w:r>
      <w:r>
        <w:rPr>
          <w:rFonts w:ascii="SimSun" w:eastAsia="SimSun" w:hAnsi="SimSun" w:cs="SimSun"/>
        </w:rPr>
        <w:br/>
      </w:r>
      <w:r>
        <w:rPr>
          <w:rFonts w:ascii="SimSun" w:eastAsia="SimSun" w:hAnsi="SimSun" w:cs="SimSun"/>
        </w:rPr>
        <w:t>每天最少</w:t>
      </w:r>
      <w:r>
        <w:rPr>
          <w:rFonts w:ascii="SimSun" w:eastAsia="SimSun" w:hAnsi="SimSun" w:cs="SimSun"/>
        </w:rPr>
        <w:t>4</w:t>
      </w:r>
      <w:r>
        <w:rPr>
          <w:rFonts w:ascii="SimSun" w:eastAsia="SimSun" w:hAnsi="SimSun" w:cs="SimSun"/>
        </w:rPr>
        <w:t>个鸡蛋。</w:t>
      </w:r>
    </w:p>
    <w:p w14:paraId="2B5B56E4" w14:textId="77777777" w:rsidR="000B0323" w:rsidRDefault="007E721F">
      <w:pPr>
        <w:spacing w:before="240" w:after="240"/>
        <w:rPr>
          <w:rFonts w:ascii="SimSun" w:eastAsia="SimSun" w:hAnsi="SimSun" w:cs="SimSun"/>
        </w:rPr>
      </w:pPr>
      <w:r>
        <w:rPr>
          <w:rFonts w:ascii="SimSun" w:eastAsia="SimSun" w:hAnsi="SimSun" w:cs="SimSun"/>
        </w:rPr>
        <w:t>J 20:52</w:t>
      </w:r>
      <w:r>
        <w:rPr>
          <w:rFonts w:ascii="SimSun" w:eastAsia="SimSun" w:hAnsi="SimSun" w:cs="SimSun"/>
        </w:rPr>
        <w:br/>
      </w:r>
      <w:r>
        <w:rPr>
          <w:rFonts w:ascii="SimSun" w:eastAsia="SimSun" w:hAnsi="SimSun" w:cs="SimSun"/>
        </w:rPr>
        <w:t>每天最少</w:t>
      </w:r>
      <w:r>
        <w:rPr>
          <w:rFonts w:ascii="SimSun" w:eastAsia="SimSun" w:hAnsi="SimSun" w:cs="SimSun"/>
        </w:rPr>
        <w:t>4</w:t>
      </w:r>
      <w:r>
        <w:rPr>
          <w:rFonts w:ascii="SimSun" w:eastAsia="SimSun" w:hAnsi="SimSun" w:cs="SimSun"/>
        </w:rPr>
        <w:t>个，那也蛮多的，对啊。然后有时候。（</w:t>
      </w:r>
      <w:r>
        <w:rPr>
          <w:rFonts w:ascii="SimSun" w:eastAsia="SimSun" w:hAnsi="SimSun" w:cs="SimSun"/>
        </w:rPr>
        <w:t>O2</w:t>
      </w:r>
      <w:r>
        <w:rPr>
          <w:rFonts w:ascii="SimSun" w:eastAsia="SimSun" w:hAnsi="SimSun" w:cs="SimSun"/>
        </w:rPr>
        <w:t>笑）</w:t>
      </w:r>
    </w:p>
    <w:p w14:paraId="2B5B56E5" w14:textId="77777777" w:rsidR="000B0323" w:rsidRDefault="007E721F">
      <w:pPr>
        <w:spacing w:before="240" w:after="240"/>
        <w:rPr>
          <w:rFonts w:ascii="SimSun" w:eastAsia="SimSun" w:hAnsi="SimSun" w:cs="SimSun"/>
        </w:rPr>
      </w:pPr>
      <w:r>
        <w:rPr>
          <w:rFonts w:ascii="SimSun" w:eastAsia="SimSun" w:hAnsi="SimSun" w:cs="SimSun"/>
        </w:rPr>
        <w:t>O2 21:00</w:t>
      </w:r>
      <w:r>
        <w:rPr>
          <w:rFonts w:ascii="SimSun" w:eastAsia="SimSun" w:hAnsi="SimSun" w:cs="SimSun"/>
        </w:rPr>
        <w:br/>
      </w:r>
      <w:r>
        <w:rPr>
          <w:rFonts w:ascii="SimSun" w:eastAsia="SimSun" w:hAnsi="SimSun" w:cs="SimSun"/>
        </w:rPr>
        <w:t>是挺多的</w:t>
      </w:r>
    </w:p>
    <w:p w14:paraId="2B5B56E6" w14:textId="77777777" w:rsidR="000B0323" w:rsidRDefault="007E721F">
      <w:pPr>
        <w:spacing w:before="240" w:after="240"/>
        <w:rPr>
          <w:rFonts w:ascii="SimSun" w:eastAsia="SimSun" w:hAnsi="SimSun" w:cs="SimSun"/>
        </w:rPr>
      </w:pPr>
      <w:r>
        <w:rPr>
          <w:rFonts w:ascii="SimSun" w:eastAsia="SimSun" w:hAnsi="SimSun" w:cs="SimSun"/>
        </w:rPr>
        <w:t>J 21:03</w:t>
      </w:r>
      <w:r>
        <w:rPr>
          <w:rFonts w:ascii="SimSun" w:eastAsia="SimSun" w:hAnsi="SimSun" w:cs="SimSun"/>
        </w:rPr>
        <w:br/>
      </w:r>
      <w:r>
        <w:rPr>
          <w:rFonts w:ascii="SimSun" w:eastAsia="SimSun" w:hAnsi="SimSun" w:cs="SimSun"/>
        </w:rPr>
        <w:t>那便宜的时候你们会吃多一点吗？</w:t>
      </w:r>
    </w:p>
    <w:p w14:paraId="2B5B56E7" w14:textId="77777777" w:rsidR="000B0323" w:rsidRDefault="007E721F">
      <w:pPr>
        <w:spacing w:before="240" w:after="240"/>
        <w:rPr>
          <w:rFonts w:ascii="SimSun" w:eastAsia="SimSun" w:hAnsi="SimSun" w:cs="SimSun"/>
        </w:rPr>
      </w:pPr>
      <w:r>
        <w:rPr>
          <w:rFonts w:ascii="SimSun" w:eastAsia="SimSun" w:hAnsi="SimSun" w:cs="SimSun"/>
        </w:rPr>
        <w:t>O2 21:07</w:t>
      </w:r>
      <w:r>
        <w:rPr>
          <w:rFonts w:ascii="SimSun" w:eastAsia="SimSun" w:hAnsi="SimSun" w:cs="SimSun"/>
        </w:rPr>
        <w:br/>
      </w:r>
      <w:r>
        <w:rPr>
          <w:rFonts w:ascii="SimSun" w:eastAsia="SimSun" w:hAnsi="SimSun" w:cs="SimSun"/>
        </w:rPr>
        <w:t>便宜的时候多买一点回来还不是那么吃吗，便宜的时候，一般现在鸡蛋都，现在鸡蛋都涨价了，没什么便宜的现在。</w:t>
      </w:r>
    </w:p>
    <w:p w14:paraId="2B5B56E8" w14:textId="77777777" w:rsidR="000B0323" w:rsidRDefault="007E721F">
      <w:pPr>
        <w:spacing w:before="240" w:after="240"/>
        <w:rPr>
          <w:rFonts w:ascii="SimSun" w:eastAsia="SimSun" w:hAnsi="SimSun" w:cs="SimSun"/>
        </w:rPr>
      </w:pPr>
      <w:r>
        <w:rPr>
          <w:rFonts w:ascii="SimSun" w:eastAsia="SimSun" w:hAnsi="SimSun" w:cs="SimSun"/>
        </w:rPr>
        <w:t>J 21:18</w:t>
      </w:r>
      <w:r>
        <w:rPr>
          <w:rFonts w:ascii="SimSun" w:eastAsia="SimSun" w:hAnsi="SimSun" w:cs="SimSun"/>
        </w:rPr>
        <w:br/>
      </w:r>
      <w:r>
        <w:rPr>
          <w:rFonts w:ascii="SimSun" w:eastAsia="SimSun" w:hAnsi="SimSun" w:cs="SimSun"/>
        </w:rPr>
        <w:t>是吗？为你说现在为什么会突然</w:t>
      </w:r>
    </w:p>
    <w:p w14:paraId="2B5B56E9" w14:textId="77777777" w:rsidR="000B0323" w:rsidRDefault="007E721F">
      <w:pPr>
        <w:spacing w:before="240" w:after="240"/>
        <w:rPr>
          <w:rFonts w:ascii="SimSun" w:eastAsia="SimSun" w:hAnsi="SimSun" w:cs="SimSun"/>
        </w:rPr>
      </w:pPr>
      <w:r>
        <w:rPr>
          <w:rFonts w:ascii="SimSun" w:eastAsia="SimSun" w:hAnsi="SimSun" w:cs="SimSun"/>
        </w:rPr>
        <w:lastRenderedPageBreak/>
        <w:t>O2 21:23</w:t>
      </w:r>
      <w:r>
        <w:rPr>
          <w:rFonts w:ascii="SimSun" w:eastAsia="SimSun" w:hAnsi="SimSun" w:cs="SimSun"/>
        </w:rPr>
        <w:br/>
      </w:r>
      <w:r>
        <w:rPr>
          <w:rFonts w:ascii="SimSun" w:eastAsia="SimSun" w:hAnsi="SimSun" w:cs="SimSun"/>
        </w:rPr>
        <w:t>杭州，杨戬（？）杭州的鸡蛋，你们上海的鸡蛋最起码是</w:t>
      </w:r>
      <w:r>
        <w:rPr>
          <w:rFonts w:ascii="SimSun" w:eastAsia="SimSun" w:hAnsi="SimSun" w:cs="SimSun"/>
        </w:rPr>
        <w:t>8</w:t>
      </w:r>
      <w:r>
        <w:rPr>
          <w:rFonts w:ascii="SimSun" w:eastAsia="SimSun" w:hAnsi="SimSun" w:cs="SimSun"/>
        </w:rPr>
        <w:t>毛至一块钱一个，就那个一般的洋鸡蛋，超市里买，（</w:t>
      </w:r>
      <w:r>
        <w:rPr>
          <w:rFonts w:ascii="SimSun" w:eastAsia="SimSun" w:hAnsi="SimSun" w:cs="SimSun"/>
        </w:rPr>
        <w:t>J</w:t>
      </w:r>
      <w:r>
        <w:rPr>
          <w:rFonts w:ascii="SimSun" w:eastAsia="SimSun" w:hAnsi="SimSun" w:cs="SimSun"/>
        </w:rPr>
        <w:t>：对），上海那边鸡蛋都挺贵的，比我们这贵一些的。</w:t>
      </w:r>
    </w:p>
    <w:p w14:paraId="2B5B56EA" w14:textId="77777777" w:rsidR="000B0323" w:rsidRDefault="007E721F">
      <w:pPr>
        <w:spacing w:before="240" w:after="240"/>
        <w:rPr>
          <w:rFonts w:ascii="SimSun" w:eastAsia="SimSun" w:hAnsi="SimSun" w:cs="SimSun"/>
        </w:rPr>
      </w:pPr>
      <w:r>
        <w:rPr>
          <w:rFonts w:ascii="SimSun" w:eastAsia="SimSun" w:hAnsi="SimSun" w:cs="SimSun"/>
        </w:rPr>
        <w:t>J 21:38</w:t>
      </w:r>
      <w:r>
        <w:rPr>
          <w:rFonts w:ascii="SimSun" w:eastAsia="SimSun" w:hAnsi="SimSun" w:cs="SimSun"/>
        </w:rPr>
        <w:br/>
      </w:r>
      <w:r>
        <w:rPr>
          <w:rFonts w:ascii="SimSun" w:eastAsia="SimSun" w:hAnsi="SimSun" w:cs="SimSun"/>
        </w:rPr>
        <w:t>没办法，对，因为上海高消费了，对。生活。对是的。就不太一样了。</w:t>
      </w:r>
    </w:p>
    <w:p w14:paraId="2B5B56EB" w14:textId="77777777" w:rsidR="000B0323" w:rsidRDefault="007E721F">
      <w:pPr>
        <w:spacing w:before="240" w:after="240"/>
        <w:rPr>
          <w:rFonts w:ascii="SimSun" w:eastAsia="SimSun" w:hAnsi="SimSun" w:cs="SimSun"/>
        </w:rPr>
      </w:pPr>
      <w:r>
        <w:rPr>
          <w:rFonts w:ascii="SimSun" w:eastAsia="SimSun" w:hAnsi="SimSun" w:cs="SimSun"/>
        </w:rPr>
        <w:t xml:space="preserve">O2 </w:t>
      </w:r>
      <w:r>
        <w:rPr>
          <w:rFonts w:ascii="SimSun" w:eastAsia="SimSun" w:hAnsi="SimSun" w:cs="SimSun"/>
        </w:rPr>
        <w:t>21:50</w:t>
      </w:r>
      <w:r>
        <w:rPr>
          <w:rFonts w:ascii="SimSun" w:eastAsia="SimSun" w:hAnsi="SimSun" w:cs="SimSun"/>
        </w:rPr>
        <w:br/>
      </w:r>
      <w:r>
        <w:rPr>
          <w:rFonts w:ascii="SimSun" w:eastAsia="SimSun" w:hAnsi="SimSun" w:cs="SimSun"/>
        </w:rPr>
        <w:t>所以我们在家里待习惯了，我们这买的也都挺方便的。</w:t>
      </w:r>
    </w:p>
    <w:p w14:paraId="2B5B56EC" w14:textId="77777777" w:rsidR="000B0323" w:rsidRDefault="007E721F">
      <w:pPr>
        <w:spacing w:before="240" w:after="240"/>
        <w:rPr>
          <w:rFonts w:ascii="SimSun" w:eastAsia="SimSun" w:hAnsi="SimSun" w:cs="SimSun"/>
        </w:rPr>
      </w:pPr>
      <w:r>
        <w:rPr>
          <w:rFonts w:ascii="SimSun" w:eastAsia="SimSun" w:hAnsi="SimSun" w:cs="SimSun"/>
        </w:rPr>
        <w:t>J 21:56</w:t>
      </w:r>
      <w:r>
        <w:rPr>
          <w:rFonts w:ascii="SimSun" w:eastAsia="SimSun" w:hAnsi="SimSun" w:cs="SimSun"/>
        </w:rPr>
        <w:br/>
      </w:r>
      <w:r>
        <w:rPr>
          <w:rFonts w:ascii="SimSun" w:eastAsia="SimSun" w:hAnsi="SimSun" w:cs="SimSun"/>
        </w:rPr>
        <w:t>是对买洋鸡蛋好像也是蛮方便的，对吧？在超市买。</w:t>
      </w:r>
    </w:p>
    <w:p w14:paraId="2B5B56ED" w14:textId="77777777" w:rsidR="000B0323" w:rsidRDefault="007E721F">
      <w:pPr>
        <w:spacing w:before="240" w:after="240"/>
        <w:rPr>
          <w:rFonts w:ascii="SimSun" w:eastAsia="SimSun" w:hAnsi="SimSun" w:cs="SimSun"/>
        </w:rPr>
      </w:pPr>
      <w:r>
        <w:rPr>
          <w:rFonts w:ascii="SimSun" w:eastAsia="SimSun" w:hAnsi="SimSun" w:cs="SimSun"/>
        </w:rPr>
        <w:t>O2 22:02</w:t>
      </w:r>
      <w:r>
        <w:rPr>
          <w:rFonts w:ascii="SimSun" w:eastAsia="SimSun" w:hAnsi="SimSun" w:cs="SimSun"/>
        </w:rPr>
        <w:br/>
      </w:r>
      <w:r>
        <w:rPr>
          <w:rFonts w:ascii="SimSun" w:eastAsia="SimSun" w:hAnsi="SimSun" w:cs="SimSun"/>
        </w:rPr>
        <w:t>洋鸡蛋土鸡蛋都方便。</w:t>
      </w:r>
    </w:p>
    <w:p w14:paraId="2B5B56EE" w14:textId="77777777" w:rsidR="000B0323" w:rsidRDefault="007E721F">
      <w:pPr>
        <w:spacing w:before="240" w:after="240"/>
        <w:rPr>
          <w:rFonts w:ascii="SimSun" w:eastAsia="SimSun" w:hAnsi="SimSun" w:cs="SimSun"/>
        </w:rPr>
      </w:pPr>
      <w:r>
        <w:rPr>
          <w:rFonts w:ascii="SimSun" w:eastAsia="SimSun" w:hAnsi="SimSun" w:cs="SimSun"/>
        </w:rPr>
        <w:t>J 22:04</w:t>
      </w:r>
      <w:r>
        <w:rPr>
          <w:rFonts w:ascii="SimSun" w:eastAsia="SimSun" w:hAnsi="SimSun" w:cs="SimSun"/>
        </w:rPr>
        <w:br/>
      </w:r>
      <w:r>
        <w:rPr>
          <w:rFonts w:ascii="SimSun" w:eastAsia="SimSun" w:hAnsi="SimSun" w:cs="SimSun"/>
        </w:rPr>
        <w:t>洋鸡蛋在超市里也会涨价吗？根据时间。</w:t>
      </w:r>
    </w:p>
    <w:p w14:paraId="2B5B56EF" w14:textId="77777777" w:rsidR="000B0323" w:rsidRDefault="007E721F">
      <w:pPr>
        <w:spacing w:before="240" w:after="240"/>
        <w:rPr>
          <w:rFonts w:ascii="SimSun" w:eastAsia="SimSun" w:hAnsi="SimSun" w:cs="SimSun"/>
        </w:rPr>
      </w:pPr>
      <w:r>
        <w:rPr>
          <w:rFonts w:ascii="SimSun" w:eastAsia="SimSun" w:hAnsi="SimSun" w:cs="SimSun"/>
        </w:rPr>
        <w:t>O2 22:10</w:t>
      </w:r>
      <w:r>
        <w:rPr>
          <w:rFonts w:ascii="SimSun" w:eastAsia="SimSun" w:hAnsi="SimSun" w:cs="SimSun"/>
        </w:rPr>
        <w:br/>
      </w:r>
      <w:r>
        <w:rPr>
          <w:rFonts w:ascii="SimSun" w:eastAsia="SimSun" w:hAnsi="SimSun" w:cs="SimSun"/>
        </w:rPr>
        <w:t>超市里还不跟着涨啊，他跟着一样的涨，他就很近的，还不是有的涨，还不是一样的涨价，过年的时候蛋一个样卖的贵。</w:t>
      </w:r>
    </w:p>
    <w:p w14:paraId="2B5B56F0" w14:textId="77777777" w:rsidR="000B0323" w:rsidRDefault="007E721F">
      <w:pPr>
        <w:spacing w:before="240" w:after="240"/>
        <w:rPr>
          <w:rFonts w:ascii="SimSun" w:eastAsia="SimSun" w:hAnsi="SimSun" w:cs="SimSun"/>
        </w:rPr>
      </w:pPr>
      <w:r>
        <w:rPr>
          <w:rFonts w:ascii="SimSun" w:eastAsia="SimSun" w:hAnsi="SimSun" w:cs="SimSun"/>
        </w:rPr>
        <w:t>J 22:20</w:t>
      </w:r>
      <w:r>
        <w:rPr>
          <w:rFonts w:ascii="SimSun" w:eastAsia="SimSun" w:hAnsi="SimSun" w:cs="SimSun"/>
        </w:rPr>
        <w:br/>
      </w:r>
      <w:r>
        <w:rPr>
          <w:rFonts w:ascii="SimSun" w:eastAsia="SimSun" w:hAnsi="SimSun" w:cs="SimSun"/>
        </w:rPr>
        <w:t>都会这样子，因为我记得以前好像我在超市里没有注意到太大的一些变化，对，因为它可能在室内它可能就比较好控制一些它的养殖什么的，</w:t>
      </w:r>
    </w:p>
    <w:p w14:paraId="2B5B56F1" w14:textId="77777777" w:rsidR="000B0323" w:rsidRDefault="007E721F">
      <w:pPr>
        <w:spacing w:before="240" w:after="240"/>
        <w:rPr>
          <w:rFonts w:ascii="SimSun" w:eastAsia="SimSun" w:hAnsi="SimSun" w:cs="SimSun"/>
        </w:rPr>
      </w:pPr>
      <w:r>
        <w:rPr>
          <w:rFonts w:ascii="SimSun" w:eastAsia="SimSun" w:hAnsi="SimSun" w:cs="SimSun"/>
        </w:rPr>
        <w:t>O2 22:36</w:t>
      </w:r>
      <w:r>
        <w:rPr>
          <w:rFonts w:ascii="SimSun" w:eastAsia="SimSun" w:hAnsi="SimSun" w:cs="SimSun"/>
        </w:rPr>
        <w:br/>
      </w:r>
      <w:r>
        <w:rPr>
          <w:rFonts w:ascii="SimSun" w:eastAsia="SimSun" w:hAnsi="SimSun" w:cs="SimSun"/>
        </w:rPr>
        <w:t>对其他大城市的，大城市的菜可能估计有补贴，他就可能，可能没怎么涨价，我们这下面没有补贴，他就随行就市了。</w:t>
      </w:r>
    </w:p>
    <w:p w14:paraId="2B5B56F2" w14:textId="77777777" w:rsidR="000B0323" w:rsidRDefault="007E721F">
      <w:pPr>
        <w:spacing w:before="240" w:after="240"/>
        <w:rPr>
          <w:rFonts w:ascii="SimSun" w:eastAsia="SimSun" w:hAnsi="SimSun" w:cs="SimSun"/>
        </w:rPr>
      </w:pPr>
      <w:r>
        <w:rPr>
          <w:rFonts w:ascii="SimSun" w:eastAsia="SimSun" w:hAnsi="SimSun" w:cs="SimSun"/>
        </w:rPr>
        <w:t>J 22:49</w:t>
      </w:r>
      <w:r>
        <w:rPr>
          <w:rFonts w:ascii="SimSun" w:eastAsia="SimSun" w:hAnsi="SimSun" w:cs="SimSun"/>
        </w:rPr>
        <w:br/>
      </w:r>
      <w:r>
        <w:rPr>
          <w:rFonts w:ascii="SimSun" w:eastAsia="SimSun" w:hAnsi="SimSun" w:cs="SimSun"/>
        </w:rPr>
        <w:t>你是说农户有没有补贴是吗？</w:t>
      </w:r>
    </w:p>
    <w:p w14:paraId="2B5B56F3" w14:textId="77777777" w:rsidR="000B0323" w:rsidRDefault="007E721F">
      <w:pPr>
        <w:spacing w:before="240" w:after="240"/>
        <w:rPr>
          <w:rFonts w:ascii="SimSun" w:eastAsia="SimSun" w:hAnsi="SimSun" w:cs="SimSun"/>
        </w:rPr>
      </w:pPr>
      <w:r>
        <w:rPr>
          <w:rFonts w:ascii="SimSun" w:eastAsia="SimSun" w:hAnsi="SimSun" w:cs="SimSun"/>
        </w:rPr>
        <w:t>O2 22:54</w:t>
      </w:r>
      <w:r>
        <w:rPr>
          <w:rFonts w:ascii="SimSun" w:eastAsia="SimSun" w:hAnsi="SimSun" w:cs="SimSun"/>
        </w:rPr>
        <w:br/>
      </w:r>
      <w:r>
        <w:rPr>
          <w:rFonts w:ascii="SimSun" w:eastAsia="SimSun" w:hAnsi="SimSun" w:cs="SimSun"/>
        </w:rPr>
        <w:t>全部没有补贴，我们这里的小小的位置都没有补贴的它也涨价。</w:t>
      </w:r>
    </w:p>
    <w:p w14:paraId="2B5B56F4" w14:textId="77777777" w:rsidR="000B0323" w:rsidRDefault="007E721F">
      <w:pPr>
        <w:spacing w:before="240" w:after="240"/>
        <w:rPr>
          <w:rFonts w:ascii="SimSun" w:eastAsia="SimSun" w:hAnsi="SimSun" w:cs="SimSun"/>
        </w:rPr>
      </w:pPr>
      <w:r>
        <w:rPr>
          <w:rFonts w:ascii="SimSun" w:eastAsia="SimSun" w:hAnsi="SimSun" w:cs="SimSun"/>
        </w:rPr>
        <w:t>J 23:00</w:t>
      </w:r>
      <w:r>
        <w:rPr>
          <w:rFonts w:ascii="SimSun" w:eastAsia="SimSun" w:hAnsi="SimSun" w:cs="SimSun"/>
        </w:rPr>
        <w:br/>
      </w:r>
      <w:r>
        <w:rPr>
          <w:rFonts w:ascii="SimSun" w:eastAsia="SimSun" w:hAnsi="SimSun" w:cs="SimSun"/>
        </w:rPr>
        <w:t>这样子。是你知道你买的，你跟兽医买他们那个基地就是像他养养殖户，他们多规模大吗？你知不知道？他们会不会卖很多。</w:t>
      </w:r>
    </w:p>
    <w:p w14:paraId="2B5B56F5" w14:textId="77777777" w:rsidR="000B0323" w:rsidRDefault="007E721F">
      <w:pPr>
        <w:spacing w:before="240" w:after="240"/>
        <w:rPr>
          <w:rFonts w:ascii="SimSun" w:eastAsia="SimSun" w:hAnsi="SimSun" w:cs="SimSun"/>
        </w:rPr>
      </w:pPr>
      <w:r>
        <w:rPr>
          <w:rFonts w:ascii="SimSun" w:eastAsia="SimSun" w:hAnsi="SimSun" w:cs="SimSun"/>
        </w:rPr>
        <w:t>O2 23:21</w:t>
      </w:r>
      <w:r>
        <w:rPr>
          <w:rFonts w:ascii="SimSun" w:eastAsia="SimSun" w:hAnsi="SimSun" w:cs="SimSun"/>
        </w:rPr>
        <w:br/>
      </w:r>
      <w:r>
        <w:rPr>
          <w:rFonts w:ascii="SimSun" w:eastAsia="SimSun" w:hAnsi="SimSun" w:cs="SimSun"/>
        </w:rPr>
        <w:t>规模，他们有的规模好像有那个房子，我上次在那里看的时候有个厂子和房子，这个房子可能有两三百米平方，两三百米平方吧，几间大房子。</w:t>
      </w:r>
    </w:p>
    <w:p w14:paraId="2B5B56F6" w14:textId="77777777" w:rsidR="000B0323" w:rsidRDefault="007E721F">
      <w:pPr>
        <w:spacing w:before="240" w:after="240"/>
        <w:rPr>
          <w:rFonts w:ascii="SimSun" w:eastAsia="SimSun" w:hAnsi="SimSun" w:cs="SimSun"/>
        </w:rPr>
      </w:pPr>
      <w:r>
        <w:rPr>
          <w:rFonts w:ascii="SimSun" w:eastAsia="SimSun" w:hAnsi="SimSun" w:cs="SimSun"/>
        </w:rPr>
        <w:lastRenderedPageBreak/>
        <w:t>J 23:36</w:t>
      </w:r>
      <w:r>
        <w:rPr>
          <w:rFonts w:ascii="SimSun" w:eastAsia="SimSun" w:hAnsi="SimSun" w:cs="SimSun"/>
        </w:rPr>
        <w:br/>
      </w:r>
      <w:r>
        <w:rPr>
          <w:rFonts w:ascii="SimSun" w:eastAsia="SimSun" w:hAnsi="SimSun" w:cs="SimSun"/>
        </w:rPr>
        <w:t>你有看</w:t>
      </w:r>
    </w:p>
    <w:p w14:paraId="2B5B56F7" w14:textId="77777777" w:rsidR="000B0323" w:rsidRDefault="007E721F">
      <w:pPr>
        <w:spacing w:before="240" w:after="240"/>
        <w:rPr>
          <w:rFonts w:ascii="SimSun" w:eastAsia="SimSun" w:hAnsi="SimSun" w:cs="SimSun"/>
        </w:rPr>
      </w:pPr>
      <w:r>
        <w:rPr>
          <w:rFonts w:ascii="SimSun" w:eastAsia="SimSun" w:hAnsi="SimSun" w:cs="SimSun"/>
        </w:rPr>
        <w:t>O2 23:40</w:t>
      </w:r>
      <w:r>
        <w:rPr>
          <w:rFonts w:ascii="SimSun" w:eastAsia="SimSun" w:hAnsi="SimSun" w:cs="SimSun"/>
        </w:rPr>
        <w:br/>
      </w:r>
      <w:r>
        <w:rPr>
          <w:rFonts w:ascii="SimSun" w:eastAsia="SimSun" w:hAnsi="SimSun" w:cs="SimSun"/>
        </w:rPr>
        <w:t>我看了一座山了，一排房子都是鸡房，一排房子大概，有</w:t>
      </w:r>
      <w:r>
        <w:rPr>
          <w:rFonts w:ascii="SimSun" w:eastAsia="SimSun" w:hAnsi="SimSun" w:cs="SimSun"/>
        </w:rPr>
        <w:t>500</w:t>
      </w:r>
      <w:r>
        <w:rPr>
          <w:rFonts w:ascii="SimSun" w:eastAsia="SimSun" w:hAnsi="SimSun" w:cs="SimSun"/>
        </w:rPr>
        <w:t>个平方我不知道，反正就蛮多间房子。</w:t>
      </w:r>
    </w:p>
    <w:p w14:paraId="2B5B56F8" w14:textId="77777777" w:rsidR="000B0323" w:rsidRDefault="007E721F">
      <w:pPr>
        <w:spacing w:before="240" w:after="240"/>
        <w:rPr>
          <w:rFonts w:ascii="SimSun" w:eastAsia="SimSun" w:hAnsi="SimSun" w:cs="SimSun"/>
        </w:rPr>
      </w:pPr>
      <w:r>
        <w:rPr>
          <w:rFonts w:ascii="SimSun" w:eastAsia="SimSun" w:hAnsi="SimSun" w:cs="SimSun"/>
        </w:rPr>
        <w:t>O1 23:51</w:t>
      </w:r>
      <w:r>
        <w:rPr>
          <w:rFonts w:ascii="SimSun" w:eastAsia="SimSun" w:hAnsi="SimSun" w:cs="SimSun"/>
        </w:rPr>
        <w:br/>
      </w:r>
      <w:r>
        <w:rPr>
          <w:rFonts w:ascii="SimSun" w:eastAsia="SimSun" w:hAnsi="SimSun" w:cs="SimSun"/>
        </w:rPr>
        <w:t>你觉得大概有多少只鸡？</w:t>
      </w:r>
    </w:p>
    <w:p w14:paraId="2B5B56F9" w14:textId="77777777" w:rsidR="000B0323" w:rsidRDefault="007E721F">
      <w:pPr>
        <w:spacing w:before="240" w:after="240"/>
        <w:rPr>
          <w:rFonts w:ascii="SimSun" w:eastAsia="SimSun" w:hAnsi="SimSun" w:cs="SimSun"/>
        </w:rPr>
      </w:pPr>
      <w:r>
        <w:rPr>
          <w:rFonts w:ascii="SimSun" w:eastAsia="SimSun" w:hAnsi="SimSun" w:cs="SimSun"/>
        </w:rPr>
        <w:t>O2 23:56</w:t>
      </w:r>
      <w:r>
        <w:rPr>
          <w:rFonts w:ascii="SimSun" w:eastAsia="SimSun" w:hAnsi="SimSun" w:cs="SimSun"/>
        </w:rPr>
        <w:br/>
      </w:r>
      <w:r>
        <w:rPr>
          <w:rFonts w:ascii="SimSun" w:eastAsia="SimSun" w:hAnsi="SimSun" w:cs="SimSun"/>
        </w:rPr>
        <w:t>多少只鸡，反正一个房子他那个鸡肯定上万只鸡。</w:t>
      </w:r>
    </w:p>
    <w:p w14:paraId="2B5B56FA" w14:textId="77777777" w:rsidR="000B0323" w:rsidRDefault="007E721F">
      <w:pPr>
        <w:spacing w:before="240" w:after="240"/>
        <w:rPr>
          <w:rFonts w:ascii="SimSun" w:eastAsia="SimSun" w:hAnsi="SimSun" w:cs="SimSun"/>
        </w:rPr>
      </w:pPr>
      <w:r>
        <w:rPr>
          <w:rFonts w:ascii="SimSun" w:eastAsia="SimSun" w:hAnsi="SimSun" w:cs="SimSun"/>
        </w:rPr>
        <w:t>J 24:03</w:t>
      </w:r>
      <w:r>
        <w:rPr>
          <w:rFonts w:ascii="SimSun" w:eastAsia="SimSun" w:hAnsi="SimSun" w:cs="SimSun"/>
        </w:rPr>
        <w:br/>
      </w:r>
      <w:r>
        <w:rPr>
          <w:rFonts w:ascii="SimSun" w:eastAsia="SimSun" w:hAnsi="SimSun" w:cs="SimSun"/>
        </w:rPr>
        <w:t>可是这种的话，你是说说土鸡蛋还是洋鸡蛋？</w:t>
      </w:r>
    </w:p>
    <w:p w14:paraId="2B5B56FB" w14:textId="77777777" w:rsidR="000B0323" w:rsidRDefault="007E721F">
      <w:pPr>
        <w:spacing w:before="240" w:after="240"/>
        <w:rPr>
          <w:rFonts w:ascii="SimSun" w:eastAsia="SimSun" w:hAnsi="SimSun" w:cs="SimSun"/>
        </w:rPr>
      </w:pPr>
      <w:r>
        <w:rPr>
          <w:rFonts w:ascii="SimSun" w:eastAsia="SimSun" w:hAnsi="SimSun" w:cs="SimSun"/>
        </w:rPr>
        <w:t>O2 24:12</w:t>
      </w:r>
      <w:r>
        <w:rPr>
          <w:rFonts w:ascii="SimSun" w:eastAsia="SimSun" w:hAnsi="SimSun" w:cs="SimSun"/>
        </w:rPr>
        <w:br/>
      </w:r>
      <w:r>
        <w:rPr>
          <w:rFonts w:ascii="SimSun" w:eastAsia="SimSun" w:hAnsi="SimSun" w:cs="SimSun"/>
        </w:rPr>
        <w:t>他那是，反正就是外面，鸡放在外面养的，就是散养的鸡，但是还是说有量。</w:t>
      </w:r>
    </w:p>
    <w:p w14:paraId="2B5B56FC" w14:textId="77777777" w:rsidR="000B0323" w:rsidRDefault="007E721F">
      <w:pPr>
        <w:spacing w:before="240" w:after="240"/>
        <w:rPr>
          <w:rFonts w:ascii="SimSun" w:eastAsia="SimSun" w:hAnsi="SimSun" w:cs="SimSun"/>
        </w:rPr>
      </w:pPr>
      <w:r>
        <w:rPr>
          <w:rFonts w:ascii="SimSun" w:eastAsia="SimSun" w:hAnsi="SimSun" w:cs="SimSun"/>
        </w:rPr>
        <w:t>O1 24:23</w:t>
      </w:r>
      <w:r>
        <w:rPr>
          <w:rFonts w:ascii="SimSun" w:eastAsia="SimSun" w:hAnsi="SimSun" w:cs="SimSun"/>
        </w:rPr>
        <w:br/>
      </w:r>
      <w:r>
        <w:rPr>
          <w:rFonts w:ascii="SimSun" w:eastAsia="SimSun" w:hAnsi="SimSun" w:cs="SimSun"/>
        </w:rPr>
        <w:t>不是三种鸡蛋吗，一种就是完全的农户的散养的，就是没有那种圈养。还有一种就是那种养殖型的散养鸡蛋</w:t>
      </w:r>
      <w:proofErr w:type="gramStart"/>
      <w:r>
        <w:rPr>
          <w:rFonts w:ascii="SimSun" w:eastAsia="SimSun" w:hAnsi="SimSun" w:cs="SimSun"/>
        </w:rPr>
        <w:t>，</w:t>
      </w:r>
      <w:r>
        <w:rPr>
          <w:rFonts w:ascii="SimSun" w:eastAsia="SimSun" w:hAnsi="SimSun" w:cs="SimSun"/>
        </w:rPr>
        <w:t>(</w:t>
      </w:r>
      <w:proofErr w:type="gramEnd"/>
      <w:r>
        <w:rPr>
          <w:rFonts w:ascii="SimSun" w:eastAsia="SimSun" w:hAnsi="SimSun" w:cs="SimSun"/>
        </w:rPr>
        <w:t>O2</w:t>
      </w:r>
      <w:r>
        <w:rPr>
          <w:rFonts w:ascii="SimSun" w:eastAsia="SimSun" w:hAnsi="SimSun" w:cs="SimSun"/>
        </w:rPr>
        <w:t>：养殖场），我妈说的就是，我妈说的就是这个散养的。</w:t>
      </w:r>
    </w:p>
    <w:p w14:paraId="2B5B56FD" w14:textId="77777777" w:rsidR="000B0323" w:rsidRDefault="007E721F">
      <w:pPr>
        <w:spacing w:before="240" w:after="240"/>
        <w:rPr>
          <w:rFonts w:ascii="SimSun" w:eastAsia="SimSun" w:hAnsi="SimSun" w:cs="SimSun"/>
        </w:rPr>
      </w:pPr>
      <w:r>
        <w:rPr>
          <w:rFonts w:ascii="SimSun" w:eastAsia="SimSun" w:hAnsi="SimSun" w:cs="SimSun"/>
        </w:rPr>
        <w:t>J 24:38</w:t>
      </w:r>
      <w:r>
        <w:rPr>
          <w:rFonts w:ascii="SimSun" w:eastAsia="SimSun" w:hAnsi="SimSun" w:cs="SimSun"/>
        </w:rPr>
        <w:br/>
      </w:r>
      <w:r>
        <w:rPr>
          <w:rFonts w:ascii="SimSun" w:eastAsia="SimSun" w:hAnsi="SimSun" w:cs="SimSun"/>
        </w:rPr>
        <w:t>就是还是有，像一排房子，然后但是也是会放在外面的。这种。</w:t>
      </w:r>
    </w:p>
    <w:p w14:paraId="2B5B56FE" w14:textId="77777777" w:rsidR="000B0323" w:rsidRDefault="007E721F">
      <w:pPr>
        <w:spacing w:before="240" w:after="240"/>
        <w:rPr>
          <w:rFonts w:ascii="SimSun" w:eastAsia="SimSun" w:hAnsi="SimSun" w:cs="SimSun"/>
        </w:rPr>
      </w:pPr>
      <w:r>
        <w:rPr>
          <w:rFonts w:ascii="SimSun" w:eastAsia="SimSun" w:hAnsi="SimSun" w:cs="SimSun"/>
        </w:rPr>
        <w:t>O2 24:48</w:t>
      </w:r>
      <w:r>
        <w:rPr>
          <w:rFonts w:ascii="SimSun" w:eastAsia="SimSun" w:hAnsi="SimSun" w:cs="SimSun"/>
        </w:rPr>
        <w:br/>
      </w:r>
      <w:r>
        <w:rPr>
          <w:rFonts w:ascii="SimSun" w:eastAsia="SimSun" w:hAnsi="SimSun" w:cs="SimSun"/>
        </w:rPr>
        <w:t>放在外面的，因为包了一座大山，我去年，前几年到鸡场那山上，我那天讲的你听了捡，在旁边山旁边捡了个鸡蛋，然后我们跑到那个鸡场里，跑到鸡场里去看着，然后好多鸡，鸡群就在外面都跑，他自己跑进跑出的嘛</w:t>
      </w:r>
    </w:p>
    <w:p w14:paraId="2B5B56FF" w14:textId="77777777" w:rsidR="000B0323" w:rsidRDefault="007E721F">
      <w:pPr>
        <w:spacing w:before="240" w:after="240"/>
        <w:rPr>
          <w:rFonts w:ascii="SimSun" w:eastAsia="SimSun" w:hAnsi="SimSun" w:cs="SimSun"/>
        </w:rPr>
      </w:pPr>
      <w:r>
        <w:rPr>
          <w:rFonts w:ascii="SimSun" w:eastAsia="SimSun" w:hAnsi="SimSun" w:cs="SimSun"/>
        </w:rPr>
        <w:t>J 25:08</w:t>
      </w:r>
      <w:r>
        <w:rPr>
          <w:rFonts w:ascii="SimSun" w:eastAsia="SimSun" w:hAnsi="SimSun" w:cs="SimSun"/>
        </w:rPr>
        <w:br/>
      </w:r>
      <w:r>
        <w:rPr>
          <w:rFonts w:ascii="SimSun" w:eastAsia="SimSun" w:hAnsi="SimSun" w:cs="SimSun"/>
        </w:rPr>
        <w:t>对看到了对。这种是吗？</w:t>
      </w:r>
    </w:p>
    <w:p w14:paraId="2B5B5700" w14:textId="77777777" w:rsidR="000B0323" w:rsidRDefault="007E721F">
      <w:pPr>
        <w:spacing w:before="240" w:after="240"/>
        <w:rPr>
          <w:rFonts w:ascii="SimSun" w:eastAsia="SimSun" w:hAnsi="SimSun" w:cs="SimSun"/>
        </w:rPr>
      </w:pPr>
      <w:r>
        <w:rPr>
          <w:rFonts w:ascii="SimSun" w:eastAsia="SimSun" w:hAnsi="SimSun" w:cs="SimSun"/>
        </w:rPr>
        <w:t>O2 25:14</w:t>
      </w:r>
      <w:r>
        <w:rPr>
          <w:rFonts w:ascii="SimSun" w:eastAsia="SimSun" w:hAnsi="SimSun" w:cs="SimSun"/>
        </w:rPr>
        <w:br/>
      </w:r>
      <w:r>
        <w:rPr>
          <w:rFonts w:ascii="SimSun" w:eastAsia="SimSun" w:hAnsi="SimSun" w:cs="SimSun"/>
        </w:rPr>
        <w:t>就这种，真正的大型的养鸡场，像湖南的什么温氏集团的就是大型的鸡场，它全部是机械化的养鸡。那就是大鸡场。</w:t>
      </w:r>
    </w:p>
    <w:p w14:paraId="2B5B5701" w14:textId="77777777" w:rsidR="000B0323" w:rsidRDefault="007E721F">
      <w:pPr>
        <w:spacing w:before="240" w:after="240"/>
        <w:rPr>
          <w:rFonts w:ascii="SimSun" w:eastAsia="SimSun" w:hAnsi="SimSun" w:cs="SimSun"/>
        </w:rPr>
      </w:pPr>
      <w:r>
        <w:rPr>
          <w:rFonts w:ascii="SimSun" w:eastAsia="SimSun" w:hAnsi="SimSun" w:cs="SimSun"/>
        </w:rPr>
        <w:t>J 25:32</w:t>
      </w:r>
      <w:r>
        <w:rPr>
          <w:rFonts w:ascii="SimSun" w:eastAsia="SimSun" w:hAnsi="SimSun" w:cs="SimSun"/>
        </w:rPr>
        <w:br/>
      </w:r>
      <w:r>
        <w:rPr>
          <w:rFonts w:ascii="SimSun" w:eastAsia="SimSun" w:hAnsi="SimSun" w:cs="SimSun"/>
        </w:rPr>
        <w:t>你可以再说一下吗？那是什么温室什么东西？</w:t>
      </w:r>
    </w:p>
    <w:p w14:paraId="2B5B5702" w14:textId="77777777" w:rsidR="000B0323" w:rsidRDefault="007E721F">
      <w:pPr>
        <w:spacing w:before="240" w:after="240"/>
        <w:rPr>
          <w:rFonts w:ascii="SimSun" w:eastAsia="SimSun" w:hAnsi="SimSun" w:cs="SimSun"/>
        </w:rPr>
      </w:pPr>
      <w:r>
        <w:rPr>
          <w:rFonts w:ascii="SimSun" w:eastAsia="SimSun" w:hAnsi="SimSun" w:cs="SimSun"/>
        </w:rPr>
        <w:t>O2 25:38</w:t>
      </w:r>
      <w:r>
        <w:rPr>
          <w:rFonts w:ascii="SimSun" w:eastAsia="SimSun" w:hAnsi="SimSun" w:cs="SimSun"/>
        </w:rPr>
        <w:br/>
      </w:r>
      <w:r>
        <w:rPr>
          <w:rFonts w:ascii="SimSun" w:eastAsia="SimSun" w:hAnsi="SimSun" w:cs="SimSun"/>
        </w:rPr>
        <w:t>温氏，就是股市里面有只股票，就是湖南的温氏，什么集团，你知道吗？股票就是涨着，</w:t>
      </w:r>
      <w:r>
        <w:rPr>
          <w:rFonts w:ascii="SimSun" w:eastAsia="SimSun" w:hAnsi="SimSun" w:cs="SimSun"/>
        </w:rPr>
        <w:lastRenderedPageBreak/>
        <w:t>其中涨价的他涨得吓死人了。对，你可以把股票，可以查查那个公司的，他们都还有图片，你可以搞一下图片，</w:t>
      </w:r>
    </w:p>
    <w:p w14:paraId="2B5B5703" w14:textId="77777777" w:rsidR="000B0323" w:rsidRDefault="007E721F">
      <w:pPr>
        <w:spacing w:before="240" w:after="240"/>
        <w:rPr>
          <w:rFonts w:ascii="SimSun" w:eastAsia="SimSun" w:hAnsi="SimSun" w:cs="SimSun"/>
        </w:rPr>
      </w:pPr>
      <w:r>
        <w:rPr>
          <w:rFonts w:ascii="SimSun" w:eastAsia="SimSun" w:hAnsi="SimSun" w:cs="SimSun"/>
        </w:rPr>
        <w:t>J 26:04</w:t>
      </w:r>
      <w:r>
        <w:rPr>
          <w:rFonts w:ascii="SimSun" w:eastAsia="SimSun" w:hAnsi="SimSun" w:cs="SimSun"/>
        </w:rPr>
        <w:br/>
      </w:r>
      <w:r>
        <w:rPr>
          <w:rFonts w:ascii="SimSun" w:eastAsia="SimSun" w:hAnsi="SimSun" w:cs="SimSun"/>
        </w:rPr>
        <w:t>好，我没有注意这个股票。所以你说他是怎么样，你是怎么理解？对，你可以再稍微介绍一下。</w:t>
      </w:r>
    </w:p>
    <w:p w14:paraId="2B5B5704" w14:textId="77777777" w:rsidR="000B0323" w:rsidRDefault="007E721F">
      <w:pPr>
        <w:spacing w:before="240" w:after="240"/>
        <w:rPr>
          <w:rFonts w:ascii="SimSun" w:eastAsia="SimSun" w:hAnsi="SimSun" w:cs="SimSun"/>
        </w:rPr>
      </w:pPr>
      <w:r>
        <w:rPr>
          <w:rFonts w:ascii="SimSun" w:eastAsia="SimSun" w:hAnsi="SimSun" w:cs="SimSun"/>
        </w:rPr>
        <w:t>O2 26:17</w:t>
      </w:r>
      <w:r>
        <w:rPr>
          <w:rFonts w:ascii="SimSun" w:eastAsia="SimSun" w:hAnsi="SimSun" w:cs="SimSun"/>
        </w:rPr>
        <w:br/>
      </w:r>
      <w:r>
        <w:rPr>
          <w:rFonts w:ascii="SimSun" w:eastAsia="SimSun" w:hAnsi="SimSun" w:cs="SimSun"/>
        </w:rPr>
        <w:t>他是个大型的养鸡场，他是养鸡，还有什么什么都有，反正我是前两年买的那支股票，我稍微看了一下他的简概，现在的那只股票涨涨得很多了，（</w:t>
      </w:r>
      <w:r>
        <w:rPr>
          <w:rFonts w:ascii="SimSun" w:eastAsia="SimSun" w:hAnsi="SimSun" w:cs="SimSun"/>
        </w:rPr>
        <w:t>J</w:t>
      </w:r>
      <w:r>
        <w:rPr>
          <w:rFonts w:ascii="SimSun" w:eastAsia="SimSun" w:hAnsi="SimSun" w:cs="SimSun"/>
        </w:rPr>
        <w:t>：为什么？）因为前一段时间，为什么，鸡肉涨价啊（笑）</w:t>
      </w:r>
    </w:p>
    <w:p w14:paraId="2B5B5705" w14:textId="77777777" w:rsidR="000B0323" w:rsidRDefault="007E721F">
      <w:pPr>
        <w:spacing w:before="240" w:after="240"/>
        <w:rPr>
          <w:rFonts w:ascii="SimSun" w:eastAsia="SimSun" w:hAnsi="SimSun" w:cs="SimSun"/>
        </w:rPr>
      </w:pPr>
      <w:r>
        <w:rPr>
          <w:rFonts w:ascii="SimSun" w:eastAsia="SimSun" w:hAnsi="SimSun" w:cs="SimSun"/>
        </w:rPr>
        <w:t>J 26:47</w:t>
      </w:r>
      <w:r>
        <w:rPr>
          <w:rFonts w:ascii="SimSun" w:eastAsia="SimSun" w:hAnsi="SimSun" w:cs="SimSun"/>
        </w:rPr>
        <w:br/>
      </w:r>
      <w:r>
        <w:rPr>
          <w:rFonts w:ascii="SimSun" w:eastAsia="SimSun" w:hAnsi="SimSun" w:cs="SimSun"/>
        </w:rPr>
        <w:t>那鸡肉为什么会涨价？</w:t>
      </w:r>
    </w:p>
    <w:p w14:paraId="2B5B5706" w14:textId="77777777" w:rsidR="000B0323" w:rsidRDefault="007E721F">
      <w:pPr>
        <w:spacing w:before="240" w:after="240"/>
        <w:rPr>
          <w:rFonts w:ascii="SimSun" w:eastAsia="SimSun" w:hAnsi="SimSun" w:cs="SimSun"/>
        </w:rPr>
      </w:pPr>
      <w:r>
        <w:rPr>
          <w:rFonts w:ascii="SimSun" w:eastAsia="SimSun" w:hAnsi="SimSun" w:cs="SimSun"/>
        </w:rPr>
        <w:t>O2 26:48</w:t>
      </w:r>
      <w:r>
        <w:rPr>
          <w:rFonts w:ascii="SimSun" w:eastAsia="SimSun" w:hAnsi="SimSun" w:cs="SimSun"/>
        </w:rPr>
        <w:br/>
      </w:r>
      <w:r>
        <w:rPr>
          <w:rFonts w:ascii="SimSun" w:eastAsia="SimSun" w:hAnsi="SimSun" w:cs="SimSun"/>
        </w:rPr>
        <w:t>鸡肉涨价，不行的，在经济复苏的时候，农业股鸡肉价涨了很多，前段时间。</w:t>
      </w:r>
    </w:p>
    <w:p w14:paraId="2B5B5707" w14:textId="77777777" w:rsidR="000B0323" w:rsidRDefault="007E721F">
      <w:pPr>
        <w:spacing w:before="240" w:after="240"/>
        <w:rPr>
          <w:rFonts w:ascii="SimSun" w:eastAsia="SimSun" w:hAnsi="SimSun" w:cs="SimSun"/>
        </w:rPr>
      </w:pPr>
      <w:r>
        <w:rPr>
          <w:rFonts w:ascii="SimSun" w:eastAsia="SimSun" w:hAnsi="SimSun" w:cs="SimSun"/>
        </w:rPr>
        <w:t>J 27:00</w:t>
      </w:r>
      <w:r>
        <w:rPr>
          <w:rFonts w:ascii="SimSun" w:eastAsia="SimSun" w:hAnsi="SimSun" w:cs="SimSun"/>
        </w:rPr>
        <w:br/>
      </w:r>
      <w:r>
        <w:rPr>
          <w:rFonts w:ascii="SimSun" w:eastAsia="SimSun" w:hAnsi="SimSun" w:cs="SimSun"/>
        </w:rPr>
        <w:t>是，了解，然后你是说养殖的养鸡的，它养鸡要卖鸡肉，还有鸡蛋都卖吗？</w:t>
      </w:r>
    </w:p>
    <w:p w14:paraId="2B5B5708" w14:textId="77777777" w:rsidR="000B0323" w:rsidRDefault="007E721F">
      <w:pPr>
        <w:spacing w:before="240" w:after="240"/>
        <w:rPr>
          <w:rFonts w:ascii="SimSun" w:eastAsia="SimSun" w:hAnsi="SimSun" w:cs="SimSun"/>
        </w:rPr>
      </w:pPr>
      <w:r>
        <w:rPr>
          <w:rFonts w:ascii="SimSun" w:eastAsia="SimSun" w:hAnsi="SimSun" w:cs="SimSun"/>
        </w:rPr>
        <w:t>O2 27:16</w:t>
      </w:r>
      <w:r>
        <w:rPr>
          <w:rFonts w:ascii="SimSun" w:eastAsia="SimSun" w:hAnsi="SimSun" w:cs="SimSun"/>
        </w:rPr>
        <w:br/>
      </w:r>
      <w:r>
        <w:rPr>
          <w:rFonts w:ascii="SimSun" w:eastAsia="SimSun" w:hAnsi="SimSun" w:cs="SimSun"/>
        </w:rPr>
        <w:t>都卖。</w:t>
      </w:r>
    </w:p>
    <w:p w14:paraId="2B5B5709" w14:textId="77777777" w:rsidR="000B0323" w:rsidRDefault="007E721F">
      <w:pPr>
        <w:spacing w:before="240" w:after="240"/>
        <w:rPr>
          <w:rFonts w:ascii="SimSun" w:eastAsia="SimSun" w:hAnsi="SimSun" w:cs="SimSun"/>
        </w:rPr>
      </w:pPr>
      <w:r>
        <w:rPr>
          <w:rFonts w:ascii="SimSun" w:eastAsia="SimSun" w:hAnsi="SimSun" w:cs="SimSun"/>
        </w:rPr>
        <w:t>J 27:17</w:t>
      </w:r>
      <w:r>
        <w:rPr>
          <w:rFonts w:ascii="SimSun" w:eastAsia="SimSun" w:hAnsi="SimSun" w:cs="SimSun"/>
        </w:rPr>
        <w:br/>
      </w:r>
      <w:r>
        <w:rPr>
          <w:rFonts w:ascii="SimSun" w:eastAsia="SimSun" w:hAnsi="SimSun" w:cs="SimSun"/>
        </w:rPr>
        <w:t>是这都有，然后所以你是怎么去了解，你怎么知道说他有它的规模是怎么样，或者是工业化这种信息你是怎么知道的？</w:t>
      </w:r>
    </w:p>
    <w:p w14:paraId="2B5B570A" w14:textId="77777777" w:rsidR="000B0323" w:rsidRDefault="007E721F">
      <w:pPr>
        <w:spacing w:before="240" w:after="240"/>
        <w:rPr>
          <w:rFonts w:ascii="SimSun" w:eastAsia="SimSun" w:hAnsi="SimSun" w:cs="SimSun"/>
        </w:rPr>
      </w:pPr>
      <w:r>
        <w:rPr>
          <w:rFonts w:ascii="SimSun" w:eastAsia="SimSun" w:hAnsi="SimSun" w:cs="SimSun"/>
        </w:rPr>
        <w:t>O2 27:33</w:t>
      </w:r>
      <w:r>
        <w:rPr>
          <w:rFonts w:ascii="SimSun" w:eastAsia="SimSun" w:hAnsi="SimSun" w:cs="SimSun"/>
        </w:rPr>
        <w:br/>
      </w:r>
      <w:r>
        <w:rPr>
          <w:rFonts w:ascii="SimSun" w:eastAsia="SimSun" w:hAnsi="SimSun" w:cs="SimSun"/>
        </w:rPr>
        <w:t>那个是在网上看的。</w:t>
      </w:r>
    </w:p>
    <w:p w14:paraId="2B5B570B" w14:textId="77777777" w:rsidR="000B0323" w:rsidRDefault="007E721F">
      <w:pPr>
        <w:spacing w:before="240" w:after="240"/>
        <w:rPr>
          <w:rFonts w:ascii="SimSun" w:eastAsia="SimSun" w:hAnsi="SimSun" w:cs="SimSun"/>
        </w:rPr>
      </w:pPr>
      <w:r>
        <w:rPr>
          <w:rFonts w:ascii="SimSun" w:eastAsia="SimSun" w:hAnsi="SimSun" w:cs="SimSun"/>
        </w:rPr>
        <w:t>J 27:35</w:t>
      </w:r>
      <w:r>
        <w:rPr>
          <w:rFonts w:ascii="SimSun" w:eastAsia="SimSun" w:hAnsi="SimSun" w:cs="SimSun"/>
        </w:rPr>
        <w:br/>
      </w:r>
      <w:r>
        <w:rPr>
          <w:rFonts w:ascii="SimSun" w:eastAsia="SimSun" w:hAnsi="SimSun" w:cs="SimSun"/>
        </w:rPr>
        <w:t>他们公司的介绍吗？</w:t>
      </w:r>
    </w:p>
    <w:p w14:paraId="2B5B570C" w14:textId="77777777" w:rsidR="000B0323" w:rsidRDefault="007E721F">
      <w:pPr>
        <w:spacing w:before="240" w:after="240"/>
        <w:rPr>
          <w:rFonts w:ascii="SimSun" w:eastAsia="SimSun" w:hAnsi="SimSun" w:cs="SimSun"/>
        </w:rPr>
      </w:pPr>
      <w:r>
        <w:rPr>
          <w:rFonts w:ascii="SimSun" w:eastAsia="SimSun" w:hAnsi="SimSun" w:cs="SimSun"/>
        </w:rPr>
        <w:t>O2 27:40</w:t>
      </w:r>
      <w:r>
        <w:rPr>
          <w:rFonts w:ascii="SimSun" w:eastAsia="SimSun" w:hAnsi="SimSun" w:cs="SimSun"/>
        </w:rPr>
        <w:br/>
      </w:r>
      <w:r>
        <w:rPr>
          <w:rFonts w:ascii="SimSun" w:eastAsia="SimSun" w:hAnsi="SimSun" w:cs="SimSun"/>
        </w:rPr>
        <w:t>公司的介绍。</w:t>
      </w:r>
    </w:p>
    <w:p w14:paraId="2B5B570D" w14:textId="77777777" w:rsidR="000B0323" w:rsidRDefault="007E721F">
      <w:pPr>
        <w:spacing w:before="240" w:after="240"/>
        <w:rPr>
          <w:rFonts w:ascii="SimSun" w:eastAsia="SimSun" w:hAnsi="SimSun" w:cs="SimSun"/>
        </w:rPr>
      </w:pPr>
      <w:r>
        <w:rPr>
          <w:rFonts w:ascii="SimSun" w:eastAsia="SimSun" w:hAnsi="SimSun" w:cs="SimSun"/>
        </w:rPr>
        <w:t>J 27:41</w:t>
      </w:r>
      <w:r>
        <w:rPr>
          <w:rFonts w:ascii="SimSun" w:eastAsia="SimSun" w:hAnsi="SimSun" w:cs="SimSun"/>
        </w:rPr>
        <w:br/>
      </w:r>
      <w:r>
        <w:rPr>
          <w:rFonts w:ascii="SimSun" w:eastAsia="SimSun" w:hAnsi="SimSun" w:cs="SimSun"/>
        </w:rPr>
        <w:t>你觉得他们这样子的蛋应该会会怎么样子，会是什么样子的口味，或者是你觉得养殖系统是有什么看法吗？</w:t>
      </w:r>
    </w:p>
    <w:p w14:paraId="2B5B570E" w14:textId="77777777" w:rsidR="000B0323" w:rsidRDefault="007E721F">
      <w:pPr>
        <w:spacing w:before="240" w:after="240"/>
        <w:rPr>
          <w:rFonts w:ascii="SimSun" w:eastAsia="SimSun" w:hAnsi="SimSun" w:cs="SimSun"/>
        </w:rPr>
      </w:pPr>
      <w:r>
        <w:rPr>
          <w:rFonts w:ascii="SimSun" w:eastAsia="SimSun" w:hAnsi="SimSun" w:cs="SimSun"/>
        </w:rPr>
        <w:t>O2 27:58</w:t>
      </w:r>
      <w:r>
        <w:rPr>
          <w:rFonts w:ascii="SimSun" w:eastAsia="SimSun" w:hAnsi="SimSun" w:cs="SimSun"/>
        </w:rPr>
        <w:br/>
      </w:r>
      <w:r>
        <w:rPr>
          <w:rFonts w:ascii="SimSun" w:eastAsia="SimSun" w:hAnsi="SimSun" w:cs="SimSun"/>
        </w:rPr>
        <w:t>他们肯定都是自动化的，他们智能的，现在已经搞成智能的，不知道。</w:t>
      </w:r>
    </w:p>
    <w:p w14:paraId="2B5B570F" w14:textId="77777777" w:rsidR="000B0323" w:rsidRDefault="007E721F">
      <w:pPr>
        <w:spacing w:before="240" w:after="240"/>
        <w:rPr>
          <w:rFonts w:ascii="SimSun" w:eastAsia="SimSun" w:hAnsi="SimSun" w:cs="SimSun"/>
        </w:rPr>
      </w:pPr>
      <w:r>
        <w:rPr>
          <w:rFonts w:ascii="SimSun" w:eastAsia="SimSun" w:hAnsi="SimSun" w:cs="SimSun"/>
        </w:rPr>
        <w:lastRenderedPageBreak/>
        <w:t>J 28:08</w:t>
      </w:r>
      <w:r>
        <w:rPr>
          <w:rFonts w:ascii="SimSun" w:eastAsia="SimSun" w:hAnsi="SimSun" w:cs="SimSun"/>
        </w:rPr>
        <w:br/>
      </w:r>
      <w:r>
        <w:rPr>
          <w:rFonts w:ascii="SimSun" w:eastAsia="SimSun" w:hAnsi="SimSun" w:cs="SimSun"/>
        </w:rPr>
        <w:t>你觉得现在智能养鸡这个方面，你觉得以后发展会怎么样？</w:t>
      </w:r>
    </w:p>
    <w:p w14:paraId="2B5B5710" w14:textId="77777777" w:rsidR="000B0323" w:rsidRDefault="007E721F">
      <w:pPr>
        <w:spacing w:before="240" w:after="240"/>
        <w:rPr>
          <w:rFonts w:ascii="SimSun" w:eastAsia="SimSun" w:hAnsi="SimSun" w:cs="SimSun"/>
        </w:rPr>
      </w:pPr>
      <w:r>
        <w:rPr>
          <w:rFonts w:ascii="SimSun" w:eastAsia="SimSun" w:hAnsi="SimSun" w:cs="SimSun"/>
        </w:rPr>
        <w:t>O2 28:16</w:t>
      </w:r>
      <w:r>
        <w:rPr>
          <w:rFonts w:ascii="SimSun" w:eastAsia="SimSun" w:hAnsi="SimSun" w:cs="SimSun"/>
        </w:rPr>
        <w:br/>
      </w:r>
      <w:r>
        <w:rPr>
          <w:rFonts w:ascii="SimSun" w:eastAsia="SimSun" w:hAnsi="SimSun" w:cs="SimSun"/>
        </w:rPr>
        <w:t>反正鸡肉人老是也吃了，那香料（？）还不是可以。</w:t>
      </w:r>
    </w:p>
    <w:p w14:paraId="2B5B5711" w14:textId="77777777" w:rsidR="000B0323" w:rsidRDefault="007E721F">
      <w:pPr>
        <w:spacing w:before="240" w:after="240"/>
        <w:rPr>
          <w:rFonts w:ascii="SimSun" w:eastAsia="SimSun" w:hAnsi="SimSun" w:cs="SimSun"/>
        </w:rPr>
      </w:pPr>
      <w:r>
        <w:rPr>
          <w:rFonts w:ascii="SimSun" w:eastAsia="SimSun" w:hAnsi="SimSun" w:cs="SimSun"/>
        </w:rPr>
        <w:t>J 28:21</w:t>
      </w:r>
      <w:r>
        <w:rPr>
          <w:rFonts w:ascii="SimSun" w:eastAsia="SimSun" w:hAnsi="SimSun" w:cs="SimSun"/>
        </w:rPr>
        <w:br/>
      </w:r>
      <w:r>
        <w:rPr>
          <w:rFonts w:ascii="SimSun" w:eastAsia="SimSun" w:hAnsi="SimSun" w:cs="SimSun"/>
        </w:rPr>
        <w:t>是你自己吃鸡的话，鸡肉的话，你会特别选择像土鸡蛋之类的吗？</w:t>
      </w:r>
    </w:p>
    <w:p w14:paraId="2B5B5712" w14:textId="77777777" w:rsidR="000B0323" w:rsidRDefault="007E721F">
      <w:pPr>
        <w:spacing w:before="240" w:after="240"/>
        <w:rPr>
          <w:rFonts w:ascii="SimSun" w:eastAsia="SimSun" w:hAnsi="SimSun" w:cs="SimSun"/>
        </w:rPr>
      </w:pPr>
      <w:r>
        <w:rPr>
          <w:rFonts w:ascii="SimSun" w:eastAsia="SimSun" w:hAnsi="SimSun" w:cs="SimSun"/>
        </w:rPr>
        <w:t>O2 28:35</w:t>
      </w:r>
      <w:r>
        <w:rPr>
          <w:rFonts w:ascii="SimSun" w:eastAsia="SimSun" w:hAnsi="SimSun" w:cs="SimSun"/>
        </w:rPr>
        <w:br/>
      </w:r>
      <w:r>
        <w:rPr>
          <w:rFonts w:ascii="SimSun" w:eastAsia="SimSun" w:hAnsi="SimSun" w:cs="SimSun"/>
        </w:rPr>
        <w:t>对，一般的肉鸡是买的烧的吃，土鸡买的微汤。</w:t>
      </w:r>
    </w:p>
    <w:p w14:paraId="2B5B5713" w14:textId="77777777" w:rsidR="000B0323" w:rsidRDefault="007E721F">
      <w:pPr>
        <w:spacing w:before="240" w:after="240"/>
        <w:rPr>
          <w:rFonts w:ascii="SimSun" w:eastAsia="SimSun" w:hAnsi="SimSun" w:cs="SimSun"/>
        </w:rPr>
      </w:pPr>
      <w:r>
        <w:rPr>
          <w:rFonts w:ascii="SimSun" w:eastAsia="SimSun" w:hAnsi="SimSun" w:cs="SimSun"/>
        </w:rPr>
        <w:t>J 28:39</w:t>
      </w:r>
      <w:r>
        <w:rPr>
          <w:rFonts w:ascii="SimSun" w:eastAsia="SimSun" w:hAnsi="SimSun" w:cs="SimSun"/>
        </w:rPr>
        <w:br/>
      </w:r>
      <w:r>
        <w:rPr>
          <w:rFonts w:ascii="SimSun" w:eastAsia="SimSun" w:hAnsi="SimSun" w:cs="SimSun"/>
        </w:rPr>
        <w:t>是，烧着吃还有汤是吗？煮汤。（</w:t>
      </w:r>
      <w:r>
        <w:rPr>
          <w:rFonts w:ascii="SimSun" w:eastAsia="SimSun" w:hAnsi="SimSun" w:cs="SimSun"/>
        </w:rPr>
        <w:t>O2</w:t>
      </w:r>
      <w:r>
        <w:rPr>
          <w:rFonts w:ascii="SimSun" w:eastAsia="SimSun" w:hAnsi="SimSun" w:cs="SimSun"/>
        </w:rPr>
        <w:t>：欸，煮汤）是。好。</w:t>
      </w:r>
    </w:p>
    <w:p w14:paraId="2B5B5714" w14:textId="77777777" w:rsidR="000B0323" w:rsidRDefault="007E721F">
      <w:pPr>
        <w:spacing w:before="240" w:after="240"/>
        <w:rPr>
          <w:rFonts w:ascii="SimSun" w:eastAsia="SimSun" w:hAnsi="SimSun" w:cs="SimSun"/>
        </w:rPr>
      </w:pPr>
      <w:r>
        <w:rPr>
          <w:rFonts w:ascii="SimSun" w:eastAsia="SimSun" w:hAnsi="SimSun" w:cs="SimSun"/>
        </w:rPr>
        <w:t>O2 28:54</w:t>
      </w:r>
      <w:r>
        <w:rPr>
          <w:rFonts w:ascii="SimSun" w:eastAsia="SimSun" w:hAnsi="SimSun" w:cs="SimSun"/>
        </w:rPr>
        <w:br/>
      </w:r>
      <w:r>
        <w:rPr>
          <w:rFonts w:ascii="SimSun" w:eastAsia="SimSun" w:hAnsi="SimSun" w:cs="SimSun"/>
        </w:rPr>
        <w:t>温氏股份是广东的，还不是，我说错了，是广东的。</w:t>
      </w:r>
    </w:p>
    <w:p w14:paraId="2B5B5715" w14:textId="77777777" w:rsidR="000B0323" w:rsidRDefault="007E721F">
      <w:pPr>
        <w:spacing w:before="240" w:after="240"/>
        <w:rPr>
          <w:rFonts w:ascii="SimSun" w:eastAsia="SimSun" w:hAnsi="SimSun" w:cs="SimSun"/>
        </w:rPr>
      </w:pPr>
      <w:r>
        <w:rPr>
          <w:rFonts w:ascii="SimSun" w:eastAsia="SimSun" w:hAnsi="SimSun" w:cs="SimSun"/>
        </w:rPr>
        <w:t>J 29:03</w:t>
      </w:r>
      <w:r>
        <w:rPr>
          <w:rFonts w:ascii="SimSun" w:eastAsia="SimSun" w:hAnsi="SimSun" w:cs="SimSun"/>
        </w:rPr>
        <w:br/>
      </w:r>
      <w:r>
        <w:rPr>
          <w:rFonts w:ascii="SimSun" w:eastAsia="SimSun" w:hAnsi="SimSun" w:cs="SimSun"/>
        </w:rPr>
        <w:t>广东的是吗？</w:t>
      </w:r>
    </w:p>
    <w:p w14:paraId="2B5B5716" w14:textId="77777777" w:rsidR="000B0323" w:rsidRDefault="007E721F">
      <w:pPr>
        <w:spacing w:before="240" w:after="240"/>
        <w:rPr>
          <w:rFonts w:ascii="SimSun" w:eastAsia="SimSun" w:hAnsi="SimSun" w:cs="SimSun"/>
        </w:rPr>
      </w:pPr>
      <w:r>
        <w:rPr>
          <w:rFonts w:ascii="SimSun" w:eastAsia="SimSun" w:hAnsi="SimSun" w:cs="SimSun"/>
        </w:rPr>
        <w:t>O2 29:04</w:t>
      </w:r>
      <w:r>
        <w:rPr>
          <w:rFonts w:ascii="SimSun" w:eastAsia="SimSun" w:hAnsi="SimSun" w:cs="SimSun"/>
        </w:rPr>
        <w:br/>
      </w:r>
      <w:r>
        <w:rPr>
          <w:rFonts w:ascii="SimSun" w:eastAsia="SimSun" w:hAnsi="SimSun" w:cs="SimSun"/>
        </w:rPr>
        <w:t>他养猪养鸡，他有猪肉、鸡肉，或者菜，这只股票涨了</w:t>
      </w:r>
      <w:r>
        <w:rPr>
          <w:rFonts w:ascii="SimSun" w:eastAsia="SimSun" w:hAnsi="SimSun" w:cs="SimSun"/>
        </w:rPr>
        <w:t>20</w:t>
      </w:r>
      <w:r>
        <w:rPr>
          <w:rFonts w:ascii="SimSun" w:eastAsia="SimSun" w:hAnsi="SimSun" w:cs="SimSun"/>
        </w:rPr>
        <w:t>多块了，我当时买的是十几块。涨这么多了</w:t>
      </w:r>
    </w:p>
    <w:p w14:paraId="2B5B5717" w14:textId="77777777" w:rsidR="000B0323" w:rsidRDefault="007E721F">
      <w:pPr>
        <w:spacing w:before="240" w:after="240"/>
        <w:rPr>
          <w:rFonts w:ascii="SimSun" w:eastAsia="SimSun" w:hAnsi="SimSun" w:cs="SimSun"/>
        </w:rPr>
      </w:pPr>
      <w:r>
        <w:rPr>
          <w:rFonts w:ascii="SimSun" w:eastAsia="SimSun" w:hAnsi="SimSun" w:cs="SimSun"/>
        </w:rPr>
        <w:t>J 29:17</w:t>
      </w:r>
      <w:r>
        <w:rPr>
          <w:rFonts w:ascii="SimSun" w:eastAsia="SimSun" w:hAnsi="SimSun" w:cs="SimSun"/>
        </w:rPr>
        <w:br/>
      </w:r>
      <w:r>
        <w:rPr>
          <w:rFonts w:ascii="SimSun" w:eastAsia="SimSun" w:hAnsi="SimSun" w:cs="SimSun"/>
        </w:rPr>
        <w:t>所以他是做的越来越大越来越好了，是吗？</w:t>
      </w:r>
    </w:p>
    <w:p w14:paraId="2B5B5718" w14:textId="77777777" w:rsidR="000B0323" w:rsidRDefault="007E721F">
      <w:pPr>
        <w:spacing w:before="240" w:after="240"/>
        <w:rPr>
          <w:rFonts w:ascii="SimSun" w:eastAsia="SimSun" w:hAnsi="SimSun" w:cs="SimSun"/>
        </w:rPr>
      </w:pPr>
      <w:r>
        <w:rPr>
          <w:rFonts w:ascii="SimSun" w:eastAsia="SimSun" w:hAnsi="SimSun" w:cs="SimSun"/>
        </w:rPr>
        <w:t>O2 29:23</w:t>
      </w:r>
      <w:r>
        <w:rPr>
          <w:rFonts w:ascii="SimSun" w:eastAsia="SimSun" w:hAnsi="SimSun" w:cs="SimSun"/>
        </w:rPr>
        <w:br/>
      </w:r>
      <w:r>
        <w:rPr>
          <w:rFonts w:ascii="SimSun" w:eastAsia="SimSun" w:hAnsi="SimSun" w:cs="SimSun"/>
        </w:rPr>
        <w:t>翻倍啊，对今年的行情</w:t>
      </w:r>
      <w:r>
        <w:rPr>
          <w:rFonts w:ascii="SimSun" w:eastAsia="SimSun" w:hAnsi="SimSun" w:cs="SimSun"/>
        </w:rPr>
        <w:t>4</w:t>
      </w:r>
      <w:r>
        <w:rPr>
          <w:rFonts w:ascii="SimSun" w:eastAsia="SimSun" w:hAnsi="SimSun" w:cs="SimSun"/>
        </w:rPr>
        <w:t>月份基本都涨价。</w:t>
      </w:r>
    </w:p>
    <w:p w14:paraId="2B5B5719" w14:textId="77777777" w:rsidR="000B0323" w:rsidRDefault="007E721F">
      <w:pPr>
        <w:spacing w:before="240" w:after="240"/>
        <w:rPr>
          <w:rFonts w:ascii="SimSun" w:eastAsia="SimSun" w:hAnsi="SimSun" w:cs="SimSun"/>
        </w:rPr>
      </w:pPr>
      <w:r>
        <w:rPr>
          <w:rFonts w:ascii="SimSun" w:eastAsia="SimSun" w:hAnsi="SimSun" w:cs="SimSun"/>
        </w:rPr>
        <w:t>J 29:30</w:t>
      </w:r>
      <w:r>
        <w:rPr>
          <w:rFonts w:ascii="SimSun" w:eastAsia="SimSun" w:hAnsi="SimSun" w:cs="SimSun"/>
        </w:rPr>
        <w:br/>
      </w:r>
      <w:r>
        <w:rPr>
          <w:rFonts w:ascii="SimSun" w:eastAsia="SimSun" w:hAnsi="SimSun" w:cs="SimSun"/>
        </w:rPr>
        <w:t>是你经常你会比较挑这种农产品的，就生产农产品的公司来买他们的股票吗？</w:t>
      </w:r>
    </w:p>
    <w:p w14:paraId="2B5B571A" w14:textId="77777777" w:rsidR="000B0323" w:rsidRDefault="007E721F">
      <w:pPr>
        <w:spacing w:before="240" w:after="240"/>
        <w:rPr>
          <w:rFonts w:ascii="SimSun" w:eastAsia="SimSun" w:hAnsi="SimSun" w:cs="SimSun"/>
        </w:rPr>
      </w:pPr>
      <w:r>
        <w:rPr>
          <w:rFonts w:ascii="SimSun" w:eastAsia="SimSun" w:hAnsi="SimSun" w:cs="SimSun"/>
        </w:rPr>
        <w:t>O2 29:42</w:t>
      </w:r>
      <w:r>
        <w:rPr>
          <w:rFonts w:ascii="SimSun" w:eastAsia="SimSun" w:hAnsi="SimSun" w:cs="SimSun"/>
        </w:rPr>
        <w:br/>
      </w:r>
      <w:r>
        <w:rPr>
          <w:rFonts w:ascii="SimSun" w:eastAsia="SimSun" w:hAnsi="SimSun" w:cs="SimSun"/>
        </w:rPr>
        <w:t>有时这个可以是可以买，不可以买的时候就不能买。</w:t>
      </w:r>
    </w:p>
    <w:p w14:paraId="2B5B571B" w14:textId="77777777" w:rsidR="000B0323" w:rsidRDefault="007E721F">
      <w:pPr>
        <w:spacing w:before="240" w:after="240"/>
        <w:rPr>
          <w:rFonts w:ascii="SimSun" w:eastAsia="SimSun" w:hAnsi="SimSun" w:cs="SimSun"/>
        </w:rPr>
      </w:pPr>
      <w:r>
        <w:rPr>
          <w:rFonts w:ascii="SimSun" w:eastAsia="SimSun" w:hAnsi="SimSun" w:cs="SimSun"/>
        </w:rPr>
        <w:t>J 29:48</w:t>
      </w:r>
      <w:r>
        <w:rPr>
          <w:rFonts w:ascii="SimSun" w:eastAsia="SimSun" w:hAnsi="SimSun" w:cs="SimSun"/>
        </w:rPr>
        <w:br/>
      </w:r>
      <w:r>
        <w:rPr>
          <w:rFonts w:ascii="SimSun" w:eastAsia="SimSun" w:hAnsi="SimSun" w:cs="SimSun"/>
        </w:rPr>
        <w:t>是了解，好，我今天也差差不多问的对，今天了解更多，想跟你再多聊一聊关于土鸡蛋洋鸡蛋你的看法。对，我觉得特别有趣。</w:t>
      </w:r>
    </w:p>
    <w:p w14:paraId="2B5B571C" w14:textId="77777777" w:rsidR="000B0323" w:rsidRDefault="007E721F">
      <w:pPr>
        <w:spacing w:before="240" w:after="240"/>
        <w:rPr>
          <w:rFonts w:ascii="SimSun" w:eastAsia="SimSun" w:hAnsi="SimSun" w:cs="SimSun"/>
        </w:rPr>
      </w:pPr>
      <w:r>
        <w:rPr>
          <w:rFonts w:ascii="SimSun" w:eastAsia="SimSun" w:hAnsi="SimSun" w:cs="SimSun"/>
        </w:rPr>
        <w:t>O2 30:09</w:t>
      </w:r>
      <w:r>
        <w:rPr>
          <w:rFonts w:ascii="SimSun" w:eastAsia="SimSun" w:hAnsi="SimSun" w:cs="SimSun"/>
        </w:rPr>
        <w:br/>
      </w:r>
      <w:r>
        <w:rPr>
          <w:rFonts w:ascii="SimSun" w:eastAsia="SimSun" w:hAnsi="SimSun" w:cs="SimSun"/>
        </w:rPr>
        <w:t>有趣，你平时吃的鸡蛋没有？</w:t>
      </w:r>
    </w:p>
    <w:p w14:paraId="2B5B571D" w14:textId="77777777" w:rsidR="000B0323" w:rsidRDefault="007E721F">
      <w:pPr>
        <w:spacing w:before="240" w:after="240"/>
        <w:rPr>
          <w:rFonts w:ascii="SimSun" w:eastAsia="SimSun" w:hAnsi="SimSun" w:cs="SimSun"/>
        </w:rPr>
      </w:pPr>
      <w:r>
        <w:rPr>
          <w:rFonts w:ascii="SimSun" w:eastAsia="SimSun" w:hAnsi="SimSun" w:cs="SimSun"/>
        </w:rPr>
        <w:lastRenderedPageBreak/>
        <w:t>J 30:16</w:t>
      </w:r>
      <w:r>
        <w:rPr>
          <w:rFonts w:ascii="SimSun" w:eastAsia="SimSun" w:hAnsi="SimSun" w:cs="SimSun"/>
        </w:rPr>
        <w:br/>
      </w:r>
      <w:r>
        <w:rPr>
          <w:rFonts w:ascii="SimSun" w:eastAsia="SimSun" w:hAnsi="SimSun" w:cs="SimSun"/>
        </w:rPr>
        <w:t>我平常也吃，吃的比较少，没有你那么多，我一天一颗就差不多了。（一起笑）对，就早餐吃一点这样子，有时候出去吃的时候可能会有吃到，看情况或者是妈妈煮的话比较会吃到对自己可能就弄的东西比较简单一点了。对对，所以我现在做这个研究就在跟你们学习怎么来做鸡蛋。</w:t>
      </w:r>
    </w:p>
    <w:p w14:paraId="2B5B571E" w14:textId="77777777" w:rsidR="000B0323" w:rsidRDefault="007E721F">
      <w:pPr>
        <w:spacing w:before="240" w:after="240"/>
        <w:rPr>
          <w:rFonts w:ascii="SimSun" w:eastAsia="SimSun" w:hAnsi="SimSun" w:cs="SimSun"/>
        </w:rPr>
      </w:pPr>
      <w:r>
        <w:rPr>
          <w:rFonts w:ascii="SimSun" w:eastAsia="SimSun" w:hAnsi="SimSun" w:cs="SimSun"/>
        </w:rPr>
        <w:t>O2 30:49</w:t>
      </w:r>
      <w:r>
        <w:rPr>
          <w:rFonts w:ascii="SimSun" w:eastAsia="SimSun" w:hAnsi="SimSun" w:cs="SimSun"/>
        </w:rPr>
        <w:br/>
      </w:r>
      <w:r>
        <w:rPr>
          <w:rFonts w:ascii="SimSun" w:eastAsia="SimSun" w:hAnsi="SimSun" w:cs="SimSun"/>
        </w:rPr>
        <w:t>鸡蛋很多吃法。</w:t>
      </w:r>
    </w:p>
    <w:p w14:paraId="2B5B571F" w14:textId="77777777" w:rsidR="000B0323" w:rsidRDefault="007E721F">
      <w:pPr>
        <w:spacing w:before="240" w:after="240"/>
        <w:rPr>
          <w:rFonts w:ascii="SimSun" w:eastAsia="SimSun" w:hAnsi="SimSun" w:cs="SimSun"/>
        </w:rPr>
      </w:pPr>
      <w:r>
        <w:rPr>
          <w:rFonts w:ascii="SimSun" w:eastAsia="SimSun" w:hAnsi="SimSun" w:cs="SimSun"/>
        </w:rPr>
        <w:t>J 30:51</w:t>
      </w:r>
      <w:r>
        <w:rPr>
          <w:rFonts w:ascii="SimSun" w:eastAsia="SimSun" w:hAnsi="SimSun" w:cs="SimSun"/>
        </w:rPr>
        <w:br/>
      </w:r>
      <w:r>
        <w:rPr>
          <w:rFonts w:ascii="SimSun" w:eastAsia="SimSun" w:hAnsi="SimSun" w:cs="SimSun"/>
        </w:rPr>
        <w:t>对，我觉得看看你做的觉得特别有趣，要尝试一下。</w:t>
      </w:r>
    </w:p>
    <w:p w14:paraId="2B5B5720" w14:textId="77777777" w:rsidR="000B0323" w:rsidRDefault="007E721F">
      <w:pPr>
        <w:spacing w:before="240" w:after="240"/>
        <w:rPr>
          <w:rFonts w:ascii="SimSun" w:eastAsia="SimSun" w:hAnsi="SimSun" w:cs="SimSun"/>
        </w:rPr>
      </w:pPr>
      <w:r>
        <w:rPr>
          <w:rFonts w:ascii="SimSun" w:eastAsia="SimSun" w:hAnsi="SimSun" w:cs="SimSun"/>
        </w:rPr>
        <w:t>O2 30:57</w:t>
      </w:r>
      <w:r>
        <w:rPr>
          <w:rFonts w:ascii="SimSun" w:eastAsia="SimSun" w:hAnsi="SimSun" w:cs="SimSun"/>
        </w:rPr>
        <w:br/>
      </w:r>
      <w:r>
        <w:rPr>
          <w:rFonts w:ascii="SimSun" w:eastAsia="SimSun" w:hAnsi="SimSun" w:cs="SimSun"/>
        </w:rPr>
        <w:t>我就是其实做几个简单的，我就是做的时候，一想你要照片，我拍摄不知道行不行。</w:t>
      </w:r>
    </w:p>
    <w:p w14:paraId="2B5B5721" w14:textId="77777777" w:rsidR="000B0323" w:rsidRDefault="007E721F">
      <w:pPr>
        <w:spacing w:before="240" w:after="240"/>
        <w:rPr>
          <w:rFonts w:ascii="SimSun" w:eastAsia="SimSun" w:hAnsi="SimSun" w:cs="SimSun"/>
        </w:rPr>
      </w:pPr>
      <w:r>
        <w:rPr>
          <w:rFonts w:ascii="SimSun" w:eastAsia="SimSun" w:hAnsi="SimSun" w:cs="SimSun"/>
        </w:rPr>
        <w:t>J 31:06</w:t>
      </w:r>
      <w:r>
        <w:rPr>
          <w:rFonts w:ascii="SimSun" w:eastAsia="SimSun" w:hAnsi="SimSun" w:cs="SimSun"/>
        </w:rPr>
        <w:br/>
      </w:r>
      <w:r>
        <w:rPr>
          <w:rFonts w:ascii="SimSun" w:eastAsia="SimSun" w:hAnsi="SimSun" w:cs="SimSun"/>
        </w:rPr>
        <w:t>是的，特别好，还拍了视频。谢谢。对，我看你有个在那边在弄鸡蛋饼的时候，可能用一只手还不太方便。（一起笑）对。但是后来还是把他混好了，对。</w:t>
      </w:r>
    </w:p>
    <w:p w14:paraId="2B5B5722" w14:textId="77777777" w:rsidR="000B0323" w:rsidRDefault="007E721F">
      <w:pPr>
        <w:spacing w:before="240" w:after="240"/>
        <w:rPr>
          <w:rFonts w:ascii="SimSun" w:eastAsia="SimSun" w:hAnsi="SimSun" w:cs="SimSun"/>
        </w:rPr>
      </w:pPr>
      <w:r>
        <w:rPr>
          <w:rFonts w:ascii="SimSun" w:eastAsia="SimSun" w:hAnsi="SimSun" w:cs="SimSun"/>
        </w:rPr>
        <w:t>O2 31:24</w:t>
      </w:r>
      <w:r>
        <w:rPr>
          <w:rFonts w:ascii="SimSun" w:eastAsia="SimSun" w:hAnsi="SimSun" w:cs="SimSun"/>
        </w:rPr>
        <w:br/>
      </w:r>
      <w:r>
        <w:rPr>
          <w:rFonts w:ascii="SimSun" w:eastAsia="SimSun" w:hAnsi="SimSun" w:cs="SimSun"/>
        </w:rPr>
        <w:t>你好聪明，我这是一只手拿个手机，一只手就搞搞不好了。</w:t>
      </w:r>
    </w:p>
    <w:p w14:paraId="2B5B5723" w14:textId="77777777" w:rsidR="000B0323" w:rsidRDefault="007E721F">
      <w:pPr>
        <w:spacing w:before="240" w:after="240"/>
        <w:rPr>
          <w:rFonts w:ascii="SimSun" w:eastAsia="SimSun" w:hAnsi="SimSun" w:cs="SimSun"/>
        </w:rPr>
      </w:pPr>
      <w:r>
        <w:rPr>
          <w:rFonts w:ascii="SimSun" w:eastAsia="SimSun" w:hAnsi="SimSun" w:cs="SimSun"/>
        </w:rPr>
        <w:t>J 31:30</w:t>
      </w:r>
      <w:r>
        <w:rPr>
          <w:rFonts w:ascii="SimSun" w:eastAsia="SimSun" w:hAnsi="SimSun" w:cs="SimSun"/>
        </w:rPr>
        <w:br/>
      </w:r>
      <w:r>
        <w:rPr>
          <w:rFonts w:ascii="SimSun" w:eastAsia="SimSun" w:hAnsi="SimSun" w:cs="SimSun"/>
        </w:rPr>
        <w:t>对我看到，我就想说想帮你去扶一下。</w:t>
      </w:r>
    </w:p>
    <w:p w14:paraId="2B5B5724" w14:textId="77777777" w:rsidR="000B0323" w:rsidRDefault="007E721F">
      <w:pPr>
        <w:spacing w:before="240" w:after="240"/>
        <w:rPr>
          <w:rFonts w:ascii="SimSun" w:eastAsia="SimSun" w:hAnsi="SimSun" w:cs="SimSun"/>
        </w:rPr>
      </w:pPr>
      <w:r>
        <w:rPr>
          <w:rFonts w:ascii="SimSun" w:eastAsia="SimSun" w:hAnsi="SimSun" w:cs="SimSun"/>
        </w:rPr>
        <w:t>O2 31:35</w:t>
      </w:r>
      <w:r>
        <w:rPr>
          <w:rFonts w:ascii="SimSun" w:eastAsia="SimSun" w:hAnsi="SimSun" w:cs="SimSun"/>
        </w:rPr>
        <w:br/>
      </w:r>
      <w:r>
        <w:rPr>
          <w:rFonts w:ascii="SimSun" w:eastAsia="SimSun" w:hAnsi="SimSun" w:cs="SimSun"/>
        </w:rPr>
        <w:t>扶一下，好的，欢迎下次来我家玩，我弄给你吃（</w:t>
      </w:r>
      <w:r>
        <w:rPr>
          <w:rFonts w:ascii="SimSun" w:eastAsia="SimSun" w:hAnsi="SimSun" w:cs="SimSun"/>
        </w:rPr>
        <w:t>J</w:t>
      </w:r>
      <w:r>
        <w:rPr>
          <w:rFonts w:ascii="SimSun" w:eastAsia="SimSun" w:hAnsi="SimSun" w:cs="SimSun"/>
        </w:rPr>
        <w:t>：好啊！谢谢）搞不一样的鸡蛋搞给你吃。</w:t>
      </w:r>
    </w:p>
    <w:p w14:paraId="2B5B5725" w14:textId="77777777" w:rsidR="000B0323" w:rsidRDefault="007E721F">
      <w:pPr>
        <w:spacing w:before="240" w:after="240"/>
        <w:rPr>
          <w:rFonts w:ascii="SimSun" w:eastAsia="SimSun" w:hAnsi="SimSun" w:cs="SimSun"/>
        </w:rPr>
      </w:pPr>
      <w:r>
        <w:rPr>
          <w:rFonts w:ascii="SimSun" w:eastAsia="SimSun" w:hAnsi="SimSun" w:cs="SimSun"/>
        </w:rPr>
        <w:t>J 31:45</w:t>
      </w:r>
      <w:r>
        <w:rPr>
          <w:rFonts w:ascii="SimSun" w:eastAsia="SimSun" w:hAnsi="SimSun" w:cs="SimSun"/>
        </w:rPr>
        <w:br/>
      </w:r>
      <w:r>
        <w:rPr>
          <w:rFonts w:ascii="SimSun" w:eastAsia="SimSun" w:hAnsi="SimSun" w:cs="SimSun"/>
        </w:rPr>
        <w:t>好，你这些做法你都是怎么学的呢？你是自己尝试吗？还是你会看食谱？</w:t>
      </w:r>
    </w:p>
    <w:p w14:paraId="2B5B5726" w14:textId="77777777" w:rsidR="000B0323" w:rsidRDefault="007E721F">
      <w:pPr>
        <w:spacing w:before="240" w:after="240"/>
        <w:rPr>
          <w:rFonts w:ascii="SimSun" w:eastAsia="SimSun" w:hAnsi="SimSun" w:cs="SimSun"/>
        </w:rPr>
      </w:pPr>
      <w:r>
        <w:rPr>
          <w:rFonts w:ascii="SimSun" w:eastAsia="SimSun" w:hAnsi="SimSun" w:cs="SimSun"/>
        </w:rPr>
        <w:t>O2 31:56</w:t>
      </w:r>
      <w:r>
        <w:rPr>
          <w:rFonts w:ascii="SimSun" w:eastAsia="SimSun" w:hAnsi="SimSun" w:cs="SimSun"/>
        </w:rPr>
        <w:br/>
      </w:r>
      <w:r>
        <w:rPr>
          <w:rFonts w:ascii="SimSun" w:eastAsia="SimSun" w:hAnsi="SimSun" w:cs="SimSun"/>
        </w:rPr>
        <w:t>这个已经我做好多年了，我都</w:t>
      </w:r>
      <w:r>
        <w:rPr>
          <w:rFonts w:ascii="SimSun" w:eastAsia="SimSun" w:hAnsi="SimSun" w:cs="SimSun"/>
        </w:rPr>
        <w:t>6</w:t>
      </w:r>
      <w:r>
        <w:rPr>
          <w:rFonts w:ascii="SimSun" w:eastAsia="SimSun" w:hAnsi="SimSun" w:cs="SimSun"/>
        </w:rPr>
        <w:t>，我都今年都</w:t>
      </w:r>
      <w:r>
        <w:rPr>
          <w:rFonts w:ascii="SimSun" w:eastAsia="SimSun" w:hAnsi="SimSun" w:cs="SimSun"/>
        </w:rPr>
        <w:t>60</w:t>
      </w:r>
      <w:r>
        <w:rPr>
          <w:rFonts w:ascii="SimSun" w:eastAsia="SimSun" w:hAnsi="SimSun" w:cs="SimSun"/>
        </w:rPr>
        <w:t>岁了，年轻的时候像你们一样的都不会弄，不会弄，长大了，自己家以后自己做自己弄，餐馆吃啊，都知道怎么做。</w:t>
      </w:r>
    </w:p>
    <w:p w14:paraId="2B5B5727" w14:textId="77777777" w:rsidR="000B0323" w:rsidRDefault="007E721F">
      <w:pPr>
        <w:spacing w:before="240" w:after="240"/>
        <w:rPr>
          <w:rFonts w:ascii="SimSun" w:eastAsia="SimSun" w:hAnsi="SimSun" w:cs="SimSun"/>
        </w:rPr>
      </w:pPr>
      <w:r>
        <w:rPr>
          <w:rFonts w:ascii="SimSun" w:eastAsia="SimSun" w:hAnsi="SimSun" w:cs="SimSun"/>
        </w:rPr>
        <w:t>J 32:09</w:t>
      </w:r>
      <w:r>
        <w:rPr>
          <w:rFonts w:ascii="SimSun" w:eastAsia="SimSun" w:hAnsi="SimSun" w:cs="SimSun"/>
        </w:rPr>
        <w:br/>
      </w:r>
      <w:r>
        <w:rPr>
          <w:rFonts w:ascii="SimSun" w:eastAsia="SimSun" w:hAnsi="SimSun" w:cs="SimSun"/>
        </w:rPr>
        <w:t>所以都是自己自己尝试出来的吗？自己搞出来的。</w:t>
      </w:r>
    </w:p>
    <w:p w14:paraId="2B5B5728" w14:textId="77777777" w:rsidR="000B0323" w:rsidRDefault="007E721F">
      <w:pPr>
        <w:spacing w:before="240" w:after="240"/>
        <w:rPr>
          <w:rFonts w:ascii="SimSun" w:eastAsia="SimSun" w:hAnsi="SimSun" w:cs="SimSun"/>
        </w:rPr>
      </w:pPr>
      <w:r>
        <w:rPr>
          <w:rFonts w:ascii="SimSun" w:eastAsia="SimSun" w:hAnsi="SimSun" w:cs="SimSun"/>
        </w:rPr>
        <w:t>O2 32:17</w:t>
      </w:r>
      <w:r>
        <w:rPr>
          <w:rFonts w:ascii="SimSun" w:eastAsia="SimSun" w:hAnsi="SimSun" w:cs="SimSun"/>
        </w:rPr>
        <w:br/>
      </w:r>
      <w:r>
        <w:rPr>
          <w:rFonts w:ascii="SimSun" w:eastAsia="SimSun" w:hAnsi="SimSun" w:cs="SimSun"/>
        </w:rPr>
        <w:t>小时候爸爸小时候爸妈还不是做给我们吃，就知道怎么弄</w:t>
      </w:r>
    </w:p>
    <w:p w14:paraId="2B5B5729" w14:textId="77777777" w:rsidR="000B0323" w:rsidRDefault="007E721F">
      <w:pPr>
        <w:spacing w:before="240" w:after="240"/>
        <w:rPr>
          <w:rFonts w:ascii="SimSun" w:eastAsia="SimSun" w:hAnsi="SimSun" w:cs="SimSun"/>
        </w:rPr>
      </w:pPr>
      <w:r>
        <w:rPr>
          <w:rFonts w:ascii="SimSun" w:eastAsia="SimSun" w:hAnsi="SimSun" w:cs="SimSun"/>
        </w:rPr>
        <w:t>J 32:22</w:t>
      </w:r>
      <w:r>
        <w:rPr>
          <w:rFonts w:ascii="SimSun" w:eastAsia="SimSun" w:hAnsi="SimSun" w:cs="SimSun"/>
        </w:rPr>
        <w:br/>
      </w:r>
      <w:r>
        <w:rPr>
          <w:rFonts w:ascii="SimSun" w:eastAsia="SimSun" w:hAnsi="SimSun" w:cs="SimSun"/>
        </w:rPr>
        <w:t>对，然后你也要做给对，就这样一代一代传下去对不对？</w:t>
      </w:r>
    </w:p>
    <w:p w14:paraId="2B5B572A" w14:textId="77777777" w:rsidR="000B0323" w:rsidRDefault="007E721F">
      <w:pPr>
        <w:spacing w:before="240" w:after="240"/>
        <w:rPr>
          <w:rFonts w:ascii="SimSun" w:eastAsia="SimSun" w:hAnsi="SimSun" w:cs="SimSun"/>
        </w:rPr>
      </w:pPr>
      <w:r>
        <w:rPr>
          <w:rFonts w:ascii="SimSun" w:eastAsia="SimSun" w:hAnsi="SimSun" w:cs="SimSun"/>
        </w:rPr>
        <w:lastRenderedPageBreak/>
        <w:t>O2 32:28</w:t>
      </w:r>
      <w:r>
        <w:rPr>
          <w:rFonts w:ascii="SimSun" w:eastAsia="SimSun" w:hAnsi="SimSun" w:cs="SimSun"/>
        </w:rPr>
        <w:br/>
      </w:r>
      <w:r>
        <w:rPr>
          <w:rFonts w:ascii="SimSun" w:eastAsia="SimSun" w:hAnsi="SimSun" w:cs="SimSun"/>
        </w:rPr>
        <w:t>对，我做给孩子们吃，我家孩子，小倩丫头小时候都是肉末蒸鸡蛋（</w:t>
      </w:r>
      <w:r>
        <w:rPr>
          <w:rFonts w:ascii="SimSun" w:eastAsia="SimSun" w:hAnsi="SimSun" w:cs="SimSun"/>
        </w:rPr>
        <w:t>J</w:t>
      </w:r>
      <w:r>
        <w:rPr>
          <w:rFonts w:ascii="SimSun" w:eastAsia="SimSun" w:hAnsi="SimSun" w:cs="SimSun"/>
        </w:rPr>
        <w:t>：好吃）。把肉剁得很碎，把鸡蛋放在一起打，再一蒸，蒸了就给他们吃。</w:t>
      </w:r>
    </w:p>
    <w:p w14:paraId="2B5B572B" w14:textId="77777777" w:rsidR="000B0323" w:rsidRDefault="007E721F">
      <w:pPr>
        <w:spacing w:before="240" w:after="240"/>
        <w:rPr>
          <w:rFonts w:ascii="SimSun" w:eastAsia="SimSun" w:hAnsi="SimSun" w:cs="SimSun"/>
        </w:rPr>
      </w:pPr>
      <w:r>
        <w:rPr>
          <w:rFonts w:ascii="SimSun" w:eastAsia="SimSun" w:hAnsi="SimSun" w:cs="SimSun"/>
        </w:rPr>
        <w:t>J 32:49</w:t>
      </w:r>
      <w:r>
        <w:rPr>
          <w:rFonts w:ascii="SimSun" w:eastAsia="SimSun" w:hAnsi="SimSun" w:cs="SimSun"/>
        </w:rPr>
        <w:br/>
      </w:r>
      <w:r>
        <w:rPr>
          <w:rFonts w:ascii="SimSun" w:eastAsia="SimSun" w:hAnsi="SimSun" w:cs="SimSun"/>
        </w:rPr>
        <w:t>对，也有营养，对，而且又方便蛮好的，所以他们以前也是吃。你给他们吃鸡蛋，给小孩子吃鸡蛋也会吃蛮多的。</w:t>
      </w:r>
    </w:p>
    <w:p w14:paraId="2B5B572C" w14:textId="77777777" w:rsidR="000B0323" w:rsidRDefault="007E721F">
      <w:pPr>
        <w:spacing w:before="240" w:after="240"/>
        <w:rPr>
          <w:rFonts w:ascii="SimSun" w:eastAsia="SimSun" w:hAnsi="SimSun" w:cs="SimSun"/>
        </w:rPr>
      </w:pPr>
      <w:r>
        <w:rPr>
          <w:rFonts w:ascii="SimSun" w:eastAsia="SimSun" w:hAnsi="SimSun" w:cs="SimSun"/>
        </w:rPr>
        <w:t>O2 33:03</w:t>
      </w:r>
      <w:r>
        <w:rPr>
          <w:rFonts w:ascii="SimSun" w:eastAsia="SimSun" w:hAnsi="SimSun" w:cs="SimSun"/>
        </w:rPr>
        <w:br/>
      </w:r>
      <w:r>
        <w:rPr>
          <w:rFonts w:ascii="SimSun" w:eastAsia="SimSun" w:hAnsi="SimSun" w:cs="SimSun"/>
        </w:rPr>
        <w:t>每天还不是，做他们吃，蒸的吃煮着吃。</w:t>
      </w:r>
    </w:p>
    <w:p w14:paraId="2B5B572D" w14:textId="77777777" w:rsidR="000B0323" w:rsidRDefault="007E721F">
      <w:pPr>
        <w:spacing w:before="240" w:after="240"/>
        <w:rPr>
          <w:rFonts w:ascii="SimSun" w:eastAsia="SimSun" w:hAnsi="SimSun" w:cs="SimSun"/>
        </w:rPr>
      </w:pPr>
      <w:r>
        <w:rPr>
          <w:rFonts w:ascii="SimSun" w:eastAsia="SimSun" w:hAnsi="SimSun" w:cs="SimSun"/>
        </w:rPr>
        <w:t>J 33:07</w:t>
      </w:r>
      <w:r>
        <w:rPr>
          <w:rFonts w:ascii="SimSun" w:eastAsia="SimSun" w:hAnsi="SimSun" w:cs="SimSun"/>
        </w:rPr>
        <w:br/>
      </w:r>
      <w:r>
        <w:rPr>
          <w:rFonts w:ascii="SimSun" w:eastAsia="SimSun" w:hAnsi="SimSun" w:cs="SimSun"/>
        </w:rPr>
        <w:t>都会蛮好的，大家从小就养成习惯了，也跟你学习。</w:t>
      </w:r>
    </w:p>
    <w:p w14:paraId="2B5B572E" w14:textId="77777777" w:rsidR="000B0323" w:rsidRDefault="007E721F">
      <w:pPr>
        <w:spacing w:before="240" w:after="240"/>
        <w:rPr>
          <w:rFonts w:ascii="SimSun" w:eastAsia="SimSun" w:hAnsi="SimSun" w:cs="SimSun"/>
        </w:rPr>
      </w:pPr>
      <w:r>
        <w:rPr>
          <w:rFonts w:ascii="SimSun" w:eastAsia="SimSun" w:hAnsi="SimSun" w:cs="SimSun"/>
        </w:rPr>
        <w:t>O2 33:17</w:t>
      </w:r>
      <w:r>
        <w:rPr>
          <w:rFonts w:ascii="SimSun" w:eastAsia="SimSun" w:hAnsi="SimSun" w:cs="SimSun"/>
        </w:rPr>
        <w:br/>
      </w:r>
      <w:r>
        <w:rPr>
          <w:rFonts w:ascii="SimSun" w:eastAsia="SimSun" w:hAnsi="SimSun" w:cs="SimSun"/>
        </w:rPr>
        <w:t>鸡蛋很方便，而且鸡蛋营养很丰富的。</w:t>
      </w:r>
    </w:p>
    <w:p w14:paraId="2B5B572F" w14:textId="77777777" w:rsidR="000B0323" w:rsidRDefault="007E721F">
      <w:pPr>
        <w:spacing w:before="240" w:after="240"/>
        <w:rPr>
          <w:rFonts w:ascii="SimSun" w:eastAsia="SimSun" w:hAnsi="SimSun" w:cs="SimSun"/>
        </w:rPr>
      </w:pPr>
      <w:r>
        <w:rPr>
          <w:rFonts w:ascii="SimSun" w:eastAsia="SimSun" w:hAnsi="SimSun" w:cs="SimSun"/>
        </w:rPr>
        <w:t>J 33:23</w:t>
      </w:r>
      <w:r>
        <w:rPr>
          <w:rFonts w:ascii="SimSun" w:eastAsia="SimSun" w:hAnsi="SimSun" w:cs="SimSun"/>
        </w:rPr>
        <w:br/>
      </w:r>
      <w:r>
        <w:rPr>
          <w:rFonts w:ascii="SimSun" w:eastAsia="SimSun" w:hAnsi="SimSun" w:cs="SimSun"/>
        </w:rPr>
        <w:t>对。对，这样其实对真的蛮丰富的，我记得我之前在学校也有学它的蛋白质什么的，真的蛮丰富的，蛮好的。</w:t>
      </w:r>
    </w:p>
    <w:p w14:paraId="2B5B5730" w14:textId="77777777" w:rsidR="000B0323" w:rsidRDefault="007E721F">
      <w:pPr>
        <w:spacing w:before="240" w:after="240"/>
        <w:rPr>
          <w:rFonts w:ascii="SimSun" w:eastAsia="SimSun" w:hAnsi="SimSun" w:cs="SimSun"/>
        </w:rPr>
      </w:pPr>
      <w:r>
        <w:rPr>
          <w:rFonts w:ascii="SimSun" w:eastAsia="SimSun" w:hAnsi="SimSun" w:cs="SimSun"/>
        </w:rPr>
        <w:t>O2 33:37</w:t>
      </w:r>
      <w:r>
        <w:rPr>
          <w:rFonts w:ascii="SimSun" w:eastAsia="SimSun" w:hAnsi="SimSun" w:cs="SimSun"/>
        </w:rPr>
        <w:br/>
      </w:r>
      <w:r>
        <w:rPr>
          <w:rFonts w:ascii="SimSun" w:eastAsia="SimSun" w:hAnsi="SimSun" w:cs="SimSun"/>
        </w:rPr>
        <w:t>是像你们学研究这个东西，你肯定比我还了解多一些。</w:t>
      </w:r>
    </w:p>
    <w:p w14:paraId="2B5B5731" w14:textId="77777777" w:rsidR="000B0323" w:rsidRDefault="007E721F">
      <w:pPr>
        <w:spacing w:before="240" w:after="240"/>
        <w:rPr>
          <w:rFonts w:ascii="SimSun" w:eastAsia="SimSun" w:hAnsi="SimSun" w:cs="SimSun"/>
        </w:rPr>
      </w:pPr>
      <w:r>
        <w:rPr>
          <w:rFonts w:ascii="SimSun" w:eastAsia="SimSun" w:hAnsi="SimSun" w:cs="SimSun"/>
        </w:rPr>
        <w:t>J 33:42</w:t>
      </w:r>
      <w:r>
        <w:rPr>
          <w:rFonts w:ascii="SimSun" w:eastAsia="SimSun" w:hAnsi="SimSun" w:cs="SimSun"/>
        </w:rPr>
        <w:br/>
      </w:r>
      <w:r>
        <w:rPr>
          <w:rFonts w:ascii="SimSun" w:eastAsia="SimSun" w:hAnsi="SimSun" w:cs="SimSun"/>
        </w:rPr>
        <w:t>一些比较细节的东西。对。</w:t>
      </w:r>
    </w:p>
    <w:p w14:paraId="2B5B5732" w14:textId="77777777" w:rsidR="000B0323" w:rsidRDefault="007E721F">
      <w:pPr>
        <w:spacing w:before="240" w:after="240"/>
        <w:rPr>
          <w:rFonts w:ascii="SimSun" w:eastAsia="SimSun" w:hAnsi="SimSun" w:cs="SimSun"/>
        </w:rPr>
      </w:pPr>
      <w:r>
        <w:rPr>
          <w:rFonts w:ascii="SimSun" w:eastAsia="SimSun" w:hAnsi="SimSun" w:cs="SimSun"/>
        </w:rPr>
        <w:t>O2 33:47</w:t>
      </w:r>
      <w:r>
        <w:rPr>
          <w:rFonts w:ascii="SimSun" w:eastAsia="SimSun" w:hAnsi="SimSun" w:cs="SimSun"/>
        </w:rPr>
        <w:br/>
      </w:r>
      <w:r>
        <w:rPr>
          <w:rFonts w:ascii="SimSun" w:eastAsia="SimSun" w:hAnsi="SimSun" w:cs="SimSun"/>
        </w:rPr>
        <w:t>我们就只知道吃，只知道做，但是不知道鸡蛋里面的含量，哪些元素什么，我们也不是，不清楚，你们最清楚。</w:t>
      </w:r>
    </w:p>
    <w:p w14:paraId="2B5B5733" w14:textId="77777777" w:rsidR="000B0323" w:rsidRDefault="007E721F">
      <w:pPr>
        <w:spacing w:before="240" w:after="240"/>
        <w:rPr>
          <w:rFonts w:ascii="SimSun" w:eastAsia="SimSun" w:hAnsi="SimSun" w:cs="SimSun"/>
        </w:rPr>
      </w:pPr>
      <w:r>
        <w:rPr>
          <w:rFonts w:ascii="SimSun" w:eastAsia="SimSun" w:hAnsi="SimSun" w:cs="SimSun"/>
        </w:rPr>
        <w:t>J 33:59</w:t>
      </w:r>
      <w:r>
        <w:rPr>
          <w:rFonts w:ascii="SimSun" w:eastAsia="SimSun" w:hAnsi="SimSun" w:cs="SimSun"/>
        </w:rPr>
        <w:br/>
      </w:r>
      <w:r>
        <w:rPr>
          <w:rFonts w:ascii="SimSun" w:eastAsia="SimSun" w:hAnsi="SimSun" w:cs="SimSun"/>
        </w:rPr>
        <w:t>但是我们要跟你学习，看你是对怎么做怎么吃怎么买，（一起笑）对，然后对因为这些我们现在也是蛮重要的，因为只知道说里面有含什么还不不够，要知道消费者的一个行为，还有烹饪方式。</w:t>
      </w:r>
    </w:p>
    <w:p w14:paraId="2B5B5734" w14:textId="77777777" w:rsidR="000B0323" w:rsidRDefault="007E721F">
      <w:pPr>
        <w:spacing w:before="240" w:after="240"/>
        <w:rPr>
          <w:rFonts w:ascii="SimSun" w:eastAsia="SimSun" w:hAnsi="SimSun" w:cs="SimSun"/>
        </w:rPr>
      </w:pPr>
      <w:r>
        <w:rPr>
          <w:rFonts w:ascii="SimSun" w:eastAsia="SimSun" w:hAnsi="SimSun" w:cs="SimSun"/>
        </w:rPr>
        <w:br/>
      </w:r>
      <w:r>
        <w:rPr>
          <w:rFonts w:ascii="SimSun" w:eastAsia="SimSun" w:hAnsi="SimSun" w:cs="SimSun"/>
        </w:rPr>
        <w:t>对蛮好玩的，对，好，其实今天我就差不多这样了。谢谢你们，对花了这么多时间。</w:t>
      </w:r>
    </w:p>
    <w:p w14:paraId="2B5B5735" w14:textId="77777777" w:rsidR="000B0323" w:rsidRDefault="007E721F">
      <w:pPr>
        <w:spacing w:before="240" w:after="240"/>
        <w:rPr>
          <w:rFonts w:ascii="SimSun" w:eastAsia="SimSun" w:hAnsi="SimSun" w:cs="SimSun"/>
        </w:rPr>
      </w:pPr>
      <w:r>
        <w:rPr>
          <w:rFonts w:ascii="SimSun" w:eastAsia="SimSun" w:hAnsi="SimSun" w:cs="SimSun"/>
        </w:rPr>
        <w:t>O2 34:30</w:t>
      </w:r>
      <w:r>
        <w:rPr>
          <w:rFonts w:ascii="SimSun" w:eastAsia="SimSun" w:hAnsi="SimSun" w:cs="SimSun"/>
        </w:rPr>
        <w:br/>
      </w:r>
      <w:r>
        <w:rPr>
          <w:rFonts w:ascii="SimSun" w:eastAsia="SimSun" w:hAnsi="SimSun" w:cs="SimSun"/>
        </w:rPr>
        <w:t>没事，欢迎你到我们这里来玩。</w:t>
      </w:r>
    </w:p>
    <w:p w14:paraId="2B5B5736" w14:textId="77777777" w:rsidR="000B0323" w:rsidRDefault="007E721F">
      <w:pPr>
        <w:spacing w:before="240" w:after="240"/>
        <w:rPr>
          <w:rFonts w:ascii="SimSun" w:eastAsia="SimSun" w:hAnsi="SimSun" w:cs="SimSun"/>
        </w:rPr>
      </w:pPr>
      <w:r>
        <w:rPr>
          <w:rFonts w:ascii="SimSun" w:eastAsia="SimSun" w:hAnsi="SimSun" w:cs="SimSun"/>
        </w:rPr>
        <w:t>J 34:36</w:t>
      </w:r>
      <w:r>
        <w:rPr>
          <w:rFonts w:ascii="SimSun" w:eastAsia="SimSun" w:hAnsi="SimSun" w:cs="SimSun"/>
        </w:rPr>
        <w:br/>
      </w:r>
      <w:r>
        <w:rPr>
          <w:rFonts w:ascii="SimSun" w:eastAsia="SimSun" w:hAnsi="SimSun" w:cs="SimSun"/>
        </w:rPr>
        <w:t>好，我</w:t>
      </w:r>
      <w:r>
        <w:rPr>
          <w:rFonts w:ascii="SimSun" w:eastAsia="SimSun" w:hAnsi="SimSun" w:cs="SimSun"/>
        </w:rPr>
        <w:t>30</w:t>
      </w:r>
      <w:r>
        <w:rPr>
          <w:rFonts w:ascii="SimSun" w:eastAsia="SimSun" w:hAnsi="SimSun" w:cs="SimSun"/>
        </w:rPr>
        <w:t>号回去。对飞回去，对，然后可以安排一下。</w:t>
      </w:r>
    </w:p>
    <w:p w14:paraId="2B5B5737" w14:textId="77777777" w:rsidR="000B0323" w:rsidRDefault="007E721F">
      <w:pPr>
        <w:spacing w:before="240" w:after="240"/>
        <w:rPr>
          <w:rFonts w:ascii="SimSun" w:eastAsia="SimSun" w:hAnsi="SimSun" w:cs="SimSun"/>
        </w:rPr>
      </w:pPr>
      <w:r>
        <w:rPr>
          <w:rFonts w:ascii="SimSun" w:eastAsia="SimSun" w:hAnsi="SimSun" w:cs="SimSun"/>
        </w:rPr>
        <w:lastRenderedPageBreak/>
        <w:t>O2 34:44</w:t>
      </w:r>
      <w:r>
        <w:rPr>
          <w:rFonts w:ascii="SimSun" w:eastAsia="SimSun" w:hAnsi="SimSun" w:cs="SimSun"/>
        </w:rPr>
        <w:br/>
        <w:t>30</w:t>
      </w:r>
      <w:r>
        <w:rPr>
          <w:rFonts w:ascii="SimSun" w:eastAsia="SimSun" w:hAnsi="SimSun" w:cs="SimSun"/>
        </w:rPr>
        <w:t>号回上海吗？</w:t>
      </w:r>
    </w:p>
    <w:p w14:paraId="2B5B5738" w14:textId="77777777" w:rsidR="000B0323" w:rsidRDefault="007E721F">
      <w:pPr>
        <w:spacing w:before="240" w:after="240"/>
        <w:rPr>
          <w:rFonts w:ascii="SimSun" w:eastAsia="SimSun" w:hAnsi="SimSun" w:cs="SimSun"/>
        </w:rPr>
      </w:pPr>
      <w:r>
        <w:rPr>
          <w:rFonts w:ascii="SimSun" w:eastAsia="SimSun" w:hAnsi="SimSun" w:cs="SimSun"/>
        </w:rPr>
        <w:t>J 34:46</w:t>
      </w:r>
      <w:r>
        <w:rPr>
          <w:rFonts w:ascii="SimSun" w:eastAsia="SimSun" w:hAnsi="SimSun" w:cs="SimSun"/>
        </w:rPr>
        <w:br/>
      </w:r>
      <w:r>
        <w:rPr>
          <w:rFonts w:ascii="SimSun" w:eastAsia="SimSun" w:hAnsi="SimSun" w:cs="SimSun"/>
        </w:rPr>
        <w:t>先要飞成都，然后隔离</w:t>
      </w:r>
      <w:r>
        <w:rPr>
          <w:rFonts w:ascii="SimSun" w:eastAsia="SimSun" w:hAnsi="SimSun" w:cs="SimSun"/>
        </w:rPr>
        <w:t>10</w:t>
      </w:r>
      <w:r>
        <w:rPr>
          <w:rFonts w:ascii="SimSun" w:eastAsia="SimSun" w:hAnsi="SimSun" w:cs="SimSun"/>
        </w:rPr>
        <w:t>天，然后回上海，然后再慢慢安排说看看去哪里。</w:t>
      </w:r>
    </w:p>
    <w:p w14:paraId="2B5B5739" w14:textId="77777777" w:rsidR="000B0323" w:rsidRDefault="007E721F">
      <w:pPr>
        <w:spacing w:before="240" w:after="240"/>
        <w:rPr>
          <w:rFonts w:ascii="SimSun" w:eastAsia="SimSun" w:hAnsi="SimSun" w:cs="SimSun"/>
        </w:rPr>
      </w:pPr>
      <w:r>
        <w:rPr>
          <w:rFonts w:ascii="SimSun" w:eastAsia="SimSun" w:hAnsi="SimSun" w:cs="SimSun"/>
        </w:rPr>
        <w:t>O2 34:55</w:t>
      </w:r>
      <w:r>
        <w:rPr>
          <w:rFonts w:ascii="SimSun" w:eastAsia="SimSun" w:hAnsi="SimSun" w:cs="SimSun"/>
        </w:rPr>
        <w:br/>
      </w:r>
      <w:r>
        <w:rPr>
          <w:rFonts w:ascii="SimSun" w:eastAsia="SimSun" w:hAnsi="SimSun" w:cs="SimSun"/>
        </w:rPr>
        <w:t>对挺不错的，在英国。</w:t>
      </w:r>
    </w:p>
    <w:p w14:paraId="2B5B573A" w14:textId="77777777" w:rsidR="000B0323" w:rsidRDefault="007E721F">
      <w:pPr>
        <w:spacing w:before="240" w:after="240"/>
        <w:rPr>
          <w:rFonts w:ascii="SimSun" w:eastAsia="SimSun" w:hAnsi="SimSun" w:cs="SimSun"/>
        </w:rPr>
      </w:pPr>
      <w:r>
        <w:rPr>
          <w:rFonts w:ascii="SimSun" w:eastAsia="SimSun" w:hAnsi="SimSun" w:cs="SimSun"/>
        </w:rPr>
        <w:t>J 35:00</w:t>
      </w:r>
      <w:r>
        <w:rPr>
          <w:rFonts w:ascii="SimSun" w:eastAsia="SimSun" w:hAnsi="SimSun" w:cs="SimSun"/>
        </w:rPr>
        <w:br/>
      </w:r>
      <w:r>
        <w:rPr>
          <w:rFonts w:ascii="SimSun" w:eastAsia="SimSun" w:hAnsi="SimSun" w:cs="SimSun"/>
        </w:rPr>
        <w:t>在加拿大。</w:t>
      </w:r>
    </w:p>
    <w:p w14:paraId="2B5B573B" w14:textId="77777777" w:rsidR="000B0323" w:rsidRDefault="007E721F">
      <w:pPr>
        <w:spacing w:before="240" w:after="240"/>
        <w:rPr>
          <w:rFonts w:ascii="SimSun" w:eastAsia="SimSun" w:hAnsi="SimSun" w:cs="SimSun"/>
        </w:rPr>
      </w:pPr>
      <w:r>
        <w:rPr>
          <w:rFonts w:ascii="SimSun" w:eastAsia="SimSun" w:hAnsi="SimSun" w:cs="SimSun"/>
        </w:rPr>
        <w:t>O2 35:03</w:t>
      </w:r>
      <w:r>
        <w:rPr>
          <w:rFonts w:ascii="SimSun" w:eastAsia="SimSun" w:hAnsi="SimSun" w:cs="SimSun"/>
        </w:rPr>
        <w:br/>
      </w:r>
      <w:r>
        <w:rPr>
          <w:rFonts w:ascii="SimSun" w:eastAsia="SimSun" w:hAnsi="SimSun" w:cs="SimSun"/>
        </w:rPr>
        <w:t>你在加拿大，加拿大那边安不安全，在外面？</w:t>
      </w:r>
    </w:p>
    <w:p w14:paraId="2B5B573C" w14:textId="77777777" w:rsidR="000B0323" w:rsidRDefault="007E721F">
      <w:pPr>
        <w:spacing w:before="240" w:after="240"/>
        <w:rPr>
          <w:rFonts w:ascii="SimSun" w:eastAsia="SimSun" w:hAnsi="SimSun" w:cs="SimSun"/>
        </w:rPr>
      </w:pPr>
      <w:r>
        <w:rPr>
          <w:rFonts w:ascii="SimSun" w:eastAsia="SimSun" w:hAnsi="SimSun" w:cs="SimSun"/>
        </w:rPr>
        <w:t>J 35:09</w:t>
      </w:r>
      <w:r>
        <w:rPr>
          <w:rFonts w:ascii="SimSun" w:eastAsia="SimSun" w:hAnsi="SimSun" w:cs="SimSun"/>
        </w:rPr>
        <w:br/>
      </w:r>
      <w:r>
        <w:rPr>
          <w:rFonts w:ascii="SimSun" w:eastAsia="SimSun" w:hAnsi="SimSun" w:cs="SimSun"/>
        </w:rPr>
        <w:t>还行，对大家其实也差不多躺平了，所以但是该得的都得了，然后所以大家也比较还是就没什么大问题了。对。</w:t>
      </w:r>
    </w:p>
    <w:p w14:paraId="2B5B573D" w14:textId="77777777" w:rsidR="000B0323" w:rsidRDefault="007E721F">
      <w:pPr>
        <w:spacing w:before="240" w:after="240"/>
        <w:rPr>
          <w:rFonts w:ascii="SimSun" w:eastAsia="SimSun" w:hAnsi="SimSun" w:cs="SimSun"/>
        </w:rPr>
      </w:pPr>
      <w:r>
        <w:rPr>
          <w:rFonts w:ascii="SimSun" w:eastAsia="SimSun" w:hAnsi="SimSun" w:cs="SimSun"/>
        </w:rPr>
        <w:t>O2 35:23</w:t>
      </w:r>
      <w:r>
        <w:rPr>
          <w:rFonts w:ascii="SimSun" w:eastAsia="SimSun" w:hAnsi="SimSun" w:cs="SimSun"/>
        </w:rPr>
        <w:br/>
      </w:r>
      <w:r>
        <w:rPr>
          <w:rFonts w:ascii="SimSun" w:eastAsia="SimSun" w:hAnsi="SimSun" w:cs="SimSun"/>
        </w:rPr>
        <w:t>还得注意一下，外面还注意，疫情太厉害了。</w:t>
      </w:r>
    </w:p>
    <w:p w14:paraId="2B5B573E" w14:textId="77777777" w:rsidR="000B0323" w:rsidRDefault="007E721F">
      <w:pPr>
        <w:spacing w:before="240" w:after="240"/>
        <w:rPr>
          <w:rFonts w:ascii="SimSun" w:eastAsia="SimSun" w:hAnsi="SimSun" w:cs="SimSun"/>
        </w:rPr>
      </w:pPr>
      <w:r>
        <w:rPr>
          <w:rFonts w:ascii="SimSun" w:eastAsia="SimSun" w:hAnsi="SimSun" w:cs="SimSun"/>
        </w:rPr>
        <w:t>J 35:32</w:t>
      </w:r>
      <w:r>
        <w:rPr>
          <w:rFonts w:ascii="SimSun" w:eastAsia="SimSun" w:hAnsi="SimSun" w:cs="SimSun"/>
        </w:rPr>
        <w:br/>
      </w:r>
      <w:r>
        <w:rPr>
          <w:rFonts w:ascii="SimSun" w:eastAsia="SimSun" w:hAnsi="SimSun" w:cs="SimSun"/>
        </w:rPr>
        <w:t>对。</w:t>
      </w:r>
    </w:p>
    <w:p w14:paraId="2B5B573F" w14:textId="77777777" w:rsidR="000B0323" w:rsidRDefault="007E721F">
      <w:pPr>
        <w:spacing w:before="240" w:after="240"/>
        <w:rPr>
          <w:rFonts w:ascii="SimSun" w:eastAsia="SimSun" w:hAnsi="SimSun" w:cs="SimSun"/>
        </w:rPr>
      </w:pPr>
      <w:r>
        <w:rPr>
          <w:rFonts w:ascii="SimSun" w:eastAsia="SimSun" w:hAnsi="SimSun" w:cs="SimSun"/>
        </w:rPr>
        <w:t>O2 35:35</w:t>
      </w:r>
      <w:r>
        <w:rPr>
          <w:rFonts w:ascii="SimSun" w:eastAsia="SimSun" w:hAnsi="SimSun" w:cs="SimSun"/>
        </w:rPr>
        <w:br/>
      </w:r>
      <w:r>
        <w:rPr>
          <w:rFonts w:ascii="SimSun" w:eastAsia="SimSun" w:hAnsi="SimSun" w:cs="SimSun"/>
        </w:rPr>
        <w:t>回来就好。</w:t>
      </w:r>
    </w:p>
    <w:p w14:paraId="2B5B5740" w14:textId="77777777" w:rsidR="000B0323" w:rsidRDefault="007E721F">
      <w:pPr>
        <w:spacing w:before="240" w:after="240"/>
        <w:rPr>
          <w:rFonts w:ascii="SimSun" w:eastAsia="SimSun" w:hAnsi="SimSun" w:cs="SimSun"/>
        </w:rPr>
      </w:pPr>
      <w:r>
        <w:rPr>
          <w:rFonts w:ascii="SimSun" w:eastAsia="SimSun" w:hAnsi="SimSun" w:cs="SimSun"/>
        </w:rPr>
        <w:t>J 35:37</w:t>
      </w:r>
      <w:r>
        <w:rPr>
          <w:rFonts w:ascii="SimSun" w:eastAsia="SimSun" w:hAnsi="SimSun" w:cs="SimSun"/>
        </w:rPr>
        <w:br/>
      </w:r>
      <w:r>
        <w:rPr>
          <w:rFonts w:ascii="SimSun" w:eastAsia="SimSun" w:hAnsi="SimSun" w:cs="SimSun"/>
        </w:rPr>
        <w:t>对，回来隔离了应该就没事了，对。好，希望疫情你们那边应该也还可以，应该。现在疫情还好吗？</w:t>
      </w:r>
    </w:p>
    <w:p w14:paraId="2B5B5741" w14:textId="77777777" w:rsidR="000B0323" w:rsidRDefault="007E721F">
      <w:pPr>
        <w:spacing w:before="240" w:after="240"/>
        <w:rPr>
          <w:rFonts w:ascii="SimSun" w:eastAsia="SimSun" w:hAnsi="SimSun" w:cs="SimSun"/>
        </w:rPr>
      </w:pPr>
      <w:r>
        <w:rPr>
          <w:rFonts w:ascii="SimSun" w:eastAsia="SimSun" w:hAnsi="SimSun" w:cs="SimSun"/>
        </w:rPr>
        <w:t>O2 35:49</w:t>
      </w:r>
      <w:r>
        <w:rPr>
          <w:rFonts w:ascii="SimSun" w:eastAsia="SimSun" w:hAnsi="SimSun" w:cs="SimSun"/>
        </w:rPr>
        <w:br/>
      </w:r>
      <w:r>
        <w:rPr>
          <w:rFonts w:ascii="SimSun" w:eastAsia="SimSun" w:hAnsi="SimSun" w:cs="SimSun"/>
        </w:rPr>
        <w:t>我们这里还好，我们这里管控很严的，</w:t>
      </w:r>
    </w:p>
    <w:p w14:paraId="2B5B5742" w14:textId="77777777" w:rsidR="000B0323" w:rsidRDefault="007E721F">
      <w:pPr>
        <w:spacing w:before="240" w:after="240"/>
        <w:rPr>
          <w:rFonts w:ascii="SimSun" w:eastAsia="SimSun" w:hAnsi="SimSun" w:cs="SimSun"/>
        </w:rPr>
      </w:pPr>
      <w:r>
        <w:rPr>
          <w:rFonts w:ascii="SimSun" w:eastAsia="SimSun" w:hAnsi="SimSun" w:cs="SimSun"/>
        </w:rPr>
        <w:t>J 35:58</w:t>
      </w:r>
      <w:r>
        <w:rPr>
          <w:rFonts w:ascii="SimSun" w:eastAsia="SimSun" w:hAnsi="SimSun" w:cs="SimSun"/>
        </w:rPr>
        <w:br/>
      </w:r>
      <w:r>
        <w:rPr>
          <w:rFonts w:ascii="SimSun" w:eastAsia="SimSun" w:hAnsi="SimSun" w:cs="SimSun"/>
        </w:rPr>
        <w:t>（</w:t>
      </w:r>
      <w:r>
        <w:rPr>
          <w:rFonts w:ascii="SimSun" w:eastAsia="SimSun" w:hAnsi="SimSun" w:cs="SimSun"/>
        </w:rPr>
        <w:t>O1</w:t>
      </w:r>
      <w:r>
        <w:rPr>
          <w:rFonts w:ascii="SimSun" w:eastAsia="SimSun" w:hAnsi="SimSun" w:cs="SimSun"/>
        </w:rPr>
        <w:t>：跟有病一样），对你在上海对吧？对。</w:t>
      </w:r>
    </w:p>
    <w:p w14:paraId="2B5B5743" w14:textId="77777777" w:rsidR="000B0323" w:rsidRDefault="007E721F">
      <w:pPr>
        <w:spacing w:before="240" w:after="240"/>
        <w:rPr>
          <w:rFonts w:ascii="SimSun" w:eastAsia="SimSun" w:hAnsi="SimSun" w:cs="SimSun"/>
        </w:rPr>
      </w:pPr>
      <w:r>
        <w:rPr>
          <w:rFonts w:ascii="SimSun" w:eastAsia="SimSun" w:hAnsi="SimSun" w:cs="SimSun"/>
        </w:rPr>
        <w:t>O2 36:07</w:t>
      </w:r>
      <w:r>
        <w:rPr>
          <w:rFonts w:ascii="SimSun" w:eastAsia="SimSun" w:hAnsi="SimSun" w:cs="SimSun"/>
        </w:rPr>
        <w:br/>
      </w:r>
      <w:r>
        <w:rPr>
          <w:rFonts w:ascii="SimSun" w:eastAsia="SimSun" w:hAnsi="SimSun" w:cs="SimSun"/>
        </w:rPr>
        <w:t>上海现在刚去做核酸，做了吧？（</w:t>
      </w:r>
      <w:r>
        <w:rPr>
          <w:rFonts w:ascii="SimSun" w:eastAsia="SimSun" w:hAnsi="SimSun" w:cs="SimSun"/>
        </w:rPr>
        <w:t>O1</w:t>
      </w:r>
      <w:r>
        <w:rPr>
          <w:rFonts w:ascii="SimSun" w:eastAsia="SimSun" w:hAnsi="SimSun" w:cs="SimSun"/>
        </w:rPr>
        <w:t>：刚刚做完核酸）。</w:t>
      </w:r>
    </w:p>
    <w:p w14:paraId="2B5B5744" w14:textId="77777777" w:rsidR="000B0323" w:rsidRDefault="007E721F">
      <w:pPr>
        <w:spacing w:before="240" w:after="240"/>
        <w:rPr>
          <w:rFonts w:ascii="SimSun" w:eastAsia="SimSun" w:hAnsi="SimSun" w:cs="SimSun"/>
        </w:rPr>
      </w:pPr>
      <w:r>
        <w:rPr>
          <w:rFonts w:ascii="SimSun" w:eastAsia="SimSun" w:hAnsi="SimSun" w:cs="SimSun"/>
        </w:rPr>
        <w:t>J 36:14</w:t>
      </w:r>
      <w:r>
        <w:rPr>
          <w:rFonts w:ascii="SimSun" w:eastAsia="SimSun" w:hAnsi="SimSun" w:cs="SimSun"/>
        </w:rPr>
        <w:br/>
      </w:r>
      <w:r>
        <w:rPr>
          <w:rFonts w:ascii="SimSun" w:eastAsia="SimSun" w:hAnsi="SimSun" w:cs="SimSun"/>
        </w:rPr>
        <w:t>几天要做一次，（</w:t>
      </w:r>
      <w:r>
        <w:rPr>
          <w:rFonts w:ascii="SimSun" w:eastAsia="SimSun" w:hAnsi="SimSun" w:cs="SimSun"/>
        </w:rPr>
        <w:t>O1</w:t>
      </w:r>
      <w:r>
        <w:rPr>
          <w:rFonts w:ascii="SimSun" w:eastAsia="SimSun" w:hAnsi="SimSun" w:cs="SimSun"/>
        </w:rPr>
        <w:t>：现在去哪里都要</w:t>
      </w:r>
      <w:r>
        <w:rPr>
          <w:rFonts w:ascii="SimSun" w:eastAsia="SimSun" w:hAnsi="SimSun" w:cs="SimSun"/>
        </w:rPr>
        <w:t>48</w:t>
      </w:r>
      <w:r>
        <w:rPr>
          <w:rFonts w:ascii="SimSun" w:eastAsia="SimSun" w:hAnsi="SimSun" w:cs="SimSun"/>
        </w:rPr>
        <w:t>，</w:t>
      </w:r>
      <w:r>
        <w:rPr>
          <w:rFonts w:ascii="SimSun" w:eastAsia="SimSun" w:hAnsi="SimSun" w:cs="SimSun"/>
        </w:rPr>
        <w:t>72</w:t>
      </w:r>
      <w:r>
        <w:rPr>
          <w:rFonts w:ascii="SimSun" w:eastAsia="SimSun" w:hAnsi="SimSun" w:cs="SimSun"/>
        </w:rPr>
        <w:t>，然后闵行这边又，闵行梅陇那边又有什么</w:t>
      </w:r>
      <w:r>
        <w:rPr>
          <w:rFonts w:ascii="SimSun" w:eastAsia="SimSun" w:hAnsi="SimSun" w:cs="SimSun"/>
        </w:rPr>
        <w:lastRenderedPageBreak/>
        <w:t>又被封了两个小区），我听说梅隆对。你是住那里吗？还是你不是？（</w:t>
      </w:r>
      <w:r>
        <w:rPr>
          <w:rFonts w:ascii="SimSun" w:eastAsia="SimSun" w:hAnsi="SimSun" w:cs="SimSun"/>
        </w:rPr>
        <w:t>O1</w:t>
      </w:r>
      <w:r>
        <w:rPr>
          <w:rFonts w:ascii="SimSun" w:eastAsia="SimSun" w:hAnsi="SimSun" w:cs="SimSun"/>
        </w:rPr>
        <w:t>：我住七宝这边）对，那跟我家差不多，我也是住那里，我住的闵行体育公园对面。</w:t>
      </w:r>
    </w:p>
    <w:p w14:paraId="2B5B5745" w14:textId="77777777" w:rsidR="000B0323" w:rsidRDefault="007E721F">
      <w:pPr>
        <w:spacing w:before="240" w:after="240"/>
        <w:rPr>
          <w:rFonts w:ascii="SimSun" w:eastAsia="SimSun" w:hAnsi="SimSun" w:cs="SimSun"/>
        </w:rPr>
      </w:pPr>
      <w:r>
        <w:rPr>
          <w:rFonts w:ascii="SimSun" w:eastAsia="SimSun" w:hAnsi="SimSun" w:cs="SimSun"/>
        </w:rPr>
        <w:br/>
      </w:r>
      <w:r>
        <w:rPr>
          <w:rFonts w:ascii="SimSun" w:eastAsia="SimSun" w:hAnsi="SimSun" w:cs="SimSun"/>
        </w:rPr>
        <w:t>你知道吗（</w:t>
      </w:r>
      <w:r>
        <w:rPr>
          <w:rFonts w:ascii="SimSun" w:eastAsia="SimSun" w:hAnsi="SimSun" w:cs="SimSun"/>
        </w:rPr>
        <w:t>O1</w:t>
      </w:r>
      <w:r>
        <w:rPr>
          <w:rFonts w:ascii="SimSun" w:eastAsia="SimSun" w:hAnsi="SimSun" w:cs="SimSun"/>
        </w:rPr>
        <w:t>：闵行体育，七宝体育公园是吗？）对。你知道（</w:t>
      </w:r>
      <w:r>
        <w:rPr>
          <w:rFonts w:ascii="SimSun" w:eastAsia="SimSun" w:hAnsi="SimSun" w:cs="SimSun"/>
        </w:rPr>
        <w:t>O1</w:t>
      </w:r>
      <w:r>
        <w:rPr>
          <w:rFonts w:ascii="SimSun" w:eastAsia="SimSun" w:hAnsi="SimSun" w:cs="SimSun"/>
        </w:rPr>
        <w:t>：相距大概一点几公里吧），你有听过就是莲浦府邸吗？（</w:t>
      </w:r>
      <w:r>
        <w:rPr>
          <w:rFonts w:ascii="SimSun" w:eastAsia="SimSun" w:hAnsi="SimSun" w:cs="SimSun"/>
        </w:rPr>
        <w:t>O1</w:t>
      </w:r>
      <w:r>
        <w:rPr>
          <w:rFonts w:ascii="SimSun" w:eastAsia="SimSun" w:hAnsi="SimSun" w:cs="SimSun"/>
        </w:rPr>
        <w:t>：我还不知道，因为我在这边，这一片都不太熟），反正就那个区差不多。对，因为我们家就在公园对面，对</w:t>
      </w:r>
      <w:r>
        <w:rPr>
          <w:rFonts w:ascii="SimSun" w:eastAsia="SimSun" w:hAnsi="SimSun" w:cs="SimSun"/>
        </w:rPr>
        <w:t xml:space="preserve"> </w:t>
      </w:r>
      <w:r>
        <w:rPr>
          <w:rFonts w:ascii="SimSun" w:eastAsia="SimSun" w:hAnsi="SimSun" w:cs="SimSun"/>
        </w:rPr>
        <w:t>。不好意思，我刚刚没听到，你们再可以再说一次吗？</w:t>
      </w:r>
    </w:p>
    <w:p w14:paraId="2B5B5746" w14:textId="77777777" w:rsidR="000B0323" w:rsidRDefault="007E721F">
      <w:pPr>
        <w:spacing w:before="240" w:after="240"/>
        <w:rPr>
          <w:rFonts w:ascii="SimSun" w:eastAsia="SimSun" w:hAnsi="SimSun" w:cs="SimSun"/>
        </w:rPr>
      </w:pPr>
      <w:r>
        <w:rPr>
          <w:rFonts w:ascii="SimSun" w:eastAsia="SimSun" w:hAnsi="SimSun" w:cs="SimSun"/>
        </w:rPr>
        <w:t>O2 37:34</w:t>
      </w:r>
      <w:r>
        <w:rPr>
          <w:rFonts w:ascii="SimSun" w:eastAsia="SimSun" w:hAnsi="SimSun" w:cs="SimSun"/>
        </w:rPr>
        <w:br/>
      </w:r>
      <w:r>
        <w:rPr>
          <w:rFonts w:ascii="SimSun" w:eastAsia="SimSun" w:hAnsi="SimSun" w:cs="SimSun"/>
        </w:rPr>
        <w:t>我说你家好地方，对面就是公园。</w:t>
      </w:r>
    </w:p>
    <w:p w14:paraId="2B5B5747" w14:textId="77777777" w:rsidR="000B0323" w:rsidRDefault="007E721F">
      <w:pPr>
        <w:spacing w:before="240" w:after="240"/>
        <w:rPr>
          <w:rFonts w:ascii="SimSun" w:eastAsia="SimSun" w:hAnsi="SimSun" w:cs="SimSun"/>
        </w:rPr>
      </w:pPr>
      <w:r>
        <w:rPr>
          <w:rFonts w:ascii="SimSun" w:eastAsia="SimSun" w:hAnsi="SimSun" w:cs="SimSun"/>
        </w:rPr>
        <w:t>J 37:38</w:t>
      </w:r>
      <w:r>
        <w:rPr>
          <w:rFonts w:ascii="SimSun" w:eastAsia="SimSun" w:hAnsi="SimSun" w:cs="SimSun"/>
        </w:rPr>
        <w:br/>
      </w:r>
      <w:r>
        <w:rPr>
          <w:rFonts w:ascii="SimSun" w:eastAsia="SimSun" w:hAnsi="SimSun" w:cs="SimSun"/>
        </w:rPr>
        <w:t>对，那时候我妈就是要买那个房子就是说他想去公园。对，所以在那边买的，小时候对对他对房地产比较对，他比较在意就是地段的，然后因为那边也算是学区房，所以他就说投资也不错，以后就算不住了，对。对，叫什么脸谱福地，莲花的莲，然后浦东的浦，对，脸谱府邸，对。你住哪三三公里？岛内蛮近的近真的很近，对。回去可以找你吃饭了，如果能堂食的话，对蛮好的，宇航体育馆。</w:t>
      </w:r>
    </w:p>
    <w:p w14:paraId="2B5B5748" w14:textId="77777777" w:rsidR="000B0323" w:rsidRDefault="007E721F">
      <w:pPr>
        <w:spacing w:before="240" w:after="240"/>
        <w:rPr>
          <w:rFonts w:ascii="SimSun" w:eastAsia="SimSun" w:hAnsi="SimSun" w:cs="SimSun"/>
        </w:rPr>
      </w:pPr>
      <w:r>
        <w:rPr>
          <w:rFonts w:ascii="SimSun" w:eastAsia="SimSun" w:hAnsi="SimSun" w:cs="SimSun"/>
        </w:rPr>
        <w:t>O2 38:40</w:t>
      </w:r>
      <w:r>
        <w:rPr>
          <w:rFonts w:ascii="SimSun" w:eastAsia="SimSun" w:hAnsi="SimSun" w:cs="SimSun"/>
        </w:rPr>
        <w:br/>
      </w:r>
      <w:r>
        <w:rPr>
          <w:rFonts w:ascii="SimSun" w:eastAsia="SimSun" w:hAnsi="SimSun" w:cs="SimSun"/>
        </w:rPr>
        <w:t>对新。</w:t>
      </w:r>
    </w:p>
    <w:p w14:paraId="2B5B5749" w14:textId="77777777" w:rsidR="000B0323" w:rsidRDefault="007E721F">
      <w:pPr>
        <w:spacing w:before="240" w:after="240"/>
        <w:rPr>
          <w:rFonts w:ascii="SimSun" w:eastAsia="SimSun" w:hAnsi="SimSun" w:cs="SimSun"/>
        </w:rPr>
      </w:pPr>
      <w:r>
        <w:rPr>
          <w:rFonts w:ascii="SimSun" w:eastAsia="SimSun" w:hAnsi="SimSun" w:cs="SimSun"/>
        </w:rPr>
        <w:t>J 38:41</w:t>
      </w:r>
      <w:r>
        <w:rPr>
          <w:rFonts w:ascii="SimSun" w:eastAsia="SimSun" w:hAnsi="SimSun" w:cs="SimSun"/>
        </w:rPr>
        <w:br/>
      </w:r>
      <w:r>
        <w:rPr>
          <w:rFonts w:ascii="SimSun" w:eastAsia="SimSun" w:hAnsi="SimSun" w:cs="SimSun"/>
        </w:rPr>
        <w:t>路。</w:t>
      </w:r>
    </w:p>
    <w:p w14:paraId="2B5B574A" w14:textId="77777777" w:rsidR="000B0323" w:rsidRDefault="007E721F">
      <w:pPr>
        <w:spacing w:before="240" w:after="240"/>
        <w:rPr>
          <w:rFonts w:ascii="SimSun" w:eastAsia="SimSun" w:hAnsi="SimSun" w:cs="SimSun"/>
        </w:rPr>
      </w:pPr>
      <w:r>
        <w:rPr>
          <w:rFonts w:ascii="SimSun" w:eastAsia="SimSun" w:hAnsi="SimSun" w:cs="SimSun"/>
        </w:rPr>
        <w:t>O2 38:42</w:t>
      </w:r>
      <w:r>
        <w:rPr>
          <w:rFonts w:ascii="SimSun" w:eastAsia="SimSun" w:hAnsi="SimSun" w:cs="SimSun"/>
        </w:rPr>
        <w:br/>
      </w:r>
      <w:r>
        <w:rPr>
          <w:rFonts w:ascii="SimSun" w:eastAsia="SimSun" w:hAnsi="SimSun" w:cs="SimSun"/>
        </w:rPr>
        <w:t>我们求是蛮近的。</w:t>
      </w:r>
    </w:p>
    <w:p w14:paraId="2B5B574B" w14:textId="77777777" w:rsidR="000B0323" w:rsidRDefault="007E721F">
      <w:pPr>
        <w:spacing w:before="240" w:after="240"/>
        <w:rPr>
          <w:rFonts w:ascii="SimSun" w:eastAsia="SimSun" w:hAnsi="SimSun" w:cs="SimSun"/>
        </w:rPr>
      </w:pPr>
      <w:r>
        <w:rPr>
          <w:rFonts w:ascii="SimSun" w:eastAsia="SimSun" w:hAnsi="SimSun" w:cs="SimSun"/>
        </w:rPr>
        <w:t>J 38:45</w:t>
      </w:r>
      <w:r>
        <w:rPr>
          <w:rFonts w:ascii="SimSun" w:eastAsia="SimSun" w:hAnsi="SimSun" w:cs="SimSun"/>
        </w:rPr>
        <w:br/>
      </w:r>
      <w:r>
        <w:rPr>
          <w:rFonts w:ascii="SimSun" w:eastAsia="SimSun" w:hAnsi="SimSun" w:cs="SimSun"/>
        </w:rPr>
        <w:t>不是什么。</w:t>
      </w:r>
    </w:p>
    <w:p w14:paraId="2B5B574C" w14:textId="77777777" w:rsidR="000B0323" w:rsidRDefault="007E721F">
      <w:pPr>
        <w:spacing w:before="240" w:after="240"/>
        <w:rPr>
          <w:rFonts w:ascii="SimSun" w:eastAsia="SimSun" w:hAnsi="SimSun" w:cs="SimSun"/>
        </w:rPr>
      </w:pPr>
      <w:r>
        <w:rPr>
          <w:rFonts w:ascii="SimSun" w:eastAsia="SimSun" w:hAnsi="SimSun" w:cs="SimSun"/>
        </w:rPr>
        <w:t>O2 38:47</w:t>
      </w:r>
      <w:r>
        <w:rPr>
          <w:rFonts w:ascii="SimSun" w:eastAsia="SimSun" w:hAnsi="SimSun" w:cs="SimSun"/>
        </w:rPr>
        <w:br/>
      </w:r>
      <w:r>
        <w:rPr>
          <w:rFonts w:ascii="SimSun" w:eastAsia="SimSun" w:hAnsi="SimSun" w:cs="SimSun"/>
        </w:rPr>
        <w:t>那么回来，妹妹回来联系你这个姐姐。</w:t>
      </w:r>
    </w:p>
    <w:p w14:paraId="2B5B574D" w14:textId="77777777" w:rsidR="000B0323" w:rsidRDefault="007E721F">
      <w:pPr>
        <w:spacing w:before="240" w:after="240"/>
        <w:rPr>
          <w:rFonts w:ascii="SimSun" w:eastAsia="SimSun" w:hAnsi="SimSun" w:cs="SimSun"/>
        </w:rPr>
      </w:pPr>
      <w:r>
        <w:rPr>
          <w:rFonts w:ascii="SimSun" w:eastAsia="SimSun" w:hAnsi="SimSun" w:cs="SimSun"/>
        </w:rPr>
        <w:t>J 38:52</w:t>
      </w:r>
      <w:r>
        <w:rPr>
          <w:rFonts w:ascii="SimSun" w:eastAsia="SimSun" w:hAnsi="SimSun" w:cs="SimSun"/>
        </w:rPr>
        <w:br/>
      </w:r>
      <w:r>
        <w:rPr>
          <w:rFonts w:ascii="SimSun" w:eastAsia="SimSun" w:hAnsi="SimSun" w:cs="SimSun"/>
        </w:rPr>
        <w:t>对，我们来做鸡蛋，你吃的鸡蛋多吗？你自己煮的话吃的鸡蛋多吗？（</w:t>
      </w:r>
      <w:r>
        <w:rPr>
          <w:rFonts w:ascii="SimSun" w:eastAsia="SimSun" w:hAnsi="SimSun" w:cs="SimSun"/>
        </w:rPr>
        <w:t>O1</w:t>
      </w:r>
      <w:r>
        <w:rPr>
          <w:rFonts w:ascii="SimSun" w:eastAsia="SimSun" w:hAnsi="SimSun" w:cs="SimSun"/>
        </w:rPr>
        <w:t>：我妈还比较多吧，主要做菜，一切炒鸡蛋，青椒炒鸡蛋，西红柿炒鸡蛋。那种什么菜瓜炒鸡蛋，丝瓜炒鸡蛋，只要能炒鸡蛋的都会炒，因为做肉有时候还蛮麻烦的，你得切，切完了就还得调，那鸡蛋就打一打，然后就好了，就容易炒。但每天都炒鸡蛋人也会崩溃的。我不像我妈，可以吃鸡蛋，其他都不吃的那种）（笑）那妈妈你吃鸡蛋会肉会吃的比较少，还是也不会？。</w:t>
      </w:r>
    </w:p>
    <w:p w14:paraId="2B5B574E" w14:textId="77777777" w:rsidR="000B0323" w:rsidRDefault="007E721F">
      <w:pPr>
        <w:spacing w:before="240" w:after="240"/>
        <w:rPr>
          <w:rFonts w:ascii="SimSun" w:eastAsia="SimSun" w:hAnsi="SimSun" w:cs="SimSun"/>
        </w:rPr>
      </w:pPr>
      <w:r>
        <w:rPr>
          <w:rFonts w:ascii="SimSun" w:eastAsia="SimSun" w:hAnsi="SimSun" w:cs="SimSun"/>
        </w:rPr>
        <w:lastRenderedPageBreak/>
        <w:t>O2 39:47</w:t>
      </w:r>
      <w:r>
        <w:rPr>
          <w:rFonts w:ascii="SimSun" w:eastAsia="SimSun" w:hAnsi="SimSun" w:cs="SimSun"/>
        </w:rPr>
        <w:br/>
      </w:r>
      <w:r>
        <w:rPr>
          <w:rFonts w:ascii="SimSun" w:eastAsia="SimSun" w:hAnsi="SimSun" w:cs="SimSun"/>
        </w:rPr>
        <w:t>肉也吃，肉也是每天都有点肉，放在那个菜里面炒。</w:t>
      </w:r>
    </w:p>
    <w:p w14:paraId="2B5B574F" w14:textId="77777777" w:rsidR="000B0323" w:rsidRDefault="007E721F">
      <w:pPr>
        <w:spacing w:before="240" w:after="240"/>
        <w:rPr>
          <w:rFonts w:ascii="SimSun" w:eastAsia="SimSun" w:hAnsi="SimSun" w:cs="SimSun"/>
        </w:rPr>
      </w:pPr>
      <w:r>
        <w:rPr>
          <w:rFonts w:ascii="SimSun" w:eastAsia="SimSun" w:hAnsi="SimSun" w:cs="SimSun"/>
        </w:rPr>
        <w:t>J 39:52</w:t>
      </w:r>
      <w:r>
        <w:rPr>
          <w:rFonts w:ascii="SimSun" w:eastAsia="SimSun" w:hAnsi="SimSun" w:cs="SimSun"/>
        </w:rPr>
        <w:br/>
      </w:r>
      <w:r>
        <w:rPr>
          <w:rFonts w:ascii="SimSun" w:eastAsia="SimSun" w:hAnsi="SimSun" w:cs="SimSun"/>
        </w:rPr>
        <w:t>也都会有。</w:t>
      </w:r>
    </w:p>
    <w:p w14:paraId="2B5B5750" w14:textId="77777777" w:rsidR="000B0323" w:rsidRDefault="007E721F">
      <w:pPr>
        <w:spacing w:before="240" w:after="240"/>
        <w:rPr>
          <w:rFonts w:ascii="SimSun" w:eastAsia="SimSun" w:hAnsi="SimSun" w:cs="SimSun"/>
        </w:rPr>
      </w:pPr>
      <w:r>
        <w:rPr>
          <w:rFonts w:ascii="SimSun" w:eastAsia="SimSun" w:hAnsi="SimSun" w:cs="SimSun"/>
        </w:rPr>
        <w:t>O2 39:55</w:t>
      </w:r>
      <w:r>
        <w:rPr>
          <w:rFonts w:ascii="SimSun" w:eastAsia="SimSun" w:hAnsi="SimSun" w:cs="SimSun"/>
        </w:rPr>
        <w:br/>
      </w:r>
      <w:r>
        <w:rPr>
          <w:rFonts w:ascii="SimSun" w:eastAsia="SimSun" w:hAnsi="SimSun" w:cs="SimSun"/>
        </w:rPr>
        <w:t>都会有肉，肉都不会少的。</w:t>
      </w:r>
    </w:p>
    <w:p w14:paraId="2B5B5751" w14:textId="77777777" w:rsidR="000B0323" w:rsidRDefault="007E721F">
      <w:pPr>
        <w:spacing w:before="240" w:after="240"/>
        <w:rPr>
          <w:rFonts w:ascii="SimSun" w:eastAsia="SimSun" w:hAnsi="SimSun" w:cs="SimSun"/>
        </w:rPr>
      </w:pPr>
      <w:r>
        <w:rPr>
          <w:rFonts w:ascii="SimSun" w:eastAsia="SimSun" w:hAnsi="SimSun" w:cs="SimSun"/>
        </w:rPr>
        <w:t>J 39:57</w:t>
      </w:r>
      <w:r>
        <w:rPr>
          <w:rFonts w:ascii="SimSun" w:eastAsia="SimSun" w:hAnsi="SimSun" w:cs="SimSun"/>
        </w:rPr>
        <w:br/>
      </w:r>
      <w:r>
        <w:rPr>
          <w:rFonts w:ascii="SimSun" w:eastAsia="SimSun" w:hAnsi="SimSun" w:cs="SimSun"/>
        </w:rPr>
        <w:t>对，因为我觉得有时候鸡蛋就可以代替肉了，如果蛋白质的话，有些人，肉就不用再去做了，对。因为我们家吃的肉比较少。对。</w:t>
      </w:r>
    </w:p>
    <w:p w14:paraId="2B5B5752" w14:textId="77777777" w:rsidR="000B0323" w:rsidRDefault="007E721F">
      <w:pPr>
        <w:spacing w:before="240" w:after="240"/>
        <w:rPr>
          <w:rFonts w:ascii="SimSun" w:eastAsia="SimSun" w:hAnsi="SimSun" w:cs="SimSun"/>
        </w:rPr>
      </w:pPr>
      <w:r>
        <w:rPr>
          <w:rFonts w:ascii="SimSun" w:eastAsia="SimSun" w:hAnsi="SimSun" w:cs="SimSun"/>
        </w:rPr>
        <w:t>O2 40:13</w:t>
      </w:r>
      <w:r>
        <w:rPr>
          <w:rFonts w:ascii="SimSun" w:eastAsia="SimSun" w:hAnsi="SimSun" w:cs="SimSun"/>
        </w:rPr>
        <w:br/>
      </w:r>
      <w:r>
        <w:rPr>
          <w:rFonts w:ascii="SimSun" w:eastAsia="SimSun" w:hAnsi="SimSun" w:cs="SimSun"/>
        </w:rPr>
        <w:t>吃鸡蛋多是吧。</w:t>
      </w:r>
    </w:p>
    <w:p w14:paraId="2B5B5753" w14:textId="77777777" w:rsidR="000B0323" w:rsidRDefault="007E721F">
      <w:pPr>
        <w:spacing w:before="240" w:after="240"/>
        <w:rPr>
          <w:rFonts w:ascii="SimSun" w:eastAsia="SimSun" w:hAnsi="SimSun" w:cs="SimSun"/>
        </w:rPr>
      </w:pPr>
      <w:r>
        <w:rPr>
          <w:rFonts w:ascii="SimSun" w:eastAsia="SimSun" w:hAnsi="SimSun" w:cs="SimSun"/>
        </w:rPr>
        <w:t>J 40:15</w:t>
      </w:r>
      <w:r>
        <w:rPr>
          <w:rFonts w:ascii="SimSun" w:eastAsia="SimSun" w:hAnsi="SimSun" w:cs="SimSun"/>
        </w:rPr>
        <w:br/>
      </w:r>
      <w:r>
        <w:rPr>
          <w:rFonts w:ascii="SimSun" w:eastAsia="SimSun" w:hAnsi="SimSun" w:cs="SimSun"/>
        </w:rPr>
        <w:t>对，吃鸡蛋或者是就蔬菜这种搭配或其他的豆制品，对，因为肉对肉比较少，就想说清淡一点这样子。对。</w:t>
      </w:r>
    </w:p>
    <w:p w14:paraId="2B5B5754" w14:textId="77777777" w:rsidR="000B0323" w:rsidRDefault="007E721F">
      <w:pPr>
        <w:spacing w:before="240" w:after="240"/>
        <w:rPr>
          <w:rFonts w:ascii="SimSun" w:eastAsia="SimSun" w:hAnsi="SimSun" w:cs="SimSun"/>
        </w:rPr>
      </w:pPr>
      <w:r>
        <w:rPr>
          <w:rFonts w:ascii="SimSun" w:eastAsia="SimSun" w:hAnsi="SimSun" w:cs="SimSun"/>
        </w:rPr>
        <w:t>O2 40:28</w:t>
      </w:r>
      <w:r>
        <w:rPr>
          <w:rFonts w:ascii="SimSun" w:eastAsia="SimSun" w:hAnsi="SimSun" w:cs="SimSun"/>
        </w:rPr>
        <w:br/>
      </w:r>
      <w:r>
        <w:rPr>
          <w:rFonts w:ascii="SimSun" w:eastAsia="SimSun" w:hAnsi="SimSun" w:cs="SimSun"/>
        </w:rPr>
        <w:t>上海喜欢吃甜的吧，弄菜都是甜的吗？</w:t>
      </w:r>
    </w:p>
    <w:p w14:paraId="2B5B5755" w14:textId="77777777" w:rsidR="000B0323" w:rsidRDefault="007E721F">
      <w:pPr>
        <w:spacing w:before="240" w:after="240"/>
        <w:rPr>
          <w:rFonts w:ascii="SimSun" w:eastAsia="SimSun" w:hAnsi="SimSun" w:cs="SimSun"/>
        </w:rPr>
      </w:pPr>
      <w:r>
        <w:rPr>
          <w:rFonts w:ascii="SimSun" w:eastAsia="SimSun" w:hAnsi="SimSun" w:cs="SimSun"/>
        </w:rPr>
        <w:t>J 40:32</w:t>
      </w:r>
      <w:r>
        <w:rPr>
          <w:rFonts w:ascii="SimSun" w:eastAsia="SimSun" w:hAnsi="SimSun" w:cs="SimSun"/>
        </w:rPr>
        <w:br/>
      </w:r>
      <w:r>
        <w:rPr>
          <w:rFonts w:ascii="SimSun" w:eastAsia="SimSun" w:hAnsi="SimSun" w:cs="SimSun"/>
        </w:rPr>
        <w:t>还好，倒不太会。其实也还好，主要就是清淡，就是什么盐油都少。对妈妈煮的就是像水煮蒸的这种就比较多，也不会大炒。对，而且就看看当地的食食对有什么食物，有什么蔬菜就炒什么，也是比较简单的，不会说弄得太复杂。对。</w:t>
      </w:r>
    </w:p>
    <w:p w14:paraId="2B5B5756" w14:textId="77777777" w:rsidR="000B0323" w:rsidRDefault="007E721F">
      <w:pPr>
        <w:spacing w:before="240" w:after="240"/>
        <w:rPr>
          <w:rFonts w:ascii="SimSun" w:eastAsia="SimSun" w:hAnsi="SimSun" w:cs="SimSun"/>
        </w:rPr>
      </w:pPr>
      <w:r>
        <w:rPr>
          <w:rFonts w:ascii="SimSun" w:eastAsia="SimSun" w:hAnsi="SimSun" w:cs="SimSun"/>
        </w:rPr>
        <w:t>O2 41:04</w:t>
      </w:r>
      <w:r>
        <w:rPr>
          <w:rFonts w:ascii="SimSun" w:eastAsia="SimSun" w:hAnsi="SimSun" w:cs="SimSun"/>
        </w:rPr>
        <w:br/>
      </w:r>
      <w:r>
        <w:rPr>
          <w:rFonts w:ascii="SimSun" w:eastAsia="SimSun" w:hAnsi="SimSun" w:cs="SimSun"/>
        </w:rPr>
        <w:t>是好好，（</w:t>
      </w:r>
      <w:r>
        <w:rPr>
          <w:rFonts w:ascii="SimSun" w:eastAsia="SimSun" w:hAnsi="SimSun" w:cs="SimSun"/>
        </w:rPr>
        <w:t>O1</w:t>
      </w:r>
      <w:r>
        <w:rPr>
          <w:rFonts w:ascii="SimSun" w:eastAsia="SimSun" w:hAnsi="SimSun" w:cs="SimSun"/>
        </w:rPr>
        <w:t>：为什么台湾没有直接飞上海的，是因为上海是封了吗？航班减少了吗）</w:t>
      </w:r>
    </w:p>
    <w:p w14:paraId="2B5B5757" w14:textId="77777777" w:rsidR="000B0323" w:rsidRDefault="007E721F">
      <w:pPr>
        <w:spacing w:before="240" w:after="240"/>
        <w:rPr>
          <w:rFonts w:ascii="SimSun" w:eastAsia="SimSun" w:hAnsi="SimSun" w:cs="SimSun"/>
        </w:rPr>
      </w:pPr>
      <w:r>
        <w:rPr>
          <w:rFonts w:ascii="SimSun" w:eastAsia="SimSun" w:hAnsi="SimSun" w:cs="SimSun"/>
        </w:rPr>
        <w:t>J 41:10</w:t>
      </w:r>
      <w:r>
        <w:rPr>
          <w:rFonts w:ascii="SimSun" w:eastAsia="SimSun" w:hAnsi="SimSun" w:cs="SimSun"/>
        </w:rPr>
        <w:br/>
      </w:r>
      <w:r>
        <w:rPr>
          <w:rFonts w:ascii="SimSun" w:eastAsia="SimSun" w:hAnsi="SimSun" w:cs="SimSun"/>
        </w:rPr>
        <w:t>对，因为他会一直取消。对，他会一直就是怕他，因为就算买了，他可能就是前几天就给他取消掉，所以我觉得有点风险有点高。所以我后来就想说还是飞成都好了，先飞成都，然后成都到上海就方便多了。对，就不用一直提心吊胆的，我觉得。对还行，对，我觉得这样就稍微安心一点。对，因为我本来也是想要买对回去，但是对有那些尤其是有一些群，有些群要台湾飞上海，然后就一直在聊，然后就一直说说有多多风险多高，什么又飞了又没飞，怎么样，然后就对有些信息也不知道到底是正确还是不正确的，所以还是算了，就不跟他读。</w:t>
      </w:r>
    </w:p>
    <w:p w14:paraId="2B5B5758" w14:textId="77777777" w:rsidR="000B0323" w:rsidRDefault="007E721F">
      <w:pPr>
        <w:spacing w:before="240" w:after="240"/>
        <w:rPr>
          <w:rFonts w:ascii="SimSun" w:eastAsia="SimSun" w:hAnsi="SimSun" w:cs="SimSun"/>
        </w:rPr>
      </w:pPr>
      <w:r>
        <w:rPr>
          <w:rFonts w:ascii="SimSun" w:eastAsia="SimSun" w:hAnsi="SimSun" w:cs="SimSun"/>
        </w:rPr>
        <w:br/>
      </w:r>
      <w:r>
        <w:rPr>
          <w:rFonts w:ascii="SimSun" w:eastAsia="SimSun" w:hAnsi="SimSun" w:cs="SimSun"/>
        </w:rPr>
        <w:t>对。</w:t>
      </w:r>
    </w:p>
    <w:p w14:paraId="2B5B5759" w14:textId="77777777" w:rsidR="000B0323" w:rsidRDefault="007E721F">
      <w:pPr>
        <w:spacing w:before="240" w:after="240"/>
        <w:rPr>
          <w:rFonts w:ascii="SimSun" w:eastAsia="SimSun" w:hAnsi="SimSun" w:cs="SimSun"/>
        </w:rPr>
      </w:pPr>
      <w:r>
        <w:rPr>
          <w:rFonts w:ascii="SimSun" w:eastAsia="SimSun" w:hAnsi="SimSun" w:cs="SimSun"/>
        </w:rPr>
        <w:lastRenderedPageBreak/>
        <w:t>O2 42:17</w:t>
      </w:r>
      <w:r>
        <w:rPr>
          <w:rFonts w:ascii="SimSun" w:eastAsia="SimSun" w:hAnsi="SimSun" w:cs="SimSun"/>
        </w:rPr>
        <w:br/>
      </w:r>
      <w:r>
        <w:rPr>
          <w:rFonts w:ascii="SimSun" w:eastAsia="SimSun" w:hAnsi="SimSun" w:cs="SimSun"/>
        </w:rPr>
        <w:t>行，西塘湾他那边的地段不行，比我们这也都多多了。</w:t>
      </w:r>
    </w:p>
    <w:p w14:paraId="2B5B575A" w14:textId="77777777" w:rsidR="000B0323" w:rsidRDefault="007E721F">
      <w:pPr>
        <w:spacing w:before="240" w:after="240"/>
        <w:rPr>
          <w:rFonts w:ascii="SimSun" w:eastAsia="SimSun" w:hAnsi="SimSun" w:cs="SimSun"/>
        </w:rPr>
      </w:pPr>
      <w:r>
        <w:rPr>
          <w:rFonts w:ascii="SimSun" w:eastAsia="SimSun" w:hAnsi="SimSun" w:cs="SimSun"/>
        </w:rPr>
        <w:t>J 42:25</w:t>
      </w:r>
      <w:r>
        <w:rPr>
          <w:rFonts w:ascii="SimSun" w:eastAsia="SimSun" w:hAnsi="SimSun" w:cs="SimSun"/>
        </w:rPr>
        <w:br/>
      </w:r>
      <w:r>
        <w:rPr>
          <w:rFonts w:ascii="SimSun" w:eastAsia="SimSun" w:hAnsi="SimSun" w:cs="SimSun"/>
        </w:rPr>
        <w:t>什么东西。</w:t>
      </w:r>
    </w:p>
    <w:p w14:paraId="2B5B575B" w14:textId="77777777" w:rsidR="000B0323" w:rsidRDefault="007E721F">
      <w:pPr>
        <w:spacing w:before="240" w:after="240"/>
        <w:rPr>
          <w:rFonts w:ascii="SimSun" w:eastAsia="SimSun" w:hAnsi="SimSun" w:cs="SimSun"/>
        </w:rPr>
      </w:pPr>
      <w:r>
        <w:rPr>
          <w:rFonts w:ascii="SimSun" w:eastAsia="SimSun" w:hAnsi="SimSun" w:cs="SimSun"/>
        </w:rPr>
        <w:t>O2 42:26</w:t>
      </w:r>
      <w:r>
        <w:rPr>
          <w:rFonts w:ascii="SimSun" w:eastAsia="SimSun" w:hAnsi="SimSun" w:cs="SimSun"/>
        </w:rPr>
        <w:br/>
      </w:r>
      <w:r>
        <w:rPr>
          <w:rFonts w:ascii="SimSun" w:eastAsia="SimSun" w:hAnsi="SimSun" w:cs="SimSun"/>
        </w:rPr>
        <w:t>按照台湾也有一些，台湾也有一点已经队。</w:t>
      </w:r>
    </w:p>
    <w:p w14:paraId="2B5B575C" w14:textId="77777777" w:rsidR="000B0323" w:rsidRDefault="007E721F">
      <w:pPr>
        <w:spacing w:before="240" w:after="240"/>
        <w:rPr>
          <w:rFonts w:ascii="SimSun" w:eastAsia="SimSun" w:hAnsi="SimSun" w:cs="SimSun"/>
        </w:rPr>
      </w:pPr>
      <w:r>
        <w:rPr>
          <w:rFonts w:ascii="SimSun" w:eastAsia="SimSun" w:hAnsi="SimSun" w:cs="SimSun"/>
        </w:rPr>
        <w:t>J 42:32</w:t>
      </w:r>
      <w:r>
        <w:rPr>
          <w:rFonts w:ascii="SimSun" w:eastAsia="SimSun" w:hAnsi="SimSun" w:cs="SimSun"/>
        </w:rPr>
        <w:br/>
      </w:r>
      <w:r>
        <w:rPr>
          <w:rFonts w:ascii="SimSun" w:eastAsia="SimSun" w:hAnsi="SimSun" w:cs="SimSun"/>
        </w:rPr>
        <w:t>好一点了。大家最高的时候大概是几个月前，对，有的。</w:t>
      </w:r>
    </w:p>
    <w:p w14:paraId="2B5B575D" w14:textId="77777777" w:rsidR="000B0323" w:rsidRDefault="007E721F">
      <w:pPr>
        <w:spacing w:before="240" w:after="240"/>
        <w:rPr>
          <w:rFonts w:ascii="SimSun" w:eastAsia="SimSun" w:hAnsi="SimSun" w:cs="SimSun"/>
        </w:rPr>
      </w:pPr>
      <w:r>
        <w:rPr>
          <w:rFonts w:ascii="SimSun" w:eastAsia="SimSun" w:hAnsi="SimSun" w:cs="SimSun"/>
        </w:rPr>
        <w:t>O2 42:39</w:t>
      </w:r>
      <w:r>
        <w:rPr>
          <w:rFonts w:ascii="SimSun" w:eastAsia="SimSun" w:hAnsi="SimSun" w:cs="SimSun"/>
        </w:rPr>
        <w:br/>
      </w:r>
      <w:r>
        <w:rPr>
          <w:rFonts w:ascii="SimSun" w:eastAsia="SimSun" w:hAnsi="SimSun" w:cs="SimSun"/>
        </w:rPr>
        <w:t>也有。</w:t>
      </w:r>
    </w:p>
    <w:p w14:paraId="2B5B575E" w14:textId="77777777" w:rsidR="000B0323" w:rsidRDefault="007E721F">
      <w:pPr>
        <w:spacing w:before="240" w:after="240"/>
        <w:rPr>
          <w:rFonts w:ascii="SimSun" w:eastAsia="SimSun" w:hAnsi="SimSun" w:cs="SimSun"/>
        </w:rPr>
      </w:pPr>
      <w:r>
        <w:rPr>
          <w:rFonts w:ascii="SimSun" w:eastAsia="SimSun" w:hAnsi="SimSun" w:cs="SimSun"/>
        </w:rPr>
        <w:t>J 42:39</w:t>
      </w:r>
      <w:r>
        <w:rPr>
          <w:rFonts w:ascii="SimSun" w:eastAsia="SimSun" w:hAnsi="SimSun" w:cs="SimSun"/>
        </w:rPr>
        <w:br/>
      </w:r>
      <w:r>
        <w:rPr>
          <w:rFonts w:ascii="SimSun" w:eastAsia="SimSun" w:hAnsi="SimSun" w:cs="SimSun"/>
        </w:rPr>
        <w:t>现在好一点了，都是慢慢再降下来，但是当然了还没有没有大陆那么低了，但是还是还好，慢慢再降下来了。</w:t>
      </w:r>
    </w:p>
    <w:p w14:paraId="2B5B575F" w14:textId="77777777" w:rsidR="000B0323" w:rsidRDefault="007E721F">
      <w:pPr>
        <w:spacing w:before="240" w:after="240"/>
        <w:rPr>
          <w:rFonts w:ascii="SimSun" w:eastAsia="SimSun" w:hAnsi="SimSun" w:cs="SimSun"/>
        </w:rPr>
      </w:pPr>
      <w:r>
        <w:rPr>
          <w:rFonts w:ascii="SimSun" w:eastAsia="SimSun" w:hAnsi="SimSun" w:cs="SimSun"/>
        </w:rPr>
        <w:t>O2 42:54</w:t>
      </w:r>
      <w:r>
        <w:rPr>
          <w:rFonts w:ascii="SimSun" w:eastAsia="SimSun" w:hAnsi="SimSun" w:cs="SimSun"/>
        </w:rPr>
        <w:br/>
      </w:r>
      <w:r>
        <w:rPr>
          <w:rFonts w:ascii="SimSun" w:eastAsia="SimSun" w:hAnsi="SimSun" w:cs="SimSun"/>
        </w:rPr>
        <w:t>你在加拿大留学已经学完了毕业了。</w:t>
      </w:r>
    </w:p>
    <w:p w14:paraId="2B5B5760" w14:textId="77777777" w:rsidR="000B0323" w:rsidRDefault="007E721F">
      <w:pPr>
        <w:spacing w:before="240" w:after="240"/>
        <w:rPr>
          <w:rFonts w:ascii="SimSun" w:eastAsia="SimSun" w:hAnsi="SimSun" w:cs="SimSun"/>
        </w:rPr>
      </w:pPr>
      <w:r>
        <w:rPr>
          <w:rFonts w:ascii="SimSun" w:eastAsia="SimSun" w:hAnsi="SimSun" w:cs="SimSun"/>
        </w:rPr>
        <w:t>J 42:59</w:t>
      </w:r>
      <w:r>
        <w:rPr>
          <w:rFonts w:ascii="SimSun" w:eastAsia="SimSun" w:hAnsi="SimSun" w:cs="SimSun"/>
        </w:rPr>
        <w:br/>
      </w:r>
      <w:r>
        <w:rPr>
          <w:rFonts w:ascii="SimSun" w:eastAsia="SimSun" w:hAnsi="SimSun" w:cs="SimSun"/>
        </w:rPr>
        <w:t>还没有我在加拿大留学，然后回台湾，然后要再回国，对，然后会上海这样子。</w:t>
      </w:r>
    </w:p>
    <w:p w14:paraId="2B5B5761" w14:textId="77777777" w:rsidR="000B0323" w:rsidRDefault="007E721F">
      <w:pPr>
        <w:spacing w:before="240" w:after="240"/>
        <w:rPr>
          <w:rFonts w:ascii="SimSun" w:eastAsia="SimSun" w:hAnsi="SimSun" w:cs="SimSun"/>
        </w:rPr>
      </w:pPr>
      <w:r>
        <w:rPr>
          <w:rFonts w:ascii="SimSun" w:eastAsia="SimSun" w:hAnsi="SimSun" w:cs="SimSun"/>
        </w:rPr>
        <w:br/>
      </w:r>
      <w:r>
        <w:rPr>
          <w:rFonts w:ascii="SimSun" w:eastAsia="SimSun" w:hAnsi="SimSun" w:cs="SimSun"/>
        </w:rPr>
        <w:t>还没有毕业，我大概是明年毕业，对。</w:t>
      </w:r>
    </w:p>
    <w:p w14:paraId="2B5B5762" w14:textId="77777777" w:rsidR="000B0323" w:rsidRDefault="007E721F">
      <w:pPr>
        <w:spacing w:before="240" w:after="240"/>
        <w:rPr>
          <w:rFonts w:ascii="SimSun" w:eastAsia="SimSun" w:hAnsi="SimSun" w:cs="SimSun"/>
        </w:rPr>
      </w:pPr>
      <w:r>
        <w:rPr>
          <w:rFonts w:ascii="SimSun" w:eastAsia="SimSun" w:hAnsi="SimSun" w:cs="SimSun"/>
        </w:rPr>
        <w:t>O2 43:14</w:t>
      </w:r>
      <w:r>
        <w:rPr>
          <w:rFonts w:ascii="SimSun" w:eastAsia="SimSun" w:hAnsi="SimSun" w:cs="SimSun"/>
        </w:rPr>
        <w:br/>
      </w:r>
      <w:r>
        <w:rPr>
          <w:rFonts w:ascii="SimSun" w:eastAsia="SimSun" w:hAnsi="SimSun" w:cs="SimSun"/>
        </w:rPr>
        <w:t>我是研究生什么？</w:t>
      </w:r>
    </w:p>
    <w:p w14:paraId="2B5B5763" w14:textId="77777777" w:rsidR="000B0323" w:rsidRDefault="007E721F">
      <w:pPr>
        <w:spacing w:before="240" w:after="240"/>
        <w:rPr>
          <w:rFonts w:ascii="SimSun" w:eastAsia="SimSun" w:hAnsi="SimSun" w:cs="SimSun"/>
        </w:rPr>
      </w:pPr>
      <w:r>
        <w:rPr>
          <w:rFonts w:ascii="SimSun" w:eastAsia="SimSun" w:hAnsi="SimSun" w:cs="SimSun"/>
        </w:rPr>
        <w:t>J 43:19</w:t>
      </w:r>
      <w:r>
        <w:rPr>
          <w:rFonts w:ascii="SimSun" w:eastAsia="SimSun" w:hAnsi="SimSun" w:cs="SimSun"/>
        </w:rPr>
        <w:br/>
      </w:r>
      <w:r>
        <w:rPr>
          <w:rFonts w:ascii="SimSun" w:eastAsia="SimSun" w:hAnsi="SimSun" w:cs="SimSun"/>
        </w:rPr>
        <w:t>是</w:t>
      </w:r>
      <w:proofErr w:type="spellStart"/>
      <w:r>
        <w:rPr>
          <w:rFonts w:ascii="SimSun" w:eastAsia="SimSun" w:hAnsi="SimSun" w:cs="SimSun"/>
        </w:rPr>
        <w:t>psd</w:t>
      </w:r>
      <w:proofErr w:type="spellEnd"/>
      <w:r>
        <w:rPr>
          <w:rFonts w:ascii="SimSun" w:eastAsia="SimSun" w:hAnsi="SimSun" w:cs="SimSun"/>
        </w:rPr>
        <w:t>还是</w:t>
      </w:r>
      <w:r>
        <w:rPr>
          <w:rFonts w:ascii="SimSun" w:eastAsia="SimSun" w:hAnsi="SimSun" w:cs="SimSun"/>
        </w:rPr>
        <w:t>master</w:t>
      </w:r>
      <w:r>
        <w:rPr>
          <w:rFonts w:ascii="SimSun" w:eastAsia="SimSun" w:hAnsi="SimSun" w:cs="SimSun"/>
        </w:rPr>
        <w:t>，硕士是</w:t>
      </w:r>
      <w:r>
        <w:rPr>
          <w:rFonts w:ascii="SimSun" w:eastAsia="SimSun" w:hAnsi="SimSun" w:cs="SimSun"/>
        </w:rPr>
        <w:t>master</w:t>
      </w:r>
      <w:r>
        <w:rPr>
          <w:rFonts w:ascii="SimSun" w:eastAsia="SimSun" w:hAnsi="SimSun" w:cs="SimSun"/>
        </w:rPr>
        <w:t>，对。对是</w:t>
      </w:r>
      <w:r>
        <w:rPr>
          <w:rFonts w:ascii="SimSun" w:eastAsia="SimSun" w:hAnsi="SimSun" w:cs="SimSun"/>
        </w:rPr>
        <w:t>masters</w:t>
      </w:r>
      <w:r>
        <w:rPr>
          <w:rFonts w:ascii="SimSun" w:eastAsia="SimSun" w:hAnsi="SimSun" w:cs="SimSun"/>
        </w:rPr>
        <w:t>，对，所以他们那边是两年制的，所以我现在在做这个研究项目，就是我的我的毕业我的论文基本上，所以我现在在收集资料，然后要把它写成论文这样子。对。然后之后会不会读博就不知道了，再看看对一步一步来。一年对。</w:t>
      </w:r>
    </w:p>
    <w:p w14:paraId="2B5B5764" w14:textId="77777777" w:rsidR="000B0323" w:rsidRDefault="007E721F">
      <w:pPr>
        <w:spacing w:before="240" w:after="240"/>
        <w:rPr>
          <w:rFonts w:ascii="SimSun" w:eastAsia="SimSun" w:hAnsi="SimSun" w:cs="SimSun"/>
        </w:rPr>
      </w:pPr>
      <w:r>
        <w:rPr>
          <w:rFonts w:ascii="SimSun" w:eastAsia="SimSun" w:hAnsi="SimSun" w:cs="SimSun"/>
        </w:rPr>
        <w:t>O2 43:53</w:t>
      </w:r>
      <w:r>
        <w:rPr>
          <w:rFonts w:ascii="SimSun" w:eastAsia="SimSun" w:hAnsi="SimSun" w:cs="SimSun"/>
        </w:rPr>
        <w:br/>
      </w:r>
      <w:r>
        <w:rPr>
          <w:rFonts w:ascii="SimSun" w:eastAsia="SimSun" w:hAnsi="SimSun" w:cs="SimSun"/>
        </w:rPr>
        <w:t>还有一年。</w:t>
      </w:r>
    </w:p>
    <w:p w14:paraId="2B5B5765" w14:textId="77777777" w:rsidR="000B0323" w:rsidRDefault="007E721F">
      <w:pPr>
        <w:spacing w:before="240" w:after="240"/>
        <w:rPr>
          <w:rFonts w:ascii="SimSun" w:eastAsia="SimSun" w:hAnsi="SimSun" w:cs="SimSun"/>
        </w:rPr>
      </w:pPr>
      <w:r>
        <w:rPr>
          <w:rFonts w:ascii="SimSun" w:eastAsia="SimSun" w:hAnsi="SimSun" w:cs="SimSun"/>
        </w:rPr>
        <w:t>J 43:55</w:t>
      </w:r>
      <w:r>
        <w:rPr>
          <w:rFonts w:ascii="SimSun" w:eastAsia="SimSun" w:hAnsi="SimSun" w:cs="SimSun"/>
        </w:rPr>
        <w:br/>
      </w:r>
      <w:r>
        <w:rPr>
          <w:rFonts w:ascii="SimSun" w:eastAsia="SimSun" w:hAnsi="SimSun" w:cs="SimSun"/>
        </w:rPr>
        <w:t>是后面会回英国吗？还是直接就叫到了？对，不知道有可能都还要再讨论一下，对，有几个地方可以选。</w:t>
      </w:r>
    </w:p>
    <w:p w14:paraId="2B5B5766" w14:textId="77777777" w:rsidR="000B0323" w:rsidRDefault="007E721F">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加拿大其实也不错，就是生活条件什么的也不错，但是主要还是想要回像上海了，因为家人在上海，现在然后可能会想要陪他们，然后对。</w:t>
      </w:r>
    </w:p>
    <w:p w14:paraId="2B5B5767" w14:textId="77777777" w:rsidR="000B0323" w:rsidRDefault="007E721F">
      <w:pPr>
        <w:spacing w:before="240" w:after="240"/>
        <w:rPr>
          <w:rFonts w:ascii="SimSun" w:eastAsia="SimSun" w:hAnsi="SimSun" w:cs="SimSun"/>
        </w:rPr>
      </w:pPr>
      <w:r>
        <w:rPr>
          <w:rFonts w:ascii="SimSun" w:eastAsia="SimSun" w:hAnsi="SimSun" w:cs="SimSun"/>
        </w:rPr>
        <w:t>O2 44:23</w:t>
      </w:r>
      <w:r>
        <w:rPr>
          <w:rFonts w:ascii="SimSun" w:eastAsia="SimSun" w:hAnsi="SimSun" w:cs="SimSun"/>
        </w:rPr>
        <w:br/>
      </w:r>
      <w:r>
        <w:rPr>
          <w:rFonts w:ascii="SimSun" w:eastAsia="SimSun" w:hAnsi="SimSun" w:cs="SimSun"/>
        </w:rPr>
        <w:t>不要带在外面不安全又不好。</w:t>
      </w:r>
    </w:p>
    <w:p w14:paraId="2B5B5768" w14:textId="77777777" w:rsidR="000B0323" w:rsidRDefault="007E721F">
      <w:pPr>
        <w:spacing w:before="240" w:after="240"/>
        <w:rPr>
          <w:rFonts w:ascii="SimSun" w:eastAsia="SimSun" w:hAnsi="SimSun" w:cs="SimSun"/>
        </w:rPr>
      </w:pPr>
      <w:r>
        <w:rPr>
          <w:rFonts w:ascii="SimSun" w:eastAsia="SimSun" w:hAnsi="SimSun" w:cs="SimSun"/>
        </w:rPr>
        <w:t>J 44:28</w:t>
      </w:r>
      <w:r>
        <w:rPr>
          <w:rFonts w:ascii="SimSun" w:eastAsia="SimSun" w:hAnsi="SimSun" w:cs="SimSun"/>
        </w:rPr>
        <w:br/>
      </w:r>
      <w:r>
        <w:rPr>
          <w:rFonts w:ascii="SimSun" w:eastAsia="SimSun" w:hAnsi="SimSun" w:cs="SimSun"/>
        </w:rPr>
        <w:t>对都有一些考量，因为我回国的话主要一个也是想要做东福利这方面，关于说国内的一个像飞龙养鸡蛋，或者是其他的动物农产品这种，看这些养殖要怎么去帮他们弄得更好一点，这样子自己的一个小小的梦想，让动物也让他们那些养殖对这些农场动物也能活得好好的。</w:t>
      </w:r>
    </w:p>
    <w:p w14:paraId="2B5B5769" w14:textId="77777777" w:rsidR="000B0323" w:rsidRDefault="007E721F">
      <w:pPr>
        <w:spacing w:before="240" w:after="240"/>
        <w:rPr>
          <w:rFonts w:ascii="SimSun" w:eastAsia="SimSun" w:hAnsi="SimSun" w:cs="SimSun"/>
        </w:rPr>
      </w:pPr>
      <w:r>
        <w:rPr>
          <w:rFonts w:ascii="SimSun" w:eastAsia="SimSun" w:hAnsi="SimSun" w:cs="SimSun"/>
        </w:rPr>
        <w:t>O2 44:58</w:t>
      </w:r>
      <w:r>
        <w:rPr>
          <w:rFonts w:ascii="SimSun" w:eastAsia="SimSun" w:hAnsi="SimSun" w:cs="SimSun"/>
        </w:rPr>
        <w:br/>
      </w:r>
      <w:r>
        <w:rPr>
          <w:rFonts w:ascii="SimSun" w:eastAsia="SimSun" w:hAnsi="SimSun" w:cs="SimSun"/>
        </w:rPr>
        <w:t>现在以后慢慢可能向那方面发展。</w:t>
      </w:r>
    </w:p>
    <w:p w14:paraId="2B5B576A" w14:textId="77777777" w:rsidR="000B0323" w:rsidRDefault="007E721F">
      <w:pPr>
        <w:spacing w:before="240" w:after="240"/>
        <w:rPr>
          <w:rFonts w:ascii="SimSun" w:eastAsia="SimSun" w:hAnsi="SimSun" w:cs="SimSun"/>
        </w:rPr>
      </w:pPr>
      <w:r>
        <w:rPr>
          <w:rFonts w:ascii="SimSun" w:eastAsia="SimSun" w:hAnsi="SimSun" w:cs="SimSun"/>
        </w:rPr>
        <w:t>J 45:03</w:t>
      </w:r>
      <w:r>
        <w:rPr>
          <w:rFonts w:ascii="SimSun" w:eastAsia="SimSun" w:hAnsi="SimSun" w:cs="SimSun"/>
        </w:rPr>
        <w:br/>
      </w:r>
      <w:r>
        <w:rPr>
          <w:rFonts w:ascii="SimSun" w:eastAsia="SimSun" w:hAnsi="SimSun" w:cs="SimSun"/>
        </w:rPr>
        <w:t>对，我希望能够也做点什么事，对。</w:t>
      </w:r>
    </w:p>
    <w:p w14:paraId="2B5B576B" w14:textId="77777777" w:rsidR="000B0323" w:rsidRDefault="007E721F">
      <w:pPr>
        <w:spacing w:before="240" w:after="240"/>
        <w:rPr>
          <w:rFonts w:ascii="SimSun" w:eastAsia="SimSun" w:hAnsi="SimSun" w:cs="SimSun"/>
        </w:rPr>
      </w:pPr>
      <w:r>
        <w:rPr>
          <w:rFonts w:ascii="SimSun" w:eastAsia="SimSun" w:hAnsi="SimSun" w:cs="SimSun"/>
        </w:rPr>
        <w:t>O2 45:10</w:t>
      </w:r>
      <w:r>
        <w:rPr>
          <w:rFonts w:ascii="SimSun" w:eastAsia="SimSun" w:hAnsi="SimSun" w:cs="SimSun"/>
        </w:rPr>
        <w:br/>
      </w:r>
      <w:r>
        <w:rPr>
          <w:rFonts w:ascii="SimSun" w:eastAsia="SimSun" w:hAnsi="SimSun" w:cs="SimSun"/>
        </w:rPr>
        <w:t>可以挺好，在外面学多学点知识，回来以后给各家做贡献。</w:t>
      </w:r>
    </w:p>
    <w:p w14:paraId="2B5B576C" w14:textId="77777777" w:rsidR="000B0323" w:rsidRDefault="007E721F">
      <w:pPr>
        <w:spacing w:before="240" w:after="240"/>
        <w:rPr>
          <w:rFonts w:ascii="SimSun" w:eastAsia="SimSun" w:hAnsi="SimSun" w:cs="SimSun"/>
        </w:rPr>
      </w:pPr>
      <w:r>
        <w:rPr>
          <w:rFonts w:ascii="SimSun" w:eastAsia="SimSun" w:hAnsi="SimSun" w:cs="SimSun"/>
        </w:rPr>
        <w:t>J 45:15</w:t>
      </w:r>
      <w:r>
        <w:rPr>
          <w:rFonts w:ascii="SimSun" w:eastAsia="SimSun" w:hAnsi="SimSun" w:cs="SimSun"/>
        </w:rPr>
        <w:br/>
      </w:r>
      <w:r>
        <w:rPr>
          <w:rFonts w:ascii="SimSun" w:eastAsia="SimSun" w:hAnsi="SimSun" w:cs="SimSun"/>
        </w:rPr>
        <w:t>对为国家食物系统方面对也对，不能。</w:t>
      </w:r>
    </w:p>
    <w:p w14:paraId="2B5B576D" w14:textId="77777777" w:rsidR="000B0323" w:rsidRDefault="007E721F">
      <w:pPr>
        <w:spacing w:before="240" w:after="240"/>
        <w:rPr>
          <w:rFonts w:ascii="SimSun" w:eastAsia="SimSun" w:hAnsi="SimSun" w:cs="SimSun"/>
        </w:rPr>
      </w:pPr>
      <w:r>
        <w:rPr>
          <w:rFonts w:ascii="SimSun" w:eastAsia="SimSun" w:hAnsi="SimSun" w:cs="SimSun"/>
        </w:rPr>
        <w:t>O2 45:28</w:t>
      </w:r>
      <w:r>
        <w:rPr>
          <w:rFonts w:ascii="SimSun" w:eastAsia="SimSun" w:hAnsi="SimSun" w:cs="SimSun"/>
        </w:rPr>
        <w:br/>
      </w:r>
      <w:r>
        <w:rPr>
          <w:rFonts w:ascii="SimSun" w:eastAsia="SimSun" w:hAnsi="SimSun" w:cs="SimSun"/>
        </w:rPr>
        <w:t>不能帮别人关下肚子，回国爱国，要回来。</w:t>
      </w:r>
    </w:p>
    <w:p w14:paraId="2B5B576E" w14:textId="77777777" w:rsidR="000B0323" w:rsidRDefault="007E721F">
      <w:pPr>
        <w:spacing w:before="240" w:after="240"/>
        <w:rPr>
          <w:rFonts w:ascii="SimSun" w:eastAsia="SimSun" w:hAnsi="SimSun" w:cs="SimSun"/>
        </w:rPr>
      </w:pPr>
      <w:r>
        <w:rPr>
          <w:rFonts w:ascii="SimSun" w:eastAsia="SimSun" w:hAnsi="SimSun" w:cs="SimSun"/>
        </w:rPr>
        <w:t>J 45:34</w:t>
      </w:r>
      <w:r>
        <w:rPr>
          <w:rFonts w:ascii="SimSun" w:eastAsia="SimSun" w:hAnsi="SimSun" w:cs="SimSun"/>
        </w:rPr>
        <w:br/>
      </w:r>
      <w:r>
        <w:rPr>
          <w:rFonts w:ascii="SimSun" w:eastAsia="SimSun" w:hAnsi="SimSun" w:cs="SimSun"/>
        </w:rPr>
        <w:t>是的。</w:t>
      </w:r>
    </w:p>
    <w:p w14:paraId="2B5B576F" w14:textId="77777777" w:rsidR="000B0323" w:rsidRDefault="007E721F">
      <w:pPr>
        <w:spacing w:before="240" w:after="240"/>
        <w:rPr>
          <w:rFonts w:ascii="SimSun" w:eastAsia="SimSun" w:hAnsi="SimSun" w:cs="SimSun"/>
        </w:rPr>
      </w:pPr>
      <w:r>
        <w:rPr>
          <w:rFonts w:ascii="SimSun" w:eastAsia="SimSun" w:hAnsi="SimSun" w:cs="SimSun"/>
        </w:rPr>
        <w:t>O2 45:35</w:t>
      </w:r>
      <w:r>
        <w:rPr>
          <w:rFonts w:ascii="SimSun" w:eastAsia="SimSun" w:hAnsi="SimSun" w:cs="SimSun"/>
        </w:rPr>
        <w:br/>
      </w:r>
      <w:r>
        <w:rPr>
          <w:rFonts w:ascii="SimSun" w:eastAsia="SimSun" w:hAnsi="SimSun" w:cs="SimSun"/>
        </w:rPr>
        <w:t>在外面的话给他一点都不安全，家都行。在我觉得外面不好，在国内我们国家现在搞得极好玩又安全，又现在都有饭吃。</w:t>
      </w:r>
    </w:p>
    <w:p w14:paraId="2B5B5770" w14:textId="77777777" w:rsidR="000B0323" w:rsidRDefault="007E721F">
      <w:pPr>
        <w:spacing w:before="240" w:after="240"/>
        <w:rPr>
          <w:rFonts w:ascii="SimSun" w:eastAsia="SimSun" w:hAnsi="SimSun" w:cs="SimSun"/>
        </w:rPr>
      </w:pPr>
      <w:r>
        <w:rPr>
          <w:rFonts w:ascii="SimSun" w:eastAsia="SimSun" w:hAnsi="SimSun" w:cs="SimSun"/>
        </w:rPr>
        <w:t>J 45:46</w:t>
      </w:r>
      <w:r>
        <w:rPr>
          <w:rFonts w:ascii="SimSun" w:eastAsia="SimSun" w:hAnsi="SimSun" w:cs="SimSun"/>
        </w:rPr>
        <w:br/>
      </w:r>
      <w:r>
        <w:rPr>
          <w:rFonts w:ascii="SimSun" w:eastAsia="SimSun" w:hAnsi="SimSun" w:cs="SimSun"/>
        </w:rPr>
        <w:t>对，看看希望对在外面学的一些知识能够能够派上用场。</w:t>
      </w:r>
    </w:p>
    <w:p w14:paraId="2B5B5771" w14:textId="77777777" w:rsidR="000B0323" w:rsidRDefault="007E721F">
      <w:pPr>
        <w:spacing w:before="240" w:after="240"/>
        <w:rPr>
          <w:rFonts w:ascii="SimSun" w:eastAsia="SimSun" w:hAnsi="SimSun" w:cs="SimSun"/>
        </w:rPr>
      </w:pPr>
      <w:r>
        <w:rPr>
          <w:rFonts w:ascii="SimSun" w:eastAsia="SimSun" w:hAnsi="SimSun" w:cs="SimSun"/>
        </w:rPr>
        <w:t>O2 45:57</w:t>
      </w:r>
      <w:r>
        <w:rPr>
          <w:rFonts w:ascii="SimSun" w:eastAsia="SimSun" w:hAnsi="SimSun" w:cs="SimSun"/>
        </w:rPr>
        <w:br/>
      </w:r>
      <w:r>
        <w:rPr>
          <w:rFonts w:ascii="SimSun" w:eastAsia="SimSun" w:hAnsi="SimSun" w:cs="SimSun"/>
        </w:rPr>
        <w:t>对，肯定配得上用场，上海多好的地方。</w:t>
      </w:r>
    </w:p>
    <w:p w14:paraId="2B5B5772" w14:textId="77777777" w:rsidR="000B0323" w:rsidRDefault="007E721F">
      <w:pPr>
        <w:spacing w:before="240" w:after="240"/>
        <w:rPr>
          <w:rFonts w:ascii="SimSun" w:eastAsia="SimSun" w:hAnsi="SimSun" w:cs="SimSun"/>
        </w:rPr>
      </w:pPr>
      <w:r>
        <w:rPr>
          <w:rFonts w:ascii="SimSun" w:eastAsia="SimSun" w:hAnsi="SimSun" w:cs="SimSun"/>
        </w:rPr>
        <w:t>J 46:04</w:t>
      </w:r>
      <w:r>
        <w:rPr>
          <w:rFonts w:ascii="SimSun" w:eastAsia="SimSun" w:hAnsi="SimSun" w:cs="SimSun"/>
        </w:rPr>
        <w:br/>
      </w:r>
      <w:r>
        <w:rPr>
          <w:rFonts w:ascii="SimSun" w:eastAsia="SimSun" w:hAnsi="SimSun" w:cs="SimSun"/>
        </w:rPr>
        <w:t>你有去过你也去过上海对吧？你是。</w:t>
      </w:r>
    </w:p>
    <w:p w14:paraId="2B5B5773" w14:textId="77777777" w:rsidR="000B0323" w:rsidRDefault="007E721F">
      <w:pPr>
        <w:spacing w:before="240" w:after="240"/>
        <w:rPr>
          <w:rFonts w:ascii="SimSun" w:eastAsia="SimSun" w:hAnsi="SimSun" w:cs="SimSun"/>
        </w:rPr>
      </w:pPr>
      <w:r>
        <w:rPr>
          <w:rFonts w:ascii="SimSun" w:eastAsia="SimSun" w:hAnsi="SimSun" w:cs="SimSun"/>
        </w:rPr>
        <w:lastRenderedPageBreak/>
        <w:t>O2 46:08</w:t>
      </w:r>
      <w:r>
        <w:rPr>
          <w:rFonts w:ascii="SimSun" w:eastAsia="SimSun" w:hAnsi="SimSun" w:cs="SimSun"/>
        </w:rPr>
        <w:br/>
      </w:r>
      <w:r>
        <w:rPr>
          <w:rFonts w:ascii="SimSun" w:eastAsia="SimSun" w:hAnsi="SimSun" w:cs="SimSun"/>
        </w:rPr>
        <w:t>是你们住在上海东方明珠上海外滩那里玩的，玩了两天就回来了。</w:t>
      </w:r>
    </w:p>
    <w:p w14:paraId="2B5B5774" w14:textId="77777777" w:rsidR="000B0323" w:rsidRDefault="007E721F">
      <w:pPr>
        <w:spacing w:before="240" w:after="240"/>
        <w:rPr>
          <w:rFonts w:ascii="SimSun" w:eastAsia="SimSun" w:hAnsi="SimSun" w:cs="SimSun"/>
        </w:rPr>
      </w:pPr>
      <w:r>
        <w:rPr>
          <w:rFonts w:ascii="SimSun" w:eastAsia="SimSun" w:hAnsi="SimSun" w:cs="SimSun"/>
        </w:rPr>
        <w:t>J 46:16</w:t>
      </w:r>
      <w:r>
        <w:rPr>
          <w:rFonts w:ascii="SimSun" w:eastAsia="SimSun" w:hAnsi="SimSun" w:cs="SimSun"/>
        </w:rPr>
        <w:br/>
      </w:r>
      <w:r>
        <w:rPr>
          <w:rFonts w:ascii="SimSun" w:eastAsia="SimSun" w:hAnsi="SimSun" w:cs="SimSun"/>
        </w:rPr>
        <w:t>对，那边外滩不错，对。</w:t>
      </w:r>
    </w:p>
    <w:p w14:paraId="2B5B5775" w14:textId="77777777" w:rsidR="000B0323" w:rsidRDefault="007E721F">
      <w:pPr>
        <w:spacing w:before="240" w:after="240"/>
        <w:rPr>
          <w:rFonts w:ascii="SimSun" w:eastAsia="SimSun" w:hAnsi="SimSun" w:cs="SimSun"/>
        </w:rPr>
      </w:pPr>
      <w:r>
        <w:rPr>
          <w:rFonts w:ascii="SimSun" w:eastAsia="SimSun" w:hAnsi="SimSun" w:cs="SimSun"/>
        </w:rPr>
        <w:t>O2 46:21</w:t>
      </w:r>
      <w:r>
        <w:rPr>
          <w:rFonts w:ascii="SimSun" w:eastAsia="SimSun" w:hAnsi="SimSun" w:cs="SimSun"/>
        </w:rPr>
        <w:br/>
      </w:r>
      <w:r>
        <w:rPr>
          <w:rFonts w:ascii="SimSun" w:eastAsia="SimSun" w:hAnsi="SimSun" w:cs="SimSun"/>
        </w:rPr>
        <w:t>晚上在外滩上面玩了一下，在东方明珠上的上面睡，还上面没有上去。</w:t>
      </w:r>
    </w:p>
    <w:p w14:paraId="2B5B5776" w14:textId="77777777" w:rsidR="000B0323" w:rsidRDefault="007E721F">
      <w:pPr>
        <w:spacing w:before="240" w:after="240"/>
        <w:rPr>
          <w:rFonts w:ascii="SimSun" w:eastAsia="SimSun" w:hAnsi="SimSun" w:cs="SimSun"/>
        </w:rPr>
      </w:pPr>
      <w:r>
        <w:rPr>
          <w:rFonts w:ascii="SimSun" w:eastAsia="SimSun" w:hAnsi="SimSun" w:cs="SimSun"/>
        </w:rPr>
        <w:t>J 46:28</w:t>
      </w:r>
      <w:r>
        <w:rPr>
          <w:rFonts w:ascii="SimSun" w:eastAsia="SimSun" w:hAnsi="SimSun" w:cs="SimSun"/>
        </w:rPr>
        <w:br/>
      </w:r>
      <w:r>
        <w:rPr>
          <w:rFonts w:ascii="SimSun" w:eastAsia="SimSun" w:hAnsi="SimSun" w:cs="SimSun"/>
        </w:rPr>
        <w:t>我也没上去过，我也没上去过。</w:t>
      </w:r>
    </w:p>
    <w:p w14:paraId="2B5B5777" w14:textId="77777777" w:rsidR="000B0323" w:rsidRDefault="007E721F">
      <w:pPr>
        <w:spacing w:before="240" w:after="240"/>
        <w:rPr>
          <w:rFonts w:ascii="SimSun" w:eastAsia="SimSun" w:hAnsi="SimSun" w:cs="SimSun"/>
        </w:rPr>
      </w:pPr>
      <w:r>
        <w:rPr>
          <w:rFonts w:ascii="SimSun" w:eastAsia="SimSun" w:hAnsi="SimSun" w:cs="SimSun"/>
        </w:rPr>
        <w:t>O2 46:31</w:t>
      </w:r>
      <w:r>
        <w:rPr>
          <w:rFonts w:ascii="SimSun" w:eastAsia="SimSun" w:hAnsi="SimSun" w:cs="SimSun"/>
        </w:rPr>
        <w:br/>
      </w:r>
      <w:r>
        <w:rPr>
          <w:rFonts w:ascii="SimSun" w:eastAsia="SimSun" w:hAnsi="SimSun" w:cs="SimSun"/>
        </w:rPr>
        <w:t>排队号排几个小时的队才上去了。</w:t>
      </w:r>
    </w:p>
    <w:p w14:paraId="2B5B5778" w14:textId="77777777" w:rsidR="000B0323" w:rsidRDefault="007E721F">
      <w:pPr>
        <w:spacing w:before="240" w:after="240"/>
        <w:rPr>
          <w:rFonts w:ascii="SimSun" w:eastAsia="SimSun" w:hAnsi="SimSun" w:cs="SimSun"/>
        </w:rPr>
      </w:pPr>
      <w:r>
        <w:rPr>
          <w:rFonts w:ascii="SimSun" w:eastAsia="SimSun" w:hAnsi="SimSun" w:cs="SimSun"/>
        </w:rPr>
        <w:t>J 46:37</w:t>
      </w:r>
      <w:r>
        <w:rPr>
          <w:rFonts w:ascii="SimSun" w:eastAsia="SimSun" w:hAnsi="SimSun" w:cs="SimSun"/>
        </w:rPr>
        <w:br/>
      </w:r>
      <w:r>
        <w:rPr>
          <w:rFonts w:ascii="SimSun" w:eastAsia="SimSun" w:hAnsi="SimSun" w:cs="SimSun"/>
        </w:rPr>
        <w:t>也蛮久的。</w:t>
      </w:r>
    </w:p>
    <w:p w14:paraId="2B5B5779" w14:textId="77777777" w:rsidR="000B0323" w:rsidRDefault="007E721F">
      <w:pPr>
        <w:spacing w:before="240" w:after="240"/>
        <w:rPr>
          <w:rFonts w:ascii="SimSun" w:eastAsia="SimSun" w:hAnsi="SimSun" w:cs="SimSun"/>
        </w:rPr>
      </w:pPr>
      <w:r>
        <w:rPr>
          <w:rFonts w:ascii="SimSun" w:eastAsia="SimSun" w:hAnsi="SimSun" w:cs="SimSun"/>
        </w:rPr>
        <w:t>O2 46:39</w:t>
      </w:r>
      <w:r>
        <w:rPr>
          <w:rFonts w:ascii="SimSun" w:eastAsia="SimSun" w:hAnsi="SimSun" w:cs="SimSun"/>
        </w:rPr>
        <w:br/>
      </w:r>
      <w:r>
        <w:rPr>
          <w:rFonts w:ascii="SimSun" w:eastAsia="SimSun" w:hAnsi="SimSun" w:cs="SimSun"/>
        </w:rPr>
        <w:t>年好多年就四五年了。</w:t>
      </w:r>
    </w:p>
    <w:p w14:paraId="2B5B577A" w14:textId="77777777" w:rsidR="000B0323" w:rsidRDefault="007E721F">
      <w:pPr>
        <w:spacing w:before="240" w:after="240"/>
        <w:rPr>
          <w:rFonts w:ascii="SimSun" w:eastAsia="SimSun" w:hAnsi="SimSun" w:cs="SimSun"/>
        </w:rPr>
      </w:pPr>
      <w:r>
        <w:rPr>
          <w:rFonts w:ascii="SimSun" w:eastAsia="SimSun" w:hAnsi="SimSun" w:cs="SimSun"/>
        </w:rPr>
        <w:t>J 46:42</w:t>
      </w:r>
      <w:r>
        <w:rPr>
          <w:rFonts w:ascii="SimSun" w:eastAsia="SimSun" w:hAnsi="SimSun" w:cs="SimSun"/>
        </w:rPr>
        <w:br/>
      </w:r>
      <w:r>
        <w:rPr>
          <w:rFonts w:ascii="SimSun" w:eastAsia="SimSun" w:hAnsi="SimSun" w:cs="SimSun"/>
        </w:rPr>
        <w:t>对现在要疫情之后，如果旅游又开放了又什么的，要排更久了。</w:t>
      </w:r>
    </w:p>
    <w:p w14:paraId="2B5B577B" w14:textId="77777777" w:rsidR="000B0323" w:rsidRDefault="007E721F">
      <w:pPr>
        <w:spacing w:before="240" w:after="240"/>
        <w:rPr>
          <w:rFonts w:ascii="SimSun" w:eastAsia="SimSun" w:hAnsi="SimSun" w:cs="SimSun"/>
        </w:rPr>
      </w:pPr>
      <w:r>
        <w:rPr>
          <w:rFonts w:ascii="SimSun" w:eastAsia="SimSun" w:hAnsi="SimSun" w:cs="SimSun"/>
        </w:rPr>
        <w:br/>
      </w:r>
      <w:r>
        <w:rPr>
          <w:rFonts w:ascii="SimSun" w:eastAsia="SimSun" w:hAnsi="SimSun" w:cs="SimSun"/>
        </w:rPr>
        <w:t>应该太难了，对，现在人越来越多了。</w:t>
      </w:r>
    </w:p>
    <w:p w14:paraId="2B5B577C" w14:textId="77777777" w:rsidR="000B0323" w:rsidRDefault="007E721F">
      <w:pPr>
        <w:spacing w:before="240" w:after="240"/>
        <w:rPr>
          <w:rFonts w:ascii="SimSun" w:eastAsia="SimSun" w:hAnsi="SimSun" w:cs="SimSun"/>
        </w:rPr>
      </w:pPr>
      <w:r>
        <w:rPr>
          <w:rFonts w:ascii="SimSun" w:eastAsia="SimSun" w:hAnsi="SimSun" w:cs="SimSun"/>
        </w:rPr>
        <w:t>O2 46:58</w:t>
      </w:r>
      <w:r>
        <w:rPr>
          <w:rFonts w:ascii="SimSun" w:eastAsia="SimSun" w:hAnsi="SimSun" w:cs="SimSun"/>
        </w:rPr>
        <w:br/>
      </w:r>
      <w:r>
        <w:rPr>
          <w:rFonts w:ascii="SimSun" w:eastAsia="SimSun" w:hAnsi="SimSun" w:cs="SimSun"/>
        </w:rPr>
        <w:t>好多人。</w:t>
      </w:r>
    </w:p>
    <w:p w14:paraId="2B5B577D" w14:textId="77777777" w:rsidR="000B0323" w:rsidRDefault="007E721F">
      <w:pPr>
        <w:spacing w:before="240" w:after="240"/>
        <w:rPr>
          <w:rFonts w:ascii="SimSun" w:eastAsia="SimSun" w:hAnsi="SimSun" w:cs="SimSun"/>
        </w:rPr>
      </w:pPr>
      <w:r>
        <w:rPr>
          <w:rFonts w:ascii="SimSun" w:eastAsia="SimSun" w:hAnsi="SimSun" w:cs="SimSun"/>
        </w:rPr>
        <w:t>J 47:00</w:t>
      </w:r>
      <w:r>
        <w:rPr>
          <w:rFonts w:ascii="SimSun" w:eastAsia="SimSun" w:hAnsi="SimSun" w:cs="SimSun"/>
        </w:rPr>
        <w:br/>
      </w:r>
      <w:r>
        <w:rPr>
          <w:rFonts w:ascii="SimSun" w:eastAsia="SimSun" w:hAnsi="SimSun" w:cs="SimSun"/>
        </w:rPr>
        <w:t>对太多了。</w:t>
      </w:r>
    </w:p>
    <w:p w14:paraId="2B5B577E" w14:textId="77777777" w:rsidR="000B0323" w:rsidRDefault="007E721F">
      <w:pPr>
        <w:spacing w:before="240" w:after="240"/>
        <w:rPr>
          <w:rFonts w:ascii="SimSun" w:eastAsia="SimSun" w:hAnsi="SimSun" w:cs="SimSun"/>
        </w:rPr>
      </w:pPr>
      <w:r>
        <w:rPr>
          <w:rFonts w:ascii="SimSun" w:eastAsia="SimSun" w:hAnsi="SimSun" w:cs="SimSun"/>
        </w:rPr>
        <w:t>O2 47:04</w:t>
      </w:r>
      <w:r>
        <w:rPr>
          <w:rFonts w:ascii="SimSun" w:eastAsia="SimSun" w:hAnsi="SimSun" w:cs="SimSun"/>
        </w:rPr>
        <w:br/>
      </w:r>
      <w:r>
        <w:rPr>
          <w:rFonts w:ascii="SimSun" w:eastAsia="SimSun" w:hAnsi="SimSun" w:cs="SimSun"/>
        </w:rPr>
        <w:t>其实也还好。</w:t>
      </w:r>
    </w:p>
    <w:p w14:paraId="2B5B577F" w14:textId="77777777" w:rsidR="000B0323" w:rsidRDefault="007E721F">
      <w:pPr>
        <w:spacing w:before="240" w:after="240"/>
        <w:rPr>
          <w:rFonts w:ascii="SimSun" w:eastAsia="SimSun" w:hAnsi="SimSun" w:cs="SimSun"/>
        </w:rPr>
      </w:pPr>
      <w:r>
        <w:rPr>
          <w:rFonts w:ascii="SimSun" w:eastAsia="SimSun" w:hAnsi="SimSun" w:cs="SimSun"/>
        </w:rPr>
        <w:t>J 47:05</w:t>
      </w:r>
      <w:r>
        <w:rPr>
          <w:rFonts w:ascii="SimSun" w:eastAsia="SimSun" w:hAnsi="SimSun" w:cs="SimSun"/>
        </w:rPr>
        <w:br/>
      </w:r>
      <w:r>
        <w:rPr>
          <w:rFonts w:ascii="SimSun" w:eastAsia="SimSun" w:hAnsi="SimSun" w:cs="SimSun"/>
        </w:rPr>
        <w:t>上海现在也没有那么多人，上海也没有那么多人，大家都窝家里了。</w:t>
      </w:r>
    </w:p>
    <w:p w14:paraId="2B5B5780" w14:textId="77777777" w:rsidR="000B0323" w:rsidRDefault="007E721F">
      <w:pPr>
        <w:spacing w:before="240" w:after="240"/>
        <w:rPr>
          <w:rFonts w:ascii="SimSun" w:eastAsia="SimSun" w:hAnsi="SimSun" w:cs="SimSun"/>
        </w:rPr>
      </w:pPr>
      <w:r>
        <w:rPr>
          <w:rFonts w:ascii="SimSun" w:eastAsia="SimSun" w:hAnsi="SimSun" w:cs="SimSun"/>
        </w:rPr>
        <w:t>O2 47:12</w:t>
      </w:r>
      <w:r>
        <w:rPr>
          <w:rFonts w:ascii="SimSun" w:eastAsia="SimSun" w:hAnsi="SimSun" w:cs="SimSun"/>
        </w:rPr>
        <w:br/>
      </w:r>
      <w:r>
        <w:rPr>
          <w:rFonts w:ascii="SimSun" w:eastAsia="SimSun" w:hAnsi="SimSun" w:cs="SimSun"/>
        </w:rPr>
        <w:t>我想跑了一下跑了算是不行，你吓跑了。</w:t>
      </w:r>
    </w:p>
    <w:p w14:paraId="2B5B5781" w14:textId="77777777" w:rsidR="000B0323" w:rsidRDefault="007E721F">
      <w:pPr>
        <w:spacing w:before="240" w:after="240"/>
        <w:rPr>
          <w:rFonts w:ascii="SimSun" w:eastAsia="SimSun" w:hAnsi="SimSun" w:cs="SimSun"/>
        </w:rPr>
      </w:pPr>
      <w:r>
        <w:rPr>
          <w:rFonts w:ascii="SimSun" w:eastAsia="SimSun" w:hAnsi="SimSun" w:cs="SimSun"/>
        </w:rPr>
        <w:t>J 47:17</w:t>
      </w:r>
      <w:r>
        <w:rPr>
          <w:rFonts w:ascii="SimSun" w:eastAsia="SimSun" w:hAnsi="SimSun" w:cs="SimSun"/>
        </w:rPr>
        <w:br/>
      </w:r>
      <w:r>
        <w:rPr>
          <w:rFonts w:ascii="SimSun" w:eastAsia="SimSun" w:hAnsi="SimSun" w:cs="SimSun"/>
        </w:rPr>
        <w:t>真的是奇观，关爱，我觉得人少是奇观。</w:t>
      </w:r>
    </w:p>
    <w:p w14:paraId="2B5B5782" w14:textId="77777777" w:rsidR="000B0323" w:rsidRDefault="007E721F">
      <w:pPr>
        <w:spacing w:before="240" w:after="240"/>
        <w:rPr>
          <w:rFonts w:ascii="SimSun" w:eastAsia="SimSun" w:hAnsi="SimSun" w:cs="SimSun"/>
        </w:rPr>
      </w:pPr>
      <w:r>
        <w:rPr>
          <w:rFonts w:ascii="SimSun" w:eastAsia="SimSun" w:hAnsi="SimSun" w:cs="SimSun"/>
        </w:rPr>
        <w:lastRenderedPageBreak/>
        <w:t>O2 47:25</w:t>
      </w:r>
      <w:r>
        <w:rPr>
          <w:rFonts w:ascii="SimSun" w:eastAsia="SimSun" w:hAnsi="SimSun" w:cs="SimSun"/>
        </w:rPr>
        <w:br/>
      </w:r>
      <w:r>
        <w:rPr>
          <w:rFonts w:ascii="SimSun" w:eastAsia="SimSun" w:hAnsi="SimSun" w:cs="SimSun"/>
        </w:rPr>
        <w:t>现在你打工的人都回来了，好多都回来了。</w:t>
      </w:r>
    </w:p>
    <w:p w14:paraId="2B5B5783" w14:textId="77777777" w:rsidR="000B0323" w:rsidRDefault="007E721F">
      <w:pPr>
        <w:spacing w:before="240" w:after="240"/>
        <w:rPr>
          <w:rFonts w:ascii="SimSun" w:eastAsia="SimSun" w:hAnsi="SimSun" w:cs="SimSun"/>
        </w:rPr>
      </w:pPr>
      <w:r>
        <w:rPr>
          <w:rFonts w:ascii="SimSun" w:eastAsia="SimSun" w:hAnsi="SimSun" w:cs="SimSun"/>
        </w:rPr>
        <w:t>J 47:27</w:t>
      </w:r>
      <w:r>
        <w:rPr>
          <w:rFonts w:ascii="SimSun" w:eastAsia="SimSun" w:hAnsi="SimSun" w:cs="SimSun"/>
        </w:rPr>
        <w:br/>
      </w:r>
      <w:r>
        <w:rPr>
          <w:rFonts w:ascii="SimSun" w:eastAsia="SimSun" w:hAnsi="SimSun" w:cs="SimSun"/>
        </w:rPr>
        <w:t>你是说回乡下吗？</w:t>
      </w:r>
    </w:p>
    <w:p w14:paraId="2B5B5784" w14:textId="77777777" w:rsidR="000B0323" w:rsidRDefault="007E721F">
      <w:pPr>
        <w:spacing w:before="240" w:after="240"/>
        <w:rPr>
          <w:rFonts w:ascii="SimSun" w:eastAsia="SimSun" w:hAnsi="SimSun" w:cs="SimSun"/>
        </w:rPr>
      </w:pPr>
      <w:r>
        <w:rPr>
          <w:rFonts w:ascii="SimSun" w:eastAsia="SimSun" w:hAnsi="SimSun" w:cs="SimSun"/>
        </w:rPr>
        <w:t>O2 47:31</w:t>
      </w:r>
      <w:r>
        <w:rPr>
          <w:rFonts w:ascii="SimSun" w:eastAsia="SimSun" w:hAnsi="SimSun" w:cs="SimSun"/>
        </w:rPr>
        <w:br/>
      </w:r>
      <w:r>
        <w:rPr>
          <w:rFonts w:ascii="SimSun" w:eastAsia="SimSun" w:hAnsi="SimSun" w:cs="SimSun"/>
        </w:rPr>
        <w:t>全国各地在上海那边一般的打工的人员都好像后来都回来了，回来不少。</w:t>
      </w:r>
    </w:p>
    <w:p w14:paraId="2B5B5785" w14:textId="77777777" w:rsidR="000B0323" w:rsidRDefault="007E721F">
      <w:pPr>
        <w:spacing w:before="240" w:after="240"/>
        <w:rPr>
          <w:rFonts w:ascii="SimSun" w:eastAsia="SimSun" w:hAnsi="SimSun" w:cs="SimSun"/>
        </w:rPr>
      </w:pPr>
      <w:r>
        <w:rPr>
          <w:rFonts w:ascii="SimSun" w:eastAsia="SimSun" w:hAnsi="SimSun" w:cs="SimSun"/>
        </w:rPr>
        <w:t>J 47:41</w:t>
      </w:r>
      <w:r>
        <w:rPr>
          <w:rFonts w:ascii="SimSun" w:eastAsia="SimSun" w:hAnsi="SimSun" w:cs="SimSun"/>
        </w:rPr>
        <w:br/>
      </w:r>
      <w:r>
        <w:rPr>
          <w:rFonts w:ascii="SimSun" w:eastAsia="SimSun" w:hAnsi="SimSun" w:cs="SimSun"/>
        </w:rPr>
        <w:t>湖北回来好多了是吗？就是因为疫情是吗？</w:t>
      </w:r>
    </w:p>
    <w:p w14:paraId="2B5B5786" w14:textId="77777777" w:rsidR="000B0323" w:rsidRDefault="007E721F">
      <w:pPr>
        <w:spacing w:before="240" w:after="240"/>
        <w:rPr>
          <w:rFonts w:ascii="SimSun" w:eastAsia="SimSun" w:hAnsi="SimSun" w:cs="SimSun"/>
        </w:rPr>
      </w:pPr>
      <w:r>
        <w:rPr>
          <w:rFonts w:ascii="SimSun" w:eastAsia="SimSun" w:hAnsi="SimSun" w:cs="SimSun"/>
        </w:rPr>
        <w:t>O2 47:45</w:t>
      </w:r>
      <w:r>
        <w:rPr>
          <w:rFonts w:ascii="SimSun" w:eastAsia="SimSun" w:hAnsi="SimSun" w:cs="SimSun"/>
        </w:rPr>
        <w:br/>
      </w:r>
      <w:r>
        <w:rPr>
          <w:rFonts w:ascii="SimSun" w:eastAsia="SimSun" w:hAnsi="SimSun" w:cs="SimSun"/>
        </w:rPr>
        <w:t>又是原型这样。</w:t>
      </w:r>
    </w:p>
    <w:p w14:paraId="2B5B5787" w14:textId="77777777" w:rsidR="000B0323" w:rsidRDefault="007E721F">
      <w:pPr>
        <w:spacing w:before="240" w:after="240"/>
        <w:rPr>
          <w:rFonts w:ascii="SimSun" w:eastAsia="SimSun" w:hAnsi="SimSun" w:cs="SimSun"/>
        </w:rPr>
      </w:pPr>
      <w:r>
        <w:rPr>
          <w:rFonts w:ascii="SimSun" w:eastAsia="SimSun" w:hAnsi="SimSun" w:cs="SimSun"/>
        </w:rPr>
        <w:t>J 47:49</w:t>
      </w:r>
      <w:r>
        <w:rPr>
          <w:rFonts w:ascii="SimSun" w:eastAsia="SimSun" w:hAnsi="SimSun" w:cs="SimSun"/>
        </w:rPr>
        <w:br/>
      </w:r>
      <w:r>
        <w:rPr>
          <w:rFonts w:ascii="SimSun" w:eastAsia="SimSun" w:hAnsi="SimSun" w:cs="SimSun"/>
        </w:rPr>
        <w:t>对，完了疫情时候大家特别困难，对。</w:t>
      </w:r>
    </w:p>
    <w:p w14:paraId="2B5B5788" w14:textId="77777777" w:rsidR="000B0323" w:rsidRDefault="007E721F">
      <w:pPr>
        <w:spacing w:before="240" w:after="240"/>
        <w:rPr>
          <w:rFonts w:ascii="SimSun" w:eastAsia="SimSun" w:hAnsi="SimSun" w:cs="SimSun"/>
        </w:rPr>
      </w:pPr>
      <w:r>
        <w:rPr>
          <w:rFonts w:ascii="SimSun" w:eastAsia="SimSun" w:hAnsi="SimSun" w:cs="SimSun"/>
        </w:rPr>
        <w:t>O2 47:56</w:t>
      </w:r>
      <w:r>
        <w:rPr>
          <w:rFonts w:ascii="SimSun" w:eastAsia="SimSun" w:hAnsi="SimSun" w:cs="SimSun"/>
        </w:rPr>
        <w:br/>
      </w:r>
      <w:r>
        <w:rPr>
          <w:rFonts w:ascii="SimSun" w:eastAsia="SimSun" w:hAnsi="SimSun" w:cs="SimSun"/>
        </w:rPr>
        <w:t>他一般的打工的像姐姐他的资历高一点，他们有公司好些他们就会走了。好多整个民工那种小的企业工人，好多那些人都回来了。</w:t>
      </w:r>
    </w:p>
    <w:p w14:paraId="2B5B5789" w14:textId="77777777" w:rsidR="000B0323" w:rsidRDefault="007E721F">
      <w:pPr>
        <w:spacing w:before="240" w:after="240"/>
        <w:rPr>
          <w:rFonts w:ascii="SimSun" w:eastAsia="SimSun" w:hAnsi="SimSun" w:cs="SimSun"/>
        </w:rPr>
      </w:pPr>
      <w:r>
        <w:rPr>
          <w:rFonts w:ascii="SimSun" w:eastAsia="SimSun" w:hAnsi="SimSun" w:cs="SimSun"/>
        </w:rPr>
        <w:t>J 48:10</w:t>
      </w:r>
      <w:r>
        <w:rPr>
          <w:rFonts w:ascii="SimSun" w:eastAsia="SimSun" w:hAnsi="SimSun" w:cs="SimSun"/>
        </w:rPr>
        <w:br/>
      </w:r>
      <w:r>
        <w:rPr>
          <w:rFonts w:ascii="SimSun" w:eastAsia="SimSun" w:hAnsi="SimSun" w:cs="SimSun"/>
        </w:rPr>
        <w:t>对，没办法。全部都停工了。</w:t>
      </w:r>
    </w:p>
    <w:p w14:paraId="2B5B578A" w14:textId="77777777" w:rsidR="000B0323" w:rsidRDefault="007E721F">
      <w:pPr>
        <w:spacing w:before="240" w:after="240"/>
        <w:rPr>
          <w:rFonts w:ascii="SimSun" w:eastAsia="SimSun" w:hAnsi="SimSun" w:cs="SimSun"/>
        </w:rPr>
      </w:pPr>
      <w:r>
        <w:rPr>
          <w:rFonts w:ascii="SimSun" w:eastAsia="SimSun" w:hAnsi="SimSun" w:cs="SimSun"/>
        </w:rPr>
        <w:br/>
      </w:r>
      <w:r>
        <w:rPr>
          <w:rFonts w:ascii="SimSun" w:eastAsia="SimSun" w:hAnsi="SimSun" w:cs="SimSun"/>
        </w:rPr>
        <w:t>都暂停了，对成长。</w:t>
      </w:r>
    </w:p>
    <w:p w14:paraId="2B5B578B" w14:textId="77777777" w:rsidR="000B0323" w:rsidRDefault="007E721F">
      <w:pPr>
        <w:spacing w:before="240" w:after="240"/>
        <w:rPr>
          <w:rFonts w:ascii="SimSun" w:eastAsia="SimSun" w:hAnsi="SimSun" w:cs="SimSun"/>
        </w:rPr>
      </w:pPr>
      <w:r>
        <w:rPr>
          <w:rFonts w:ascii="SimSun" w:eastAsia="SimSun" w:hAnsi="SimSun" w:cs="SimSun"/>
        </w:rPr>
        <w:br/>
      </w:r>
      <w:r>
        <w:rPr>
          <w:rFonts w:ascii="SimSun" w:eastAsia="SimSun" w:hAnsi="SimSun" w:cs="SimSun"/>
        </w:rPr>
        <w:t>度过了一个非常难的时候，希望现在慢慢会好一点。</w:t>
      </w:r>
    </w:p>
    <w:p w14:paraId="2B5B578C" w14:textId="77777777" w:rsidR="000B0323" w:rsidRDefault="007E721F">
      <w:pPr>
        <w:spacing w:before="240" w:after="240"/>
        <w:rPr>
          <w:rFonts w:ascii="SimSun" w:eastAsia="SimSun" w:hAnsi="SimSun" w:cs="SimSun"/>
        </w:rPr>
      </w:pPr>
      <w:r>
        <w:rPr>
          <w:rFonts w:ascii="SimSun" w:eastAsia="SimSun" w:hAnsi="SimSun" w:cs="SimSun"/>
        </w:rPr>
        <w:t>O2 48:27</w:t>
      </w:r>
      <w:r>
        <w:rPr>
          <w:rFonts w:ascii="SimSun" w:eastAsia="SimSun" w:hAnsi="SimSun" w:cs="SimSun"/>
        </w:rPr>
        <w:br/>
      </w:r>
      <w:r>
        <w:rPr>
          <w:rFonts w:ascii="SimSun" w:eastAsia="SimSun" w:hAnsi="SimSun" w:cs="SimSun"/>
        </w:rPr>
        <w:t>慢慢再恢复一点，但是如果再来一个风控。</w:t>
      </w:r>
    </w:p>
    <w:p w14:paraId="2B5B578D" w14:textId="77777777" w:rsidR="000B0323" w:rsidRDefault="007E721F">
      <w:pPr>
        <w:spacing w:before="240" w:after="240"/>
        <w:rPr>
          <w:rFonts w:ascii="SimSun" w:eastAsia="SimSun" w:hAnsi="SimSun" w:cs="SimSun"/>
        </w:rPr>
      </w:pPr>
      <w:r>
        <w:rPr>
          <w:rFonts w:ascii="SimSun" w:eastAsia="SimSun" w:hAnsi="SimSun" w:cs="SimSun"/>
        </w:rPr>
        <w:t>J 48:31</w:t>
      </w:r>
      <w:r>
        <w:rPr>
          <w:rFonts w:ascii="SimSun" w:eastAsia="SimSun" w:hAnsi="SimSun" w:cs="SimSun"/>
        </w:rPr>
        <w:br/>
      </w:r>
      <w:r>
        <w:rPr>
          <w:rFonts w:ascii="SimSun" w:eastAsia="SimSun" w:hAnsi="SimSun" w:cs="SimSun"/>
        </w:rPr>
        <w:t>系就全挂了，别再来了怪了。</w:t>
      </w:r>
    </w:p>
    <w:p w14:paraId="2B5B578E" w14:textId="77777777" w:rsidR="000B0323" w:rsidRDefault="007E721F">
      <w:pPr>
        <w:spacing w:before="240" w:after="240"/>
        <w:rPr>
          <w:rFonts w:ascii="SimSun" w:eastAsia="SimSun" w:hAnsi="SimSun" w:cs="SimSun"/>
        </w:rPr>
      </w:pPr>
      <w:r>
        <w:rPr>
          <w:rFonts w:ascii="SimSun" w:eastAsia="SimSun" w:hAnsi="SimSun" w:cs="SimSun"/>
        </w:rPr>
        <w:t>O2 48:38</w:t>
      </w:r>
      <w:r>
        <w:rPr>
          <w:rFonts w:ascii="SimSun" w:eastAsia="SimSun" w:hAnsi="SimSun" w:cs="SimSun"/>
        </w:rPr>
        <w:br/>
      </w:r>
      <w:r>
        <w:rPr>
          <w:rFonts w:ascii="SimSun" w:eastAsia="SimSun" w:hAnsi="SimSun" w:cs="SimSun"/>
        </w:rPr>
        <w:t>真是为带来的真不真。其实美国佬老害死人。</w:t>
      </w:r>
    </w:p>
    <w:p w14:paraId="2B5B578F" w14:textId="77777777" w:rsidR="000B0323" w:rsidRDefault="007E721F">
      <w:pPr>
        <w:spacing w:before="240" w:after="240"/>
        <w:rPr>
          <w:rFonts w:ascii="SimSun" w:eastAsia="SimSun" w:hAnsi="SimSun" w:cs="SimSun"/>
        </w:rPr>
      </w:pPr>
      <w:r>
        <w:rPr>
          <w:rFonts w:ascii="SimSun" w:eastAsia="SimSun" w:hAnsi="SimSun" w:cs="SimSun"/>
        </w:rPr>
        <w:t>J 48:42</w:t>
      </w:r>
      <w:r>
        <w:rPr>
          <w:rFonts w:ascii="SimSun" w:eastAsia="SimSun" w:hAnsi="SimSun" w:cs="SimSun"/>
        </w:rPr>
        <w:br/>
      </w:r>
      <w:r>
        <w:rPr>
          <w:rFonts w:ascii="SimSun" w:eastAsia="SimSun" w:hAnsi="SimSun" w:cs="SimSun"/>
        </w:rPr>
        <w:t>我听到一些故事，我觉得真的是蛮难相信的。对。</w:t>
      </w:r>
    </w:p>
    <w:p w14:paraId="2B5B5790" w14:textId="77777777" w:rsidR="000B0323" w:rsidRDefault="007E721F">
      <w:pPr>
        <w:spacing w:before="240" w:after="240"/>
        <w:rPr>
          <w:rFonts w:ascii="SimSun" w:eastAsia="SimSun" w:hAnsi="SimSun" w:cs="SimSun"/>
        </w:rPr>
      </w:pPr>
      <w:r>
        <w:rPr>
          <w:rFonts w:ascii="SimSun" w:eastAsia="SimSun" w:hAnsi="SimSun" w:cs="SimSun"/>
        </w:rPr>
        <w:lastRenderedPageBreak/>
        <w:t>O2 48:54</w:t>
      </w:r>
      <w:r>
        <w:rPr>
          <w:rFonts w:ascii="SimSun" w:eastAsia="SimSun" w:hAnsi="SimSun" w:cs="SimSun"/>
        </w:rPr>
        <w:br/>
      </w:r>
      <w:r>
        <w:rPr>
          <w:rFonts w:ascii="SimSun" w:eastAsia="SimSun" w:hAnsi="SimSun" w:cs="SimSun"/>
        </w:rPr>
        <w:t>男的。</w:t>
      </w:r>
    </w:p>
    <w:p w14:paraId="2B5B5791" w14:textId="77777777" w:rsidR="000B0323" w:rsidRDefault="007E721F">
      <w:pPr>
        <w:spacing w:before="240" w:after="240"/>
        <w:rPr>
          <w:rFonts w:ascii="SimSun" w:eastAsia="SimSun" w:hAnsi="SimSun" w:cs="SimSun"/>
        </w:rPr>
      </w:pPr>
      <w:r>
        <w:rPr>
          <w:rFonts w:ascii="SimSun" w:eastAsia="SimSun" w:hAnsi="SimSun" w:cs="SimSun"/>
        </w:rPr>
        <w:t>J 48:56</w:t>
      </w:r>
      <w:r>
        <w:rPr>
          <w:rFonts w:ascii="SimSun" w:eastAsia="SimSun" w:hAnsi="SimSun" w:cs="SimSun"/>
        </w:rPr>
        <w:br/>
      </w:r>
      <w:r>
        <w:rPr>
          <w:rFonts w:ascii="SimSun" w:eastAsia="SimSun" w:hAnsi="SimSun" w:cs="SimSun"/>
        </w:rPr>
        <w:t>会好的，什么时候回上海的再约，好好好太对，很想跟你们见面。</w:t>
      </w:r>
    </w:p>
    <w:p w14:paraId="2B5B5793" w14:textId="268747A4" w:rsidR="000B0323" w:rsidRDefault="000B0323">
      <w:pPr>
        <w:spacing w:before="240" w:after="240"/>
        <w:rPr>
          <w:rFonts w:ascii="SimSun" w:eastAsia="SimSun" w:hAnsi="SimSun" w:cs="SimSun"/>
        </w:rPr>
      </w:pPr>
    </w:p>
    <w:sectPr w:rsidR="000B032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B0323"/>
    <w:rsid w:val="000B0323"/>
    <w:rsid w:val="007E72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565B"/>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2023-11-13T04:14:00Z</dcterms:created>
  <dcterms:modified xsi:type="dcterms:W3CDTF">2023-11-13T04:15:00Z</dcterms:modified>
</cp:coreProperties>
</file>