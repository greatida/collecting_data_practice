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8251" w14:textId="718DF180" w:rsidR="002A522F" w:rsidRDefault="00F8049F">
      <w:pPr>
        <w:pStyle w:val="Heading3"/>
        <w:keepNext w:val="0"/>
        <w:spacing w:before="0" w:after="281"/>
        <w:rPr>
          <w:rFonts w:ascii="SimSun" w:eastAsia="SimSun" w:hAnsi="SimSun" w:cs="SimSun"/>
        </w:rPr>
      </w:pPr>
      <w:r>
        <w:rPr>
          <w:rFonts w:ascii="SimSun" w:eastAsia="SimSun" w:hAnsi="SimSun" w:cs="SimSun"/>
        </w:rPr>
        <w:t>E</w:t>
      </w:r>
      <w:r w:rsidR="00000000">
        <w:rPr>
          <w:rFonts w:ascii="SimSun" w:eastAsia="SimSun" w:hAnsi="SimSun" w:cs="SimSun"/>
        </w:rPr>
        <w:t xml:space="preserve"> (2).m4a</w:t>
      </w:r>
    </w:p>
    <w:p w14:paraId="3E838252" w14:textId="77777777" w:rsidR="002A522F" w:rsidRDefault="00000000">
      <w:pPr>
        <w:spacing w:before="240" w:after="240"/>
        <w:rPr>
          <w:rFonts w:ascii="SimSun" w:eastAsia="SimSun" w:hAnsi="SimSun" w:cs="SimSun"/>
        </w:rPr>
      </w:pPr>
      <w:r>
        <w:rPr>
          <w:rFonts w:ascii="SimSun" w:eastAsia="SimSun" w:hAnsi="SimSun" w:cs="SimSun"/>
        </w:rPr>
        <w:t>E 00:00</w:t>
      </w:r>
      <w:r>
        <w:rPr>
          <w:rFonts w:ascii="SimSun" w:eastAsia="SimSun" w:hAnsi="SimSun" w:cs="SimSun"/>
        </w:rPr>
        <w:br/>
        <w:t>哈咯哈咯。</w:t>
      </w:r>
    </w:p>
    <w:p w14:paraId="3E838253" w14:textId="77777777" w:rsidR="002A522F" w:rsidRDefault="00000000">
      <w:pPr>
        <w:spacing w:before="240" w:after="240"/>
        <w:rPr>
          <w:rFonts w:ascii="SimSun" w:eastAsia="SimSun" w:hAnsi="SimSun" w:cs="SimSun"/>
        </w:rPr>
      </w:pPr>
      <w:r>
        <w:rPr>
          <w:rFonts w:ascii="SimSun" w:eastAsia="SimSun" w:hAnsi="SimSun" w:cs="SimSun"/>
        </w:rPr>
        <w:t>J 02:01</w:t>
      </w:r>
      <w:r>
        <w:rPr>
          <w:rFonts w:ascii="SimSun" w:eastAsia="SimSun" w:hAnsi="SimSun" w:cs="SimSun"/>
        </w:rPr>
        <w:br/>
        <w:t>谢谢，你最近还好吗？我看你好像最近有点忙是吗？</w:t>
      </w:r>
    </w:p>
    <w:p w14:paraId="3E838254" w14:textId="77777777" w:rsidR="002A522F" w:rsidRDefault="00000000">
      <w:pPr>
        <w:spacing w:before="240" w:after="240"/>
        <w:rPr>
          <w:rFonts w:ascii="SimSun" w:eastAsia="SimSun" w:hAnsi="SimSun" w:cs="SimSun"/>
        </w:rPr>
      </w:pPr>
      <w:r>
        <w:rPr>
          <w:rFonts w:ascii="SimSun" w:eastAsia="SimSun" w:hAnsi="SimSun" w:cs="SimSun"/>
        </w:rPr>
        <w:t>E 02:07</w:t>
      </w:r>
      <w:r>
        <w:rPr>
          <w:rFonts w:ascii="SimSun" w:eastAsia="SimSun" w:hAnsi="SimSun" w:cs="SimSun"/>
        </w:rPr>
        <w:br/>
        <w:t>前几，上礼拜有一点忙，这礼拜就还好。</w:t>
      </w:r>
    </w:p>
    <w:p w14:paraId="3E838255" w14:textId="77777777" w:rsidR="002A522F" w:rsidRDefault="00000000">
      <w:pPr>
        <w:spacing w:before="240" w:after="240"/>
        <w:rPr>
          <w:rFonts w:ascii="SimSun" w:eastAsia="SimSun" w:hAnsi="SimSun" w:cs="SimSun"/>
        </w:rPr>
      </w:pPr>
      <w:r>
        <w:rPr>
          <w:rFonts w:ascii="SimSun" w:eastAsia="SimSun" w:hAnsi="SimSun" w:cs="SimSun"/>
        </w:rPr>
        <w:t>J 02:10</w:t>
      </w:r>
      <w:r>
        <w:rPr>
          <w:rFonts w:ascii="SimSun" w:eastAsia="SimSun" w:hAnsi="SimSun" w:cs="SimSun"/>
        </w:rPr>
        <w:br/>
        <w:t>这礼拜还好，今天可是今天也只有礼拜二而已。</w:t>
      </w:r>
    </w:p>
    <w:p w14:paraId="3E838256" w14:textId="77777777" w:rsidR="002A522F" w:rsidRDefault="00000000">
      <w:pPr>
        <w:spacing w:before="240" w:after="240"/>
        <w:rPr>
          <w:rFonts w:ascii="SimSun" w:eastAsia="SimSun" w:hAnsi="SimSun" w:cs="SimSun"/>
        </w:rPr>
      </w:pPr>
      <w:r>
        <w:rPr>
          <w:rFonts w:ascii="SimSun" w:eastAsia="SimSun" w:hAnsi="SimSun" w:cs="SimSun"/>
        </w:rPr>
        <w:t>E 02:14</w:t>
      </w:r>
      <w:r>
        <w:rPr>
          <w:rFonts w:ascii="SimSun" w:eastAsia="SimSun" w:hAnsi="SimSun" w:cs="SimSun"/>
        </w:rPr>
        <w:br/>
        <w:t>对那，因为我们通常第一天就会把这个礼拜大概做什么计划一下，所以昨天大概计划没有上礼拜事情那么多。</w:t>
      </w:r>
    </w:p>
    <w:p w14:paraId="3E838257" w14:textId="77777777" w:rsidR="002A522F" w:rsidRDefault="00000000">
      <w:pPr>
        <w:spacing w:before="240" w:after="240"/>
        <w:rPr>
          <w:rFonts w:ascii="SimSun" w:eastAsia="SimSun" w:hAnsi="SimSun" w:cs="SimSun"/>
        </w:rPr>
      </w:pPr>
      <w:r>
        <w:rPr>
          <w:rFonts w:ascii="SimSun" w:eastAsia="SimSun" w:hAnsi="SimSun" w:cs="SimSun"/>
        </w:rPr>
        <w:t>J 02:25</w:t>
      </w:r>
      <w:r>
        <w:rPr>
          <w:rFonts w:ascii="SimSun" w:eastAsia="SimSun" w:hAnsi="SimSun" w:cs="SimSun"/>
        </w:rPr>
        <w:br/>
        <w:t>所以这个礼拜还好一点，上个礼拜是忙，工作就是要加班什么吗？</w:t>
      </w:r>
    </w:p>
    <w:p w14:paraId="3E838258" w14:textId="77777777" w:rsidR="002A522F" w:rsidRDefault="00000000">
      <w:pPr>
        <w:spacing w:before="240" w:after="240"/>
        <w:rPr>
          <w:rFonts w:ascii="SimSun" w:eastAsia="SimSun" w:hAnsi="SimSun" w:cs="SimSun"/>
        </w:rPr>
      </w:pPr>
      <w:r>
        <w:rPr>
          <w:rFonts w:ascii="SimSun" w:eastAsia="SimSun" w:hAnsi="SimSun" w:cs="SimSun"/>
        </w:rPr>
        <w:t>E 02:34</w:t>
      </w:r>
      <w:r>
        <w:rPr>
          <w:rFonts w:ascii="SimSun" w:eastAsia="SimSun" w:hAnsi="SimSun" w:cs="SimSun"/>
        </w:rPr>
        <w:br/>
        <w:t>也没有到要加班，只是刚好我们就是有一些跟英国开会的东西，然后要先用。</w:t>
      </w:r>
    </w:p>
    <w:p w14:paraId="3E838259" w14:textId="77777777" w:rsidR="002A522F" w:rsidRDefault="00000000">
      <w:pPr>
        <w:spacing w:before="240" w:after="240"/>
        <w:rPr>
          <w:rFonts w:ascii="SimSun" w:eastAsia="SimSun" w:hAnsi="SimSun" w:cs="SimSun"/>
        </w:rPr>
      </w:pPr>
      <w:r>
        <w:rPr>
          <w:rFonts w:ascii="SimSun" w:eastAsia="SimSun" w:hAnsi="SimSun" w:cs="SimSun"/>
        </w:rPr>
        <w:br/>
        <w:t>这礼拜他们都去休假，所以我们就相对（笑）清闲一点，（J：你们可以休吗？）就我们有很多communication work 。</w:t>
      </w:r>
    </w:p>
    <w:p w14:paraId="3E83825A" w14:textId="77777777" w:rsidR="002A522F" w:rsidRDefault="00000000">
      <w:pPr>
        <w:spacing w:before="240" w:after="240"/>
        <w:rPr>
          <w:rFonts w:ascii="SimSun" w:eastAsia="SimSun" w:hAnsi="SimSun" w:cs="SimSun"/>
        </w:rPr>
      </w:pPr>
      <w:r>
        <w:rPr>
          <w:rFonts w:ascii="SimSun" w:eastAsia="SimSun" w:hAnsi="SimSun" w:cs="SimSun"/>
        </w:rPr>
        <w:t>J 02:53</w:t>
      </w:r>
      <w:r>
        <w:rPr>
          <w:rFonts w:ascii="SimSun" w:eastAsia="SimSun" w:hAnsi="SimSun" w:cs="SimSun"/>
        </w:rPr>
        <w:br/>
        <w:t>你们可以，他们休假一下你们不是也可以，稍微休息一下。</w:t>
      </w:r>
    </w:p>
    <w:p w14:paraId="3E83825B" w14:textId="77777777" w:rsidR="002A522F" w:rsidRDefault="00000000">
      <w:pPr>
        <w:spacing w:before="240" w:after="240"/>
        <w:rPr>
          <w:rFonts w:ascii="SimSun" w:eastAsia="SimSun" w:hAnsi="SimSun" w:cs="SimSun"/>
        </w:rPr>
      </w:pPr>
      <w:r>
        <w:rPr>
          <w:rFonts w:ascii="SimSun" w:eastAsia="SimSun" w:hAnsi="SimSun" w:cs="SimSun"/>
        </w:rPr>
        <w:t>E 02:59</w:t>
      </w:r>
      <w:r>
        <w:rPr>
          <w:rFonts w:ascii="SimSun" w:eastAsia="SimSun" w:hAnsi="SimSun" w:cs="SimSun"/>
        </w:rPr>
        <w:br/>
        <w:t>对，其实是可以，但因为业务上也没有那么重叠，所以他们休假我们还是可以继续，然后我们也没有计划这个时，最近休，所以就继续。</w:t>
      </w:r>
    </w:p>
    <w:p w14:paraId="3E83825C" w14:textId="77777777" w:rsidR="002A522F" w:rsidRDefault="00000000">
      <w:pPr>
        <w:spacing w:before="240" w:after="240"/>
        <w:rPr>
          <w:rFonts w:ascii="SimSun" w:eastAsia="SimSun" w:hAnsi="SimSun" w:cs="SimSun"/>
        </w:rPr>
      </w:pPr>
      <w:r>
        <w:rPr>
          <w:rFonts w:ascii="SimSun" w:eastAsia="SimSun" w:hAnsi="SimSun" w:cs="SimSun"/>
        </w:rPr>
        <w:t>J 03:12</w:t>
      </w:r>
      <w:r>
        <w:rPr>
          <w:rFonts w:ascii="SimSun" w:eastAsia="SimSun" w:hAnsi="SimSun" w:cs="SimSun"/>
        </w:rPr>
        <w:br/>
        <w:t>你平常休假你会是一年安排。一早就安排好吗？还是你就自己请假？</w:t>
      </w:r>
    </w:p>
    <w:p w14:paraId="3E83825D" w14:textId="77777777" w:rsidR="002A522F" w:rsidRDefault="00000000">
      <w:pPr>
        <w:spacing w:before="240" w:after="240"/>
        <w:rPr>
          <w:rFonts w:ascii="SimSun" w:eastAsia="SimSun" w:hAnsi="SimSun" w:cs="SimSun"/>
        </w:rPr>
      </w:pPr>
      <w:r>
        <w:rPr>
          <w:rFonts w:ascii="SimSun" w:eastAsia="SimSun" w:hAnsi="SimSun" w:cs="SimSun"/>
        </w:rPr>
        <w:t>E 03:19</w:t>
      </w:r>
      <w:r>
        <w:rPr>
          <w:rFonts w:ascii="SimSun" w:eastAsia="SimSun" w:hAnsi="SimSun" w:cs="SimSun"/>
        </w:rPr>
        <w:br/>
        <w:t>也没有可能就接近想休假的时候休假（笑）。</w:t>
      </w:r>
    </w:p>
    <w:p w14:paraId="3E83825E" w14:textId="77777777" w:rsidR="002A522F" w:rsidRDefault="00000000">
      <w:pPr>
        <w:spacing w:before="240" w:after="240"/>
        <w:rPr>
          <w:rFonts w:ascii="SimSun" w:eastAsia="SimSun" w:hAnsi="SimSun" w:cs="SimSun"/>
        </w:rPr>
      </w:pPr>
      <w:r>
        <w:rPr>
          <w:rFonts w:ascii="SimSun" w:eastAsia="SimSun" w:hAnsi="SimSun" w:cs="SimSun"/>
        </w:rPr>
        <w:t>J 03:25</w:t>
      </w:r>
      <w:r>
        <w:rPr>
          <w:rFonts w:ascii="SimSun" w:eastAsia="SimSun" w:hAnsi="SimSun" w:cs="SimSun"/>
        </w:rPr>
        <w:br/>
        <w:t>对了解好，对我明天要去玩了，好激动（笑）。</w:t>
      </w:r>
    </w:p>
    <w:p w14:paraId="3E83825F" w14:textId="77777777" w:rsidR="002A522F" w:rsidRDefault="00000000">
      <w:pPr>
        <w:spacing w:before="240" w:after="240"/>
        <w:rPr>
          <w:rFonts w:ascii="SimSun" w:eastAsia="SimSun" w:hAnsi="SimSun" w:cs="SimSun"/>
        </w:rPr>
      </w:pPr>
      <w:r>
        <w:rPr>
          <w:rFonts w:ascii="SimSun" w:eastAsia="SimSun" w:hAnsi="SimSun" w:cs="SimSun"/>
        </w:rPr>
        <w:lastRenderedPageBreak/>
        <w:t>E 03:32</w:t>
      </w:r>
      <w:r>
        <w:rPr>
          <w:rFonts w:ascii="SimSun" w:eastAsia="SimSun" w:hAnsi="SimSun" w:cs="SimSun"/>
        </w:rPr>
        <w:br/>
        <w:t>你现在还在台北吗？</w:t>
      </w:r>
    </w:p>
    <w:p w14:paraId="3E838260" w14:textId="77777777" w:rsidR="002A522F" w:rsidRDefault="00000000">
      <w:pPr>
        <w:spacing w:before="240" w:after="240"/>
        <w:rPr>
          <w:rFonts w:ascii="SimSun" w:eastAsia="SimSun" w:hAnsi="SimSun" w:cs="SimSun"/>
        </w:rPr>
      </w:pPr>
      <w:r>
        <w:rPr>
          <w:rFonts w:ascii="SimSun" w:eastAsia="SimSun" w:hAnsi="SimSun" w:cs="SimSun"/>
        </w:rPr>
        <w:t>J 03:34</w:t>
      </w:r>
      <w:r>
        <w:rPr>
          <w:rFonts w:ascii="SimSun" w:eastAsia="SimSun" w:hAnsi="SimSun" w:cs="SimSun"/>
        </w:rPr>
        <w:br/>
        <w:t>对我30号飞成都，从台北飞成都，然后再隔离完了以后再回上海这样。</w:t>
      </w:r>
    </w:p>
    <w:p w14:paraId="3E838261" w14:textId="77777777" w:rsidR="002A522F" w:rsidRDefault="00000000">
      <w:pPr>
        <w:spacing w:before="240" w:after="240"/>
        <w:rPr>
          <w:rFonts w:ascii="SimSun" w:eastAsia="SimSun" w:hAnsi="SimSun" w:cs="SimSun"/>
        </w:rPr>
      </w:pPr>
      <w:r>
        <w:rPr>
          <w:rFonts w:ascii="SimSun" w:eastAsia="SimSun" w:hAnsi="SimSun" w:cs="SimSun"/>
        </w:rPr>
        <w:br/>
        <w:t>对。</w:t>
      </w:r>
    </w:p>
    <w:p w14:paraId="3E838262" w14:textId="77777777" w:rsidR="002A522F" w:rsidRDefault="00000000">
      <w:pPr>
        <w:spacing w:before="240" w:after="240"/>
        <w:rPr>
          <w:rFonts w:ascii="SimSun" w:eastAsia="SimSun" w:hAnsi="SimSun" w:cs="SimSun"/>
        </w:rPr>
      </w:pPr>
      <w:r>
        <w:rPr>
          <w:rFonts w:ascii="SimSun" w:eastAsia="SimSun" w:hAnsi="SimSun" w:cs="SimSun"/>
        </w:rPr>
        <w:t>E 03:44</w:t>
      </w:r>
      <w:r>
        <w:rPr>
          <w:rFonts w:ascii="SimSun" w:eastAsia="SimSun" w:hAnsi="SimSun" w:cs="SimSun"/>
        </w:rPr>
        <w:br/>
        <w:t>成都现在还好吗？</w:t>
      </w:r>
    </w:p>
    <w:p w14:paraId="3E838263" w14:textId="77777777" w:rsidR="002A522F" w:rsidRDefault="00000000">
      <w:pPr>
        <w:spacing w:before="240" w:after="240"/>
        <w:rPr>
          <w:rFonts w:ascii="SimSun" w:eastAsia="SimSun" w:hAnsi="SimSun" w:cs="SimSun"/>
        </w:rPr>
      </w:pPr>
      <w:r>
        <w:rPr>
          <w:rFonts w:ascii="SimSun" w:eastAsia="SimSun" w:hAnsi="SimSun" w:cs="SimSun"/>
        </w:rPr>
        <w:t>J 03:47</w:t>
      </w:r>
      <w:r>
        <w:rPr>
          <w:rFonts w:ascii="SimSun" w:eastAsia="SimSun" w:hAnsi="SimSun" w:cs="SimSun"/>
        </w:rPr>
        <w:br/>
        <w:t>对，希望可以吧（一起笑）。我不敢问这个问题了。感觉好像还可以还是在接飞机啦，至少，然后还是可以降落的，所以应该还可以。我的对30号还有两个礼拜左右，三个礼拜，所以看一看情况。对，希望还可以（笑）。</w:t>
      </w:r>
    </w:p>
    <w:p w14:paraId="3E838264" w14:textId="77777777" w:rsidR="002A522F" w:rsidRDefault="00000000">
      <w:pPr>
        <w:spacing w:before="240" w:after="240"/>
        <w:rPr>
          <w:rFonts w:ascii="SimSun" w:eastAsia="SimSun" w:hAnsi="SimSun" w:cs="SimSun"/>
        </w:rPr>
      </w:pPr>
      <w:r>
        <w:rPr>
          <w:rFonts w:ascii="SimSun" w:eastAsia="SimSun" w:hAnsi="SimSun" w:cs="SimSun"/>
        </w:rPr>
        <w:t>E 04:14</w:t>
      </w:r>
      <w:r>
        <w:rPr>
          <w:rFonts w:ascii="SimSun" w:eastAsia="SimSun" w:hAnsi="SimSun" w:cs="SimSun"/>
        </w:rPr>
        <w:br/>
        <w:t>那你还可以再玩个，十几天？</w:t>
      </w:r>
    </w:p>
    <w:p w14:paraId="3E838265" w14:textId="77777777" w:rsidR="002A522F" w:rsidRDefault="00000000">
      <w:pPr>
        <w:spacing w:before="240" w:after="240"/>
        <w:rPr>
          <w:rFonts w:ascii="SimSun" w:eastAsia="SimSun" w:hAnsi="SimSun" w:cs="SimSun"/>
        </w:rPr>
      </w:pPr>
      <w:r>
        <w:rPr>
          <w:rFonts w:ascii="SimSun" w:eastAsia="SimSun" w:hAnsi="SimSun" w:cs="SimSun"/>
        </w:rPr>
        <w:t>J 04:18</w:t>
      </w:r>
      <w:r>
        <w:rPr>
          <w:rFonts w:ascii="SimSun" w:eastAsia="SimSun" w:hAnsi="SimSun" w:cs="SimSun"/>
        </w:rPr>
        <w:br/>
        <w:t>对，所以我明天去玩，然后对明天去。对花莲，对我突然脑袋停了一下（笑），因为我要先去花莲，然后周末我要去苗丽，因为我外婆在那里，然后再到对，然后再到嘉义一下，有一个朋友在那里，所以就感觉后面几天会蛮好玩的。</w:t>
      </w:r>
    </w:p>
    <w:p w14:paraId="3E838266" w14:textId="77777777" w:rsidR="002A522F" w:rsidRDefault="00000000">
      <w:pPr>
        <w:spacing w:before="240" w:after="240"/>
        <w:rPr>
          <w:rFonts w:ascii="SimSun" w:eastAsia="SimSun" w:hAnsi="SimSun" w:cs="SimSun"/>
        </w:rPr>
      </w:pPr>
      <w:r>
        <w:rPr>
          <w:rFonts w:ascii="SimSun" w:eastAsia="SimSun" w:hAnsi="SimSun" w:cs="SimSun"/>
        </w:rPr>
        <w:t>E 04:45</w:t>
      </w:r>
      <w:r>
        <w:rPr>
          <w:rFonts w:ascii="SimSun" w:eastAsia="SimSun" w:hAnsi="SimSun" w:cs="SimSun"/>
        </w:rPr>
        <w:br/>
        <w:t>对挺好的。</w:t>
      </w:r>
    </w:p>
    <w:p w14:paraId="3E838267" w14:textId="77777777" w:rsidR="002A522F" w:rsidRDefault="00000000">
      <w:pPr>
        <w:spacing w:before="240" w:after="240"/>
        <w:rPr>
          <w:rFonts w:ascii="SimSun" w:eastAsia="SimSun" w:hAnsi="SimSun" w:cs="SimSun"/>
        </w:rPr>
      </w:pPr>
      <w:r>
        <w:rPr>
          <w:rFonts w:ascii="SimSun" w:eastAsia="SimSun" w:hAnsi="SimSun" w:cs="SimSun"/>
        </w:rPr>
        <w:t>J 04:48</w:t>
      </w:r>
      <w:r>
        <w:rPr>
          <w:rFonts w:ascii="SimSun" w:eastAsia="SimSun" w:hAnsi="SimSun" w:cs="SimSun"/>
        </w:rPr>
        <w:br/>
        <w:t>对出去走走。</w:t>
      </w:r>
    </w:p>
    <w:p w14:paraId="3E838268" w14:textId="77777777" w:rsidR="002A522F" w:rsidRDefault="00000000">
      <w:pPr>
        <w:spacing w:before="240" w:after="240"/>
        <w:rPr>
          <w:rFonts w:ascii="SimSun" w:eastAsia="SimSun" w:hAnsi="SimSun" w:cs="SimSun"/>
        </w:rPr>
      </w:pPr>
      <w:r>
        <w:rPr>
          <w:rFonts w:ascii="SimSun" w:eastAsia="SimSun" w:hAnsi="SimSun" w:cs="SimSun"/>
        </w:rPr>
        <w:t>E 04:49</w:t>
      </w:r>
      <w:r>
        <w:rPr>
          <w:rFonts w:ascii="SimSun" w:eastAsia="SimSun" w:hAnsi="SimSun" w:cs="SimSun"/>
        </w:rPr>
        <w:br/>
        <w:t>你在台北也在是在家算是家吗？</w:t>
      </w:r>
    </w:p>
    <w:p w14:paraId="3E838269" w14:textId="77777777" w:rsidR="002A522F" w:rsidRDefault="00000000">
      <w:pPr>
        <w:spacing w:before="240" w:after="240"/>
        <w:rPr>
          <w:rFonts w:ascii="SimSun" w:eastAsia="SimSun" w:hAnsi="SimSun" w:cs="SimSun"/>
        </w:rPr>
      </w:pPr>
      <w:r>
        <w:rPr>
          <w:rFonts w:ascii="SimSun" w:eastAsia="SimSun" w:hAnsi="SimSun" w:cs="SimSun"/>
        </w:rPr>
        <w:t>J 04:54</w:t>
      </w:r>
      <w:r>
        <w:rPr>
          <w:rFonts w:ascii="SimSun" w:eastAsia="SimSun" w:hAnsi="SimSun" w:cs="SimSun"/>
        </w:rPr>
        <w:br/>
        <w:t>还是你说我现在住的吗？对我妈妈的家（笑），对我妈妈这边的房子也蛮老的，他很久以前就买的，然后我每次回台湾就是住这里。对，还蛮方便的。然后可是现在因为这边比较麻烦，我不知道你知不知道就是海砂屋。对有这个问题，所以这个房子其实有很大的问题（一起笑），一直要处理，但是因为这整栋楼的有些人就会不太同意关于说对改建的一些方案，所以就拖蛮久的，但是希望能够有改进。</w:t>
      </w:r>
    </w:p>
    <w:p w14:paraId="3E83826A" w14:textId="77777777" w:rsidR="002A522F" w:rsidRDefault="00000000">
      <w:pPr>
        <w:spacing w:before="240" w:after="240"/>
        <w:rPr>
          <w:rFonts w:ascii="SimSun" w:eastAsia="SimSun" w:hAnsi="SimSun" w:cs="SimSun"/>
        </w:rPr>
      </w:pPr>
      <w:r>
        <w:rPr>
          <w:rFonts w:ascii="SimSun" w:eastAsia="SimSun" w:hAnsi="SimSun" w:cs="SimSun"/>
        </w:rPr>
        <w:br/>
        <w:t>可能后面10年里面应该会改建之类的。</w:t>
      </w:r>
    </w:p>
    <w:p w14:paraId="3E83826B" w14:textId="77777777" w:rsidR="002A522F" w:rsidRDefault="00000000">
      <w:pPr>
        <w:spacing w:before="240" w:after="240"/>
        <w:rPr>
          <w:rFonts w:ascii="SimSun" w:eastAsia="SimSun" w:hAnsi="SimSun" w:cs="SimSun"/>
        </w:rPr>
      </w:pPr>
      <w:r>
        <w:rPr>
          <w:rFonts w:ascii="SimSun" w:eastAsia="SimSun" w:hAnsi="SimSun" w:cs="SimSun"/>
        </w:rPr>
        <w:lastRenderedPageBreak/>
        <w:br/>
        <w:t>对，然后对所以每次回来我们都是住这里，然后上次我回来是几个月前的时候对我的，我2个姐姐还有妈妈都在这里，所以我们4个人还蛮热闹的，对对现在挺好的。</w:t>
      </w:r>
    </w:p>
    <w:p w14:paraId="3E83826C" w14:textId="77777777" w:rsidR="002A522F" w:rsidRDefault="00000000">
      <w:pPr>
        <w:spacing w:before="240" w:after="240"/>
        <w:rPr>
          <w:rFonts w:ascii="SimSun" w:eastAsia="SimSun" w:hAnsi="SimSun" w:cs="SimSun"/>
        </w:rPr>
      </w:pPr>
      <w:r>
        <w:rPr>
          <w:rFonts w:ascii="SimSun" w:eastAsia="SimSun" w:hAnsi="SimSun" w:cs="SimSun"/>
        </w:rPr>
        <w:t>E 05:54</w:t>
      </w:r>
      <w:r>
        <w:rPr>
          <w:rFonts w:ascii="SimSun" w:eastAsia="SimSun" w:hAnsi="SimSun" w:cs="SimSun"/>
        </w:rPr>
        <w:br/>
        <w:t>你回来上海就只有你自己回来。</w:t>
      </w:r>
    </w:p>
    <w:p w14:paraId="3E83826D" w14:textId="77777777" w:rsidR="002A522F" w:rsidRDefault="00000000">
      <w:pPr>
        <w:spacing w:before="240" w:after="240"/>
        <w:rPr>
          <w:rFonts w:ascii="SimSun" w:eastAsia="SimSun" w:hAnsi="SimSun" w:cs="SimSun"/>
        </w:rPr>
      </w:pPr>
      <w:r>
        <w:rPr>
          <w:rFonts w:ascii="SimSun" w:eastAsia="SimSun" w:hAnsi="SimSun" w:cs="SimSun"/>
        </w:rPr>
        <w:t>J 05:57</w:t>
      </w:r>
      <w:r>
        <w:rPr>
          <w:rFonts w:ascii="SimSun" w:eastAsia="SimSun" w:hAnsi="SimSun" w:cs="SimSun"/>
        </w:rPr>
        <w:br/>
        <w:t>没有，因为，全部，他们全部都已经回去了，就剩我一个人还在这里。</w:t>
      </w:r>
    </w:p>
    <w:p w14:paraId="3E83826E" w14:textId="77777777" w:rsidR="002A522F" w:rsidRDefault="00000000">
      <w:pPr>
        <w:spacing w:before="240" w:after="240"/>
        <w:rPr>
          <w:rFonts w:ascii="SimSun" w:eastAsia="SimSun" w:hAnsi="SimSun" w:cs="SimSun"/>
        </w:rPr>
      </w:pPr>
      <w:r>
        <w:rPr>
          <w:rFonts w:ascii="SimSun" w:eastAsia="SimSun" w:hAnsi="SimSun" w:cs="SimSun"/>
        </w:rPr>
        <w:br/>
        <w:t>对我比较复杂，我是本来在上海隔离，隔离以后到台湾，然后台湾的时候大家都在，然后我去英国参加毕业典礼，然后再回来，然后回来的时候大家都已经回去上海了，然后所以我就8月30号飞回去。</w:t>
      </w:r>
    </w:p>
    <w:p w14:paraId="3E83826F" w14:textId="77777777" w:rsidR="002A522F" w:rsidRDefault="00000000">
      <w:pPr>
        <w:spacing w:before="240" w:after="240"/>
        <w:rPr>
          <w:rFonts w:ascii="SimSun" w:eastAsia="SimSun" w:hAnsi="SimSun" w:cs="SimSun"/>
        </w:rPr>
      </w:pPr>
      <w:r>
        <w:rPr>
          <w:rFonts w:ascii="SimSun" w:eastAsia="SimSun" w:hAnsi="SimSun" w:cs="SimSun"/>
        </w:rPr>
        <w:br/>
        <w:t>对对比较复杂一点，对，然后后面还有一些9月10月也有一些安排，看怎么弄，对在国内待一下子，然后11月份再，11月12月再回加拿大这样。</w:t>
      </w:r>
    </w:p>
    <w:p w14:paraId="3E838270" w14:textId="77777777" w:rsidR="002A522F" w:rsidRDefault="00000000">
      <w:pPr>
        <w:spacing w:before="240" w:after="240"/>
        <w:rPr>
          <w:rFonts w:ascii="SimSun" w:eastAsia="SimSun" w:hAnsi="SimSun" w:cs="SimSun"/>
        </w:rPr>
      </w:pPr>
      <w:r>
        <w:rPr>
          <w:rFonts w:ascii="SimSun" w:eastAsia="SimSun" w:hAnsi="SimSun" w:cs="SimSun"/>
        </w:rPr>
        <w:br/>
        <w:t>你今年有什么安排吗？要回台湾吗？</w:t>
      </w:r>
    </w:p>
    <w:p w14:paraId="3E838271" w14:textId="77777777" w:rsidR="002A522F" w:rsidRDefault="00000000">
      <w:pPr>
        <w:spacing w:before="240" w:after="240"/>
        <w:rPr>
          <w:rFonts w:ascii="SimSun" w:eastAsia="SimSun" w:hAnsi="SimSun" w:cs="SimSun"/>
        </w:rPr>
      </w:pPr>
      <w:r>
        <w:rPr>
          <w:rFonts w:ascii="SimSun" w:eastAsia="SimSun" w:hAnsi="SimSun" w:cs="SimSun"/>
        </w:rPr>
        <w:t>E 06:45</w:t>
      </w:r>
      <w:r>
        <w:rPr>
          <w:rFonts w:ascii="SimSun" w:eastAsia="SimSun" w:hAnsi="SimSun" w:cs="SimSun"/>
        </w:rPr>
        <w:br/>
        <w:t>不知道，因为现在回去隔离好像都要在酒店隔离。</w:t>
      </w:r>
    </w:p>
    <w:p w14:paraId="3E838272" w14:textId="77777777" w:rsidR="002A522F" w:rsidRDefault="00000000">
      <w:pPr>
        <w:spacing w:before="240" w:after="240"/>
        <w:rPr>
          <w:rFonts w:ascii="SimSun" w:eastAsia="SimSun" w:hAnsi="SimSun" w:cs="SimSun"/>
        </w:rPr>
      </w:pPr>
      <w:r>
        <w:rPr>
          <w:rFonts w:ascii="SimSun" w:eastAsia="SimSun" w:hAnsi="SimSun" w:cs="SimSun"/>
        </w:rPr>
        <w:t>J 06:49</w:t>
      </w:r>
      <w:r>
        <w:rPr>
          <w:rFonts w:ascii="SimSun" w:eastAsia="SimSun" w:hAnsi="SimSun" w:cs="SimSun"/>
        </w:rPr>
        <w:br/>
        <w:t>你说台湾吗？</w:t>
      </w:r>
    </w:p>
    <w:p w14:paraId="3E838273" w14:textId="77777777" w:rsidR="002A522F" w:rsidRDefault="00000000">
      <w:pPr>
        <w:spacing w:before="240" w:after="240"/>
        <w:rPr>
          <w:rFonts w:ascii="SimSun" w:eastAsia="SimSun" w:hAnsi="SimSun" w:cs="SimSun"/>
        </w:rPr>
      </w:pPr>
      <w:r>
        <w:rPr>
          <w:rFonts w:ascii="SimSun" w:eastAsia="SimSun" w:hAnsi="SimSun" w:cs="SimSun"/>
        </w:rPr>
        <w:t>E 06:51</w:t>
      </w:r>
      <w:r>
        <w:rPr>
          <w:rFonts w:ascii="SimSun" w:eastAsia="SimSun" w:hAnsi="SimSun" w:cs="SimSun"/>
        </w:rPr>
        <w:br/>
        <w:t>对啊，还是又改了。</w:t>
      </w:r>
    </w:p>
    <w:p w14:paraId="3E838274" w14:textId="77777777" w:rsidR="002A522F" w:rsidRDefault="00000000">
      <w:pPr>
        <w:spacing w:before="240" w:after="240"/>
        <w:rPr>
          <w:rFonts w:ascii="SimSun" w:eastAsia="SimSun" w:hAnsi="SimSun" w:cs="SimSun"/>
        </w:rPr>
      </w:pPr>
      <w:r>
        <w:rPr>
          <w:rFonts w:ascii="SimSun" w:eastAsia="SimSun" w:hAnsi="SimSun" w:cs="SimSun"/>
        </w:rPr>
        <w:t>J 06:54</w:t>
      </w:r>
      <w:r>
        <w:rPr>
          <w:rFonts w:ascii="SimSun" w:eastAsia="SimSun" w:hAnsi="SimSun" w:cs="SimSun"/>
        </w:rPr>
        <w:br/>
        <w:t>没有啊，在家。</w:t>
      </w:r>
    </w:p>
    <w:p w14:paraId="3E838275" w14:textId="77777777" w:rsidR="002A522F" w:rsidRDefault="00000000">
      <w:pPr>
        <w:spacing w:before="240" w:after="240"/>
        <w:rPr>
          <w:rFonts w:ascii="SimSun" w:eastAsia="SimSun" w:hAnsi="SimSun" w:cs="SimSun"/>
        </w:rPr>
      </w:pPr>
      <w:r>
        <w:rPr>
          <w:rFonts w:ascii="SimSun" w:eastAsia="SimSun" w:hAnsi="SimSun" w:cs="SimSun"/>
        </w:rPr>
        <w:t>E 06:56</w:t>
      </w:r>
      <w:r>
        <w:rPr>
          <w:rFonts w:ascii="SimSun" w:eastAsia="SimSun" w:hAnsi="SimSun" w:cs="SimSun"/>
        </w:rPr>
        <w:br/>
        <w:t>但是你们家里要是一。</w:t>
      </w:r>
    </w:p>
    <w:p w14:paraId="3E838276" w14:textId="77777777" w:rsidR="002A522F" w:rsidRDefault="00000000">
      <w:pPr>
        <w:spacing w:before="240" w:after="240"/>
        <w:rPr>
          <w:rFonts w:ascii="SimSun" w:eastAsia="SimSun" w:hAnsi="SimSun" w:cs="SimSun"/>
        </w:rPr>
      </w:pPr>
      <w:r>
        <w:rPr>
          <w:rFonts w:ascii="SimSun" w:eastAsia="SimSun" w:hAnsi="SimSun" w:cs="SimSun"/>
        </w:rPr>
        <w:t>J 07:00</w:t>
      </w:r>
      <w:r>
        <w:rPr>
          <w:rFonts w:ascii="SimSun" w:eastAsia="SimSun" w:hAnsi="SimSun" w:cs="SimSun"/>
        </w:rPr>
        <w:br/>
        <w:t>人一户了，对了，要，他说一人一户，然后可是我不知道有可能会再改他就是，对。一人一户，因为那时候，对会有一点可能这方面，对，一人一户，然后是三天，三加四。对还蛮短的。</w:t>
      </w:r>
    </w:p>
    <w:p w14:paraId="3E838277" w14:textId="77777777" w:rsidR="002A522F" w:rsidRDefault="00000000">
      <w:pPr>
        <w:spacing w:before="240" w:after="240"/>
        <w:rPr>
          <w:rFonts w:ascii="SimSun" w:eastAsia="SimSun" w:hAnsi="SimSun" w:cs="SimSun"/>
        </w:rPr>
      </w:pPr>
      <w:r>
        <w:rPr>
          <w:rFonts w:ascii="SimSun" w:eastAsia="SimSun" w:hAnsi="SimSun" w:cs="SimSun"/>
        </w:rPr>
        <w:t>E 07:17</w:t>
      </w:r>
      <w:r>
        <w:rPr>
          <w:rFonts w:ascii="SimSun" w:eastAsia="SimSun" w:hAnsi="SimSun" w:cs="SimSun"/>
        </w:rPr>
        <w:br/>
        <w:t>所以暂时没有考虑，可能看看是不是到过年以后。就是好一点</w:t>
      </w:r>
    </w:p>
    <w:p w14:paraId="3E838278" w14:textId="77777777" w:rsidR="002A522F" w:rsidRDefault="00000000">
      <w:pPr>
        <w:spacing w:before="240" w:after="240"/>
        <w:rPr>
          <w:rFonts w:ascii="SimSun" w:eastAsia="SimSun" w:hAnsi="SimSun" w:cs="SimSun"/>
        </w:rPr>
      </w:pPr>
      <w:r>
        <w:rPr>
          <w:rFonts w:ascii="SimSun" w:eastAsia="SimSun" w:hAnsi="SimSun" w:cs="SimSun"/>
        </w:rPr>
        <w:lastRenderedPageBreak/>
        <w:t>J 07:24</w:t>
      </w:r>
      <w:r>
        <w:rPr>
          <w:rFonts w:ascii="SimSun" w:eastAsia="SimSun" w:hAnsi="SimSun" w:cs="SimSun"/>
        </w:rPr>
        <w:br/>
        <w:t>过年还有一段时间是你不回来过年了吗？</w:t>
      </w:r>
    </w:p>
    <w:p w14:paraId="3E838279" w14:textId="77777777" w:rsidR="002A522F" w:rsidRDefault="00000000">
      <w:pPr>
        <w:spacing w:before="240" w:after="240"/>
        <w:rPr>
          <w:rFonts w:ascii="SimSun" w:eastAsia="SimSun" w:hAnsi="SimSun" w:cs="SimSun"/>
        </w:rPr>
      </w:pPr>
      <w:r>
        <w:rPr>
          <w:rFonts w:ascii="SimSun" w:eastAsia="SimSun" w:hAnsi="SimSun" w:cs="SimSun"/>
        </w:rPr>
        <w:t>E 07:32</w:t>
      </w:r>
      <w:r>
        <w:rPr>
          <w:rFonts w:ascii="SimSun" w:eastAsia="SimSun" w:hAnsi="SimSun" w:cs="SimSun"/>
        </w:rPr>
        <w:br/>
        <w:t>如果过年那段时间就是快过年的时候，如果还是4+3可能看看吧，也可以回去。</w:t>
      </w:r>
    </w:p>
    <w:p w14:paraId="3E83827A" w14:textId="77777777" w:rsidR="002A522F" w:rsidRDefault="00000000">
      <w:pPr>
        <w:spacing w:before="240" w:after="240"/>
        <w:rPr>
          <w:rFonts w:ascii="SimSun" w:eastAsia="SimSun" w:hAnsi="SimSun" w:cs="SimSun"/>
        </w:rPr>
      </w:pPr>
      <w:r>
        <w:rPr>
          <w:rFonts w:ascii="SimSun" w:eastAsia="SimSun" w:hAnsi="SimSun" w:cs="SimSun"/>
        </w:rPr>
        <w:br/>
        <w:t>因为我妈妈也在这边，然后如果一起的话。</w:t>
      </w:r>
    </w:p>
    <w:p w14:paraId="3E83827B" w14:textId="77777777" w:rsidR="002A522F" w:rsidRDefault="00000000">
      <w:pPr>
        <w:spacing w:before="240" w:after="240"/>
        <w:rPr>
          <w:rFonts w:ascii="SimSun" w:eastAsia="SimSun" w:hAnsi="SimSun" w:cs="SimSun"/>
        </w:rPr>
      </w:pPr>
      <w:r>
        <w:rPr>
          <w:rFonts w:ascii="SimSun" w:eastAsia="SimSun" w:hAnsi="SimSun" w:cs="SimSun"/>
        </w:rPr>
        <w:t>J 07:46</w:t>
      </w:r>
      <w:r>
        <w:rPr>
          <w:rFonts w:ascii="SimSun" w:eastAsia="SimSun" w:hAnsi="SimSun" w:cs="SimSun"/>
        </w:rPr>
        <w:br/>
        <w:t>对，也是，你妈妈有想回来台湾吗，还是也还好。</w:t>
      </w:r>
    </w:p>
    <w:p w14:paraId="3E83827C" w14:textId="77777777" w:rsidR="002A522F" w:rsidRDefault="00000000">
      <w:pPr>
        <w:spacing w:before="240" w:after="240"/>
        <w:rPr>
          <w:rFonts w:ascii="SimSun" w:eastAsia="SimSun" w:hAnsi="SimSun" w:cs="SimSun"/>
        </w:rPr>
      </w:pPr>
      <w:r>
        <w:rPr>
          <w:rFonts w:ascii="SimSun" w:eastAsia="SimSun" w:hAnsi="SimSun" w:cs="SimSun"/>
        </w:rPr>
        <w:t>E 07:52</w:t>
      </w:r>
      <w:r>
        <w:rPr>
          <w:rFonts w:ascii="SimSun" w:eastAsia="SimSun" w:hAnsi="SimSun" w:cs="SimSun"/>
        </w:rPr>
        <w:br/>
        <w:t>他之前有考虑回去，然后但是好像说他怕什么出境，又要叫大家都一定要打疫苗，他自己不是很想打疫苗。</w:t>
      </w:r>
    </w:p>
    <w:p w14:paraId="3E83827D" w14:textId="77777777" w:rsidR="002A522F" w:rsidRDefault="00000000">
      <w:pPr>
        <w:spacing w:before="240" w:after="240"/>
        <w:rPr>
          <w:rFonts w:ascii="SimSun" w:eastAsia="SimSun" w:hAnsi="SimSun" w:cs="SimSun"/>
        </w:rPr>
      </w:pPr>
      <w:r>
        <w:rPr>
          <w:rFonts w:ascii="SimSun" w:eastAsia="SimSun" w:hAnsi="SimSun" w:cs="SimSun"/>
        </w:rPr>
        <w:t>J 08:02</w:t>
      </w:r>
      <w:r>
        <w:rPr>
          <w:rFonts w:ascii="SimSun" w:eastAsia="SimSun" w:hAnsi="SimSun" w:cs="SimSun"/>
        </w:rPr>
        <w:br/>
        <w:t>他没有打。</w:t>
      </w:r>
    </w:p>
    <w:p w14:paraId="3E83827E" w14:textId="77777777" w:rsidR="002A522F" w:rsidRDefault="00000000">
      <w:pPr>
        <w:spacing w:before="240" w:after="240"/>
        <w:rPr>
          <w:rFonts w:ascii="SimSun" w:eastAsia="SimSun" w:hAnsi="SimSun" w:cs="SimSun"/>
        </w:rPr>
      </w:pPr>
      <w:r>
        <w:rPr>
          <w:rFonts w:ascii="SimSun" w:eastAsia="SimSun" w:hAnsi="SimSun" w:cs="SimSun"/>
        </w:rPr>
        <w:br/>
        <w:t>对。</w:t>
      </w:r>
    </w:p>
    <w:p w14:paraId="3E83827F" w14:textId="77777777" w:rsidR="002A522F" w:rsidRDefault="00000000">
      <w:pPr>
        <w:spacing w:before="240" w:after="240"/>
        <w:rPr>
          <w:rFonts w:ascii="SimSun" w:eastAsia="SimSun" w:hAnsi="SimSun" w:cs="SimSun"/>
        </w:rPr>
      </w:pPr>
      <w:r>
        <w:rPr>
          <w:rFonts w:ascii="SimSun" w:eastAsia="SimSun" w:hAnsi="SimSun" w:cs="SimSun"/>
        </w:rPr>
        <w:t>E 08:07</w:t>
      </w:r>
      <w:r>
        <w:rPr>
          <w:rFonts w:ascii="SimSun" w:eastAsia="SimSun" w:hAnsi="SimSun" w:cs="SimSun"/>
        </w:rPr>
        <w:br/>
        <w:t>所以不知道要不要回去，可能再，一段落以后再说。</w:t>
      </w:r>
    </w:p>
    <w:p w14:paraId="3E838280" w14:textId="77777777" w:rsidR="002A522F" w:rsidRDefault="00000000">
      <w:pPr>
        <w:spacing w:before="240" w:after="240"/>
        <w:rPr>
          <w:rFonts w:ascii="SimSun" w:eastAsia="SimSun" w:hAnsi="SimSun" w:cs="SimSun"/>
        </w:rPr>
      </w:pPr>
      <w:r>
        <w:rPr>
          <w:rFonts w:ascii="SimSun" w:eastAsia="SimSun" w:hAnsi="SimSun" w:cs="SimSun"/>
        </w:rPr>
        <w:t>J 08:14</w:t>
      </w:r>
      <w:r>
        <w:rPr>
          <w:rFonts w:ascii="SimSun" w:eastAsia="SimSun" w:hAnsi="SimSun" w:cs="SimSun"/>
        </w:rPr>
        <w:br/>
        <w:t>而且主要，其实我觉得进台湾还好一点，我觉得你要回大陆是比较困难的（笑）。</w:t>
      </w:r>
    </w:p>
    <w:p w14:paraId="3E838281" w14:textId="77777777" w:rsidR="002A522F" w:rsidRDefault="00000000">
      <w:pPr>
        <w:spacing w:before="240" w:after="240"/>
        <w:rPr>
          <w:rFonts w:ascii="SimSun" w:eastAsia="SimSun" w:hAnsi="SimSun" w:cs="SimSun"/>
        </w:rPr>
      </w:pPr>
      <w:r>
        <w:rPr>
          <w:rFonts w:ascii="SimSun" w:eastAsia="SimSun" w:hAnsi="SimSun" w:cs="SimSun"/>
        </w:rPr>
        <w:br/>
        <w:t>说实话对，因为机票也很贵，然后也至少目前来讲经常取消，所以比较麻烦一点，就是要安排蛮早的。</w:t>
      </w:r>
    </w:p>
    <w:p w14:paraId="3E838282" w14:textId="77777777" w:rsidR="002A522F" w:rsidRDefault="00000000">
      <w:pPr>
        <w:spacing w:before="240" w:after="240"/>
        <w:rPr>
          <w:rFonts w:ascii="SimSun" w:eastAsia="SimSun" w:hAnsi="SimSun" w:cs="SimSun"/>
        </w:rPr>
      </w:pPr>
      <w:r>
        <w:rPr>
          <w:rFonts w:ascii="SimSun" w:eastAsia="SimSun" w:hAnsi="SimSun" w:cs="SimSun"/>
        </w:rPr>
        <w:br/>
        <w:t>对，反正对我那时候的我姐姐也是回去本来要直飞上海的，然后也是，反正搞来搞去，后来就觉得说放弃了，因为他刚那时候飞那是7月份他是7月份的时候飞，从台北飞上海，然后取消了三次他就放弃了。</w:t>
      </w:r>
    </w:p>
    <w:p w14:paraId="3E838283" w14:textId="77777777" w:rsidR="002A522F" w:rsidRDefault="00000000">
      <w:pPr>
        <w:spacing w:before="240" w:after="240"/>
        <w:rPr>
          <w:rFonts w:ascii="SimSun" w:eastAsia="SimSun" w:hAnsi="SimSun" w:cs="SimSun"/>
        </w:rPr>
      </w:pPr>
      <w:r>
        <w:rPr>
          <w:rFonts w:ascii="SimSun" w:eastAsia="SimSun" w:hAnsi="SimSun" w:cs="SimSun"/>
        </w:rPr>
        <w:br/>
        <w:t>对。</w:t>
      </w:r>
    </w:p>
    <w:p w14:paraId="3E838284" w14:textId="77777777" w:rsidR="002A522F" w:rsidRDefault="00000000">
      <w:pPr>
        <w:spacing w:before="240" w:after="240"/>
        <w:rPr>
          <w:rFonts w:ascii="SimSun" w:eastAsia="SimSun" w:hAnsi="SimSun" w:cs="SimSun"/>
        </w:rPr>
      </w:pPr>
      <w:r>
        <w:rPr>
          <w:rFonts w:ascii="SimSun" w:eastAsia="SimSun" w:hAnsi="SimSun" w:cs="SimSun"/>
        </w:rPr>
        <w:t>E 08:59</w:t>
      </w:r>
      <w:r>
        <w:rPr>
          <w:rFonts w:ascii="SimSun" w:eastAsia="SimSun" w:hAnsi="SimSun" w:cs="SimSun"/>
        </w:rPr>
        <w:br/>
        <w:t>他后来是。</w:t>
      </w:r>
    </w:p>
    <w:p w14:paraId="3E838285" w14:textId="77777777" w:rsidR="002A522F" w:rsidRDefault="00000000">
      <w:pPr>
        <w:spacing w:before="240" w:after="240"/>
        <w:rPr>
          <w:rFonts w:ascii="SimSun" w:eastAsia="SimSun" w:hAnsi="SimSun" w:cs="SimSun"/>
        </w:rPr>
      </w:pPr>
      <w:r>
        <w:rPr>
          <w:rFonts w:ascii="SimSun" w:eastAsia="SimSun" w:hAnsi="SimSun" w:cs="SimSun"/>
        </w:rPr>
        <w:lastRenderedPageBreak/>
        <w:t>J 09:02</w:t>
      </w:r>
      <w:r>
        <w:rPr>
          <w:rFonts w:ascii="SimSun" w:eastAsia="SimSun" w:hAnsi="SimSun" w:cs="SimSun"/>
        </w:rPr>
        <w:br/>
        <w:t>飞成都，它就是飞成都。</w:t>
      </w:r>
    </w:p>
    <w:p w14:paraId="3E838286" w14:textId="77777777" w:rsidR="002A522F" w:rsidRDefault="00000000">
      <w:pPr>
        <w:spacing w:before="240" w:after="240"/>
        <w:rPr>
          <w:rFonts w:ascii="SimSun" w:eastAsia="SimSun" w:hAnsi="SimSun" w:cs="SimSun"/>
        </w:rPr>
      </w:pPr>
      <w:r>
        <w:rPr>
          <w:rFonts w:ascii="SimSun" w:eastAsia="SimSun" w:hAnsi="SimSun" w:cs="SimSun"/>
        </w:rPr>
        <w:t>E 09:03</w:t>
      </w:r>
      <w:r>
        <w:rPr>
          <w:rFonts w:ascii="SimSun" w:eastAsia="SimSun" w:hAnsi="SimSun" w:cs="SimSun"/>
        </w:rPr>
        <w:br/>
        <w:t>对成都怎么都能飞？</w:t>
      </w:r>
    </w:p>
    <w:p w14:paraId="3E838287" w14:textId="77777777" w:rsidR="002A522F" w:rsidRDefault="00000000">
      <w:pPr>
        <w:spacing w:before="240" w:after="240"/>
        <w:rPr>
          <w:rFonts w:ascii="SimSun" w:eastAsia="SimSun" w:hAnsi="SimSun" w:cs="SimSun"/>
        </w:rPr>
      </w:pPr>
      <w:r>
        <w:rPr>
          <w:rFonts w:ascii="SimSun" w:eastAsia="SimSun" w:hAnsi="SimSun" w:cs="SimSun"/>
        </w:rPr>
        <w:t>J 09:07</w:t>
      </w:r>
      <w:r>
        <w:rPr>
          <w:rFonts w:ascii="SimSun" w:eastAsia="SimSun" w:hAnsi="SimSun" w:cs="SimSun"/>
        </w:rPr>
        <w:br/>
        <w:t>因为就是当地的管制，他看对，所以成都可能比较能接受。</w:t>
      </w:r>
    </w:p>
    <w:p w14:paraId="3E838288" w14:textId="77777777" w:rsidR="002A522F" w:rsidRDefault="00000000">
      <w:pPr>
        <w:spacing w:before="240" w:after="240"/>
        <w:rPr>
          <w:rFonts w:ascii="SimSun" w:eastAsia="SimSun" w:hAnsi="SimSun" w:cs="SimSun"/>
        </w:rPr>
      </w:pPr>
      <w:r>
        <w:rPr>
          <w:rFonts w:ascii="SimSun" w:eastAsia="SimSun" w:hAnsi="SimSun" w:cs="SimSun"/>
        </w:rPr>
        <w:br/>
        <w:t>台湾来的班级，上海可能还是处于一个疫情的心态，就不太想要对班级飞那么多，所以比较麻烦。对，现在是台湾只有飞，上海、北京好像有飞。好像对，上次我打过打给华航，他好像是有跟我说有几个提案这样子，然后反正时间看下来就成都比较符合了，所以我，好那就飞成都，希望还可以。我看他的隔离酒店是还蛮糟糕的，但是没关系，撑个10天（笑）多带点泡面，对。</w:t>
      </w:r>
    </w:p>
    <w:p w14:paraId="3E838289" w14:textId="77777777" w:rsidR="002A522F" w:rsidRDefault="00000000">
      <w:pPr>
        <w:spacing w:before="240" w:after="240"/>
        <w:rPr>
          <w:rFonts w:ascii="SimSun" w:eastAsia="SimSun" w:hAnsi="SimSun" w:cs="SimSun"/>
        </w:rPr>
      </w:pPr>
      <w:r>
        <w:rPr>
          <w:rFonts w:ascii="SimSun" w:eastAsia="SimSun" w:hAnsi="SimSun" w:cs="SimSun"/>
        </w:rPr>
        <w:t>E 09:55</w:t>
      </w:r>
      <w:r>
        <w:rPr>
          <w:rFonts w:ascii="SimSun" w:eastAsia="SimSun" w:hAnsi="SimSun" w:cs="SimSun"/>
        </w:rPr>
        <w:br/>
        <w:t>我当时飞是飞厦门。</w:t>
      </w:r>
    </w:p>
    <w:p w14:paraId="3E83828A" w14:textId="77777777" w:rsidR="002A522F" w:rsidRDefault="00000000">
      <w:pPr>
        <w:spacing w:before="240" w:after="240"/>
        <w:rPr>
          <w:rFonts w:ascii="SimSun" w:eastAsia="SimSun" w:hAnsi="SimSun" w:cs="SimSun"/>
        </w:rPr>
      </w:pPr>
      <w:r>
        <w:rPr>
          <w:rFonts w:ascii="SimSun" w:eastAsia="SimSun" w:hAnsi="SimSun" w:cs="SimSun"/>
        </w:rPr>
        <w:t>J 09:57</w:t>
      </w:r>
      <w:r>
        <w:rPr>
          <w:rFonts w:ascii="SimSun" w:eastAsia="SimSun" w:hAnsi="SimSun" w:cs="SimSun"/>
        </w:rPr>
        <w:br/>
        <w:t>你飞厦门还好吗？厦门。</w:t>
      </w:r>
    </w:p>
    <w:p w14:paraId="3E83828B" w14:textId="77777777" w:rsidR="002A522F" w:rsidRDefault="00000000">
      <w:pPr>
        <w:spacing w:before="240" w:after="240"/>
        <w:rPr>
          <w:rFonts w:ascii="SimSun" w:eastAsia="SimSun" w:hAnsi="SimSun" w:cs="SimSun"/>
        </w:rPr>
      </w:pPr>
      <w:r>
        <w:rPr>
          <w:rFonts w:ascii="SimSun" w:eastAsia="SimSun" w:hAnsi="SimSun" w:cs="SimSun"/>
        </w:rPr>
        <w:t>E 10:01</w:t>
      </w:r>
      <w:r>
        <w:rPr>
          <w:rFonts w:ascii="SimSun" w:eastAsia="SimSun" w:hAnsi="SimSun" w:cs="SimSun"/>
        </w:rPr>
        <w:br/>
        <w:t>比我觉得就酒店也没有特好，但是我觉得整体来说可能因为它很常接境外入境的就是客人旅客（J：哦。还好）。方面做得好一些。</w:t>
      </w:r>
    </w:p>
    <w:p w14:paraId="3E83828C" w14:textId="77777777" w:rsidR="002A522F" w:rsidRDefault="00000000">
      <w:pPr>
        <w:spacing w:before="240" w:after="240"/>
        <w:rPr>
          <w:rFonts w:ascii="SimSun" w:eastAsia="SimSun" w:hAnsi="SimSun" w:cs="SimSun"/>
        </w:rPr>
      </w:pPr>
      <w:r>
        <w:rPr>
          <w:rFonts w:ascii="SimSun" w:eastAsia="SimSun" w:hAnsi="SimSun" w:cs="SimSun"/>
        </w:rPr>
        <w:t>J 10:16</w:t>
      </w:r>
      <w:r>
        <w:rPr>
          <w:rFonts w:ascii="SimSun" w:eastAsia="SimSun" w:hAnsi="SimSun" w:cs="SimSun"/>
        </w:rPr>
        <w:br/>
        <w:t>对，因为成都他们好像他不是一个酒店，就是一个改造的居民的房子，所以他的厕所是比较糟糕一点（笑），好像对什么瓦片都没有弄好，或者还是蹲式的厕所，然后喷头就是比较随便一点，所以对了（笑），所以就撑过去吧。10天，应该还好。</w:t>
      </w:r>
    </w:p>
    <w:p w14:paraId="3E83828D" w14:textId="77777777" w:rsidR="002A522F" w:rsidRDefault="00000000">
      <w:pPr>
        <w:spacing w:before="240" w:after="240"/>
        <w:rPr>
          <w:rFonts w:ascii="SimSun" w:eastAsia="SimSun" w:hAnsi="SimSun" w:cs="SimSun"/>
        </w:rPr>
      </w:pPr>
      <w:r>
        <w:rPr>
          <w:rFonts w:ascii="SimSun" w:eastAsia="SimSun" w:hAnsi="SimSun" w:cs="SimSun"/>
        </w:rPr>
        <w:t>E 10:47</w:t>
      </w:r>
      <w:r>
        <w:rPr>
          <w:rFonts w:ascii="SimSun" w:eastAsia="SimSun" w:hAnsi="SimSun" w:cs="SimSun"/>
        </w:rPr>
        <w:br/>
        <w:t>有网络什么的。</w:t>
      </w:r>
    </w:p>
    <w:p w14:paraId="3E83828E" w14:textId="77777777" w:rsidR="002A522F" w:rsidRDefault="00000000">
      <w:pPr>
        <w:spacing w:before="240" w:after="240"/>
        <w:rPr>
          <w:rFonts w:ascii="SimSun" w:eastAsia="SimSun" w:hAnsi="SimSun" w:cs="SimSun"/>
        </w:rPr>
      </w:pPr>
      <w:r>
        <w:rPr>
          <w:rFonts w:ascii="SimSun" w:eastAsia="SimSun" w:hAnsi="SimSun" w:cs="SimSun"/>
        </w:rPr>
        <w:t>J 10:51</w:t>
      </w:r>
      <w:r>
        <w:rPr>
          <w:rFonts w:ascii="SimSun" w:eastAsia="SimSun" w:hAnsi="SimSun" w:cs="SimSun"/>
        </w:rPr>
        <w:br/>
        <w:t>对有网络不会说无聊死之类的，所以还可以对回去我觉得隔离完应该就好了一点了，出来以后对嗯你在北京有有时候会去其他地方吗？</w:t>
      </w:r>
    </w:p>
    <w:p w14:paraId="3E83828F" w14:textId="77777777" w:rsidR="002A522F" w:rsidRDefault="00000000">
      <w:pPr>
        <w:spacing w:before="240" w:after="240"/>
        <w:rPr>
          <w:rFonts w:ascii="SimSun" w:eastAsia="SimSun" w:hAnsi="SimSun" w:cs="SimSun"/>
        </w:rPr>
      </w:pPr>
      <w:r>
        <w:rPr>
          <w:rFonts w:ascii="SimSun" w:eastAsia="SimSun" w:hAnsi="SimSun" w:cs="SimSun"/>
        </w:rPr>
        <w:t>E 11:09</w:t>
      </w:r>
      <w:r>
        <w:rPr>
          <w:rFonts w:ascii="SimSun" w:eastAsia="SimSun" w:hAnsi="SimSun" w:cs="SimSun"/>
        </w:rPr>
        <w:br/>
        <w:t>之前还会，然后最近这次回来以后就还没有出去，因为本来想去玩，然后前阵子好像成都吧就又有疫情。</w:t>
      </w:r>
    </w:p>
    <w:p w14:paraId="3E838290" w14:textId="77777777" w:rsidR="002A522F" w:rsidRDefault="00000000">
      <w:pPr>
        <w:spacing w:before="240" w:after="240"/>
        <w:rPr>
          <w:rFonts w:ascii="SimSun" w:eastAsia="SimSun" w:hAnsi="SimSun" w:cs="SimSun"/>
        </w:rPr>
      </w:pPr>
      <w:r>
        <w:rPr>
          <w:rFonts w:ascii="SimSun" w:eastAsia="SimSun" w:hAnsi="SimSun" w:cs="SimSun"/>
        </w:rPr>
        <w:t>J 11:19</w:t>
      </w:r>
      <w:r>
        <w:rPr>
          <w:rFonts w:ascii="SimSun" w:eastAsia="SimSun" w:hAnsi="SimSun" w:cs="SimSun"/>
        </w:rPr>
        <w:br/>
        <w:t>真的吗？</w:t>
      </w:r>
    </w:p>
    <w:p w14:paraId="3E838291" w14:textId="77777777" w:rsidR="002A522F" w:rsidRDefault="00000000">
      <w:pPr>
        <w:spacing w:before="240" w:after="240"/>
        <w:rPr>
          <w:rFonts w:ascii="SimSun" w:eastAsia="SimSun" w:hAnsi="SimSun" w:cs="SimSun"/>
        </w:rPr>
      </w:pPr>
      <w:r>
        <w:rPr>
          <w:rFonts w:ascii="SimSun" w:eastAsia="SimSun" w:hAnsi="SimSun" w:cs="SimSun"/>
        </w:rPr>
        <w:lastRenderedPageBreak/>
        <w:t>E 11:19</w:t>
      </w:r>
      <w:r>
        <w:rPr>
          <w:rFonts w:ascii="SimSun" w:eastAsia="SimSun" w:hAnsi="SimSun" w:cs="SimSun"/>
        </w:rPr>
        <w:br/>
        <w:t>然后在上礼拜还在念想去海南结果海南现在（笑）。</w:t>
      </w:r>
    </w:p>
    <w:p w14:paraId="3E838292" w14:textId="77777777" w:rsidR="002A522F" w:rsidRDefault="00000000">
      <w:pPr>
        <w:spacing w:before="240" w:after="240"/>
        <w:rPr>
          <w:rFonts w:ascii="SimSun" w:eastAsia="SimSun" w:hAnsi="SimSun" w:cs="SimSun"/>
        </w:rPr>
      </w:pPr>
      <w:r>
        <w:rPr>
          <w:rFonts w:ascii="SimSun" w:eastAsia="SimSun" w:hAnsi="SimSun" w:cs="SimSun"/>
        </w:rPr>
        <w:t>J 11:24</w:t>
      </w:r>
      <w:r>
        <w:rPr>
          <w:rFonts w:ascii="SimSun" w:eastAsia="SimSun" w:hAnsi="SimSun" w:cs="SimSun"/>
        </w:rPr>
        <w:br/>
        <w:t>现在海南有点可怕，很突然的，我也想去海南。</w:t>
      </w:r>
    </w:p>
    <w:p w14:paraId="3E838293" w14:textId="77777777" w:rsidR="002A522F" w:rsidRDefault="00000000">
      <w:pPr>
        <w:spacing w:before="240" w:after="240"/>
        <w:rPr>
          <w:rFonts w:ascii="SimSun" w:eastAsia="SimSun" w:hAnsi="SimSun" w:cs="SimSun"/>
        </w:rPr>
      </w:pPr>
      <w:r>
        <w:rPr>
          <w:rFonts w:ascii="SimSun" w:eastAsia="SimSun" w:hAnsi="SimSun" w:cs="SimSun"/>
        </w:rPr>
        <w:t>E 11:31</w:t>
      </w:r>
      <w:r>
        <w:rPr>
          <w:rFonts w:ascii="SimSun" w:eastAsia="SimSun" w:hAnsi="SimSun" w:cs="SimSun"/>
        </w:rPr>
        <w:br/>
        <w:t>我来2月来北京之前还想说要去上海，结果还好，没出去以后应该就你。</w:t>
      </w:r>
    </w:p>
    <w:p w14:paraId="3E838294" w14:textId="77777777" w:rsidR="002A522F" w:rsidRDefault="00000000">
      <w:pPr>
        <w:spacing w:before="240" w:after="240"/>
        <w:rPr>
          <w:rFonts w:ascii="SimSun" w:eastAsia="SimSun" w:hAnsi="SimSun" w:cs="SimSun"/>
        </w:rPr>
      </w:pPr>
      <w:r>
        <w:rPr>
          <w:rFonts w:ascii="SimSun" w:eastAsia="SimSun" w:hAnsi="SimSun" w:cs="SimSun"/>
        </w:rPr>
        <w:t>J 11:39</w:t>
      </w:r>
      <w:r>
        <w:rPr>
          <w:rFonts w:ascii="SimSun" w:eastAsia="SimSun" w:hAnsi="SimSun" w:cs="SimSun"/>
        </w:rPr>
        <w:br/>
        <w:t>真的出不来了，而且在里面待着也没有人管你。</w:t>
      </w:r>
    </w:p>
    <w:p w14:paraId="3E838295" w14:textId="77777777" w:rsidR="002A522F" w:rsidRDefault="00000000">
      <w:pPr>
        <w:spacing w:before="240" w:after="240"/>
        <w:rPr>
          <w:rFonts w:ascii="SimSun" w:eastAsia="SimSun" w:hAnsi="SimSun" w:cs="SimSun"/>
        </w:rPr>
      </w:pPr>
      <w:r>
        <w:rPr>
          <w:rFonts w:ascii="SimSun" w:eastAsia="SimSun" w:hAnsi="SimSun" w:cs="SimSun"/>
        </w:rPr>
        <w:br/>
        <w:t>对其实可是就这样就很可怕，你哪里都不敢去，出门都提心吊胆的。</w:t>
      </w:r>
    </w:p>
    <w:p w14:paraId="3E838296" w14:textId="77777777" w:rsidR="002A522F" w:rsidRDefault="00000000">
      <w:pPr>
        <w:spacing w:before="240" w:after="240"/>
        <w:rPr>
          <w:rFonts w:ascii="SimSun" w:eastAsia="SimSun" w:hAnsi="SimSun" w:cs="SimSun"/>
        </w:rPr>
      </w:pPr>
      <w:r>
        <w:rPr>
          <w:rFonts w:ascii="SimSun" w:eastAsia="SimSun" w:hAnsi="SimSun" w:cs="SimSun"/>
        </w:rPr>
        <w:t>E 11:53</w:t>
      </w:r>
      <w:r>
        <w:rPr>
          <w:rFonts w:ascii="SimSun" w:eastAsia="SimSun" w:hAnsi="SimSun" w:cs="SimSun"/>
        </w:rPr>
        <w:br/>
        <w:t>对，我觉得可能还是如果不是说计划时间长一点的话，放假时间长一点话应该就不会想淘汰，因为哪儿有什么问题都不知道，对。</w:t>
      </w:r>
    </w:p>
    <w:p w14:paraId="3E838297" w14:textId="77777777" w:rsidR="002A522F" w:rsidRDefault="00000000">
      <w:pPr>
        <w:spacing w:before="240" w:after="240"/>
        <w:rPr>
          <w:rFonts w:ascii="SimSun" w:eastAsia="SimSun" w:hAnsi="SimSun" w:cs="SimSun"/>
        </w:rPr>
      </w:pPr>
      <w:r>
        <w:rPr>
          <w:rFonts w:ascii="SimSun" w:eastAsia="SimSun" w:hAnsi="SimSun" w:cs="SimSun"/>
        </w:rPr>
        <w:t>J 12:06</w:t>
      </w:r>
      <w:r>
        <w:rPr>
          <w:rFonts w:ascii="SimSun" w:eastAsia="SimSun" w:hAnsi="SimSun" w:cs="SimSun"/>
        </w:rPr>
        <w:br/>
        <w:t>如果你突然要隔离什么的，你就完蛋了，那就是了。问题就已经是对吧？</w:t>
      </w:r>
    </w:p>
    <w:p w14:paraId="3E838298" w14:textId="77777777" w:rsidR="002A522F" w:rsidRDefault="00000000">
      <w:pPr>
        <w:spacing w:before="240" w:after="240"/>
        <w:rPr>
          <w:rFonts w:ascii="SimSun" w:eastAsia="SimSun" w:hAnsi="SimSun" w:cs="SimSun"/>
        </w:rPr>
      </w:pPr>
      <w:r>
        <w:rPr>
          <w:rFonts w:ascii="SimSun" w:eastAsia="SimSun" w:hAnsi="SimSun" w:cs="SimSun"/>
        </w:rPr>
        <w:br/>
        <w:t>而且应该因为我有几个其他我有在跟北京的消费者也有在聊，他们就说有些专门公司或者他们单位就会比较限制还比较严格，所以不太欣赏就是回家什么出游什么的，因为怕疫情又会有什么变动，所以我觉得听起来好伤心。</w:t>
      </w:r>
    </w:p>
    <w:p w14:paraId="3E838299" w14:textId="77777777" w:rsidR="002A522F" w:rsidRDefault="00000000">
      <w:pPr>
        <w:spacing w:before="240" w:after="240"/>
        <w:rPr>
          <w:rFonts w:ascii="SimSun" w:eastAsia="SimSun" w:hAnsi="SimSun" w:cs="SimSun"/>
        </w:rPr>
      </w:pPr>
      <w:r>
        <w:rPr>
          <w:rFonts w:ascii="SimSun" w:eastAsia="SimSun" w:hAnsi="SimSun" w:cs="SimSun"/>
        </w:rPr>
        <w:t>E 12:34</w:t>
      </w:r>
      <w:r>
        <w:rPr>
          <w:rFonts w:ascii="SimSun" w:eastAsia="SimSun" w:hAnsi="SimSun" w:cs="SimSun"/>
        </w:rPr>
        <w:br/>
        <w:t>对，我有我一个同事放年假，他每次起的年假，然后要出去玩，那就有一起，然后现在他已经连续四五个地方都有一天他决定他不出去好可怜。</w:t>
      </w:r>
    </w:p>
    <w:p w14:paraId="3E83829A" w14:textId="77777777" w:rsidR="002A522F" w:rsidRDefault="00000000">
      <w:pPr>
        <w:spacing w:before="240" w:after="240"/>
        <w:rPr>
          <w:rFonts w:ascii="SimSun" w:eastAsia="SimSun" w:hAnsi="SimSun" w:cs="SimSun"/>
        </w:rPr>
      </w:pPr>
      <w:r>
        <w:rPr>
          <w:rFonts w:ascii="SimSun" w:eastAsia="SimSun" w:hAnsi="SimSun" w:cs="SimSun"/>
        </w:rPr>
        <w:br/>
        <w:t>我觉得很看运气，他当时好像又想去新疆，然后又想去海南，各个地方，成都甘孜那里也是。</w:t>
      </w:r>
    </w:p>
    <w:p w14:paraId="3E83829B" w14:textId="77777777" w:rsidR="002A522F" w:rsidRDefault="00000000">
      <w:pPr>
        <w:spacing w:before="240" w:after="240"/>
        <w:rPr>
          <w:rFonts w:ascii="SimSun" w:eastAsia="SimSun" w:hAnsi="SimSun" w:cs="SimSun"/>
        </w:rPr>
      </w:pPr>
      <w:r>
        <w:rPr>
          <w:rFonts w:ascii="SimSun" w:eastAsia="SimSun" w:hAnsi="SimSun" w:cs="SimSun"/>
        </w:rPr>
        <w:t>J 13:06</w:t>
      </w:r>
      <w:r>
        <w:rPr>
          <w:rFonts w:ascii="SimSun" w:eastAsia="SimSun" w:hAnsi="SimSun" w:cs="SimSun"/>
        </w:rPr>
        <w:br/>
        <w:t>都是好地方了，但是。</w:t>
      </w:r>
    </w:p>
    <w:p w14:paraId="3E83829C" w14:textId="77777777" w:rsidR="002A522F" w:rsidRDefault="00000000">
      <w:pPr>
        <w:spacing w:before="240" w:after="240"/>
        <w:rPr>
          <w:rFonts w:ascii="SimSun" w:eastAsia="SimSun" w:hAnsi="SimSun" w:cs="SimSun"/>
        </w:rPr>
      </w:pPr>
      <w:r>
        <w:rPr>
          <w:rFonts w:ascii="SimSun" w:eastAsia="SimSun" w:hAnsi="SimSun" w:cs="SimSun"/>
        </w:rPr>
        <w:t>E 13:09</w:t>
      </w:r>
      <w:r>
        <w:rPr>
          <w:rFonts w:ascii="SimSun" w:eastAsia="SimSun" w:hAnsi="SimSun" w:cs="SimSun"/>
        </w:rPr>
        <w:br/>
        <w:t>我觉得除非计划好一去个半个月一个月对了。</w:t>
      </w:r>
    </w:p>
    <w:p w14:paraId="3E83829D" w14:textId="77777777" w:rsidR="002A522F" w:rsidRDefault="00000000">
      <w:pPr>
        <w:spacing w:before="240" w:after="240"/>
        <w:rPr>
          <w:rFonts w:ascii="SimSun" w:eastAsia="SimSun" w:hAnsi="SimSun" w:cs="SimSun"/>
        </w:rPr>
      </w:pPr>
      <w:r>
        <w:rPr>
          <w:rFonts w:ascii="SimSun" w:eastAsia="SimSun" w:hAnsi="SimSun" w:cs="SimSun"/>
        </w:rPr>
        <w:t>J 13:16</w:t>
      </w:r>
      <w:r>
        <w:rPr>
          <w:rFonts w:ascii="SimSun" w:eastAsia="SimSun" w:hAnsi="SimSun" w:cs="SimSun"/>
        </w:rPr>
        <w:br/>
        <w:t>如果几天的话就不行了，应该就对，因为如果你真的要隔离个几天，或者是回去要隔离个</w:t>
      </w:r>
      <w:r>
        <w:rPr>
          <w:rFonts w:ascii="SimSun" w:eastAsia="SimSun" w:hAnsi="SimSun" w:cs="SimSun"/>
        </w:rPr>
        <w:lastRenderedPageBreak/>
        <w:t>几天或什么的。辛苦了，至少在北京还好，了啊就是你现在应该还好，每天上班什么的，也没有会有管控会很严格吗？</w:t>
      </w:r>
    </w:p>
    <w:p w14:paraId="3E83829E" w14:textId="77777777" w:rsidR="002A522F" w:rsidRDefault="00000000">
      <w:pPr>
        <w:spacing w:before="240" w:after="240"/>
        <w:rPr>
          <w:rFonts w:ascii="SimSun" w:eastAsia="SimSun" w:hAnsi="SimSun" w:cs="SimSun"/>
        </w:rPr>
      </w:pPr>
      <w:r>
        <w:rPr>
          <w:rFonts w:ascii="SimSun" w:eastAsia="SimSun" w:hAnsi="SimSun" w:cs="SimSun"/>
        </w:rPr>
        <w:br/>
        <w:t>什么堂食或者是公共场合？场所前。</w:t>
      </w:r>
    </w:p>
    <w:p w14:paraId="3E83829F" w14:textId="77777777" w:rsidR="002A522F" w:rsidRDefault="00000000">
      <w:pPr>
        <w:spacing w:before="240" w:after="240"/>
        <w:rPr>
          <w:rFonts w:ascii="SimSun" w:eastAsia="SimSun" w:hAnsi="SimSun" w:cs="SimSun"/>
        </w:rPr>
      </w:pPr>
      <w:r>
        <w:rPr>
          <w:rFonts w:ascii="SimSun" w:eastAsia="SimSun" w:hAnsi="SimSun" w:cs="SimSun"/>
        </w:rPr>
        <w:t>E 13:42</w:t>
      </w:r>
      <w:r>
        <w:rPr>
          <w:rFonts w:ascii="SimSun" w:eastAsia="SimSun" w:hAnsi="SimSun" w:cs="SimSun"/>
        </w:rPr>
        <w:br/>
        <w:t>阵子有一点就是前阵子还有一些案例，案件的时候有，然后最近没什么案例就不会归你那么多，四五月的时候就禁止唐诗，然后去哪都要说核算，不过现在也是去哪都是三天核算。</w:t>
      </w:r>
    </w:p>
    <w:p w14:paraId="3E8382A0" w14:textId="77777777" w:rsidR="002A522F" w:rsidRDefault="00000000">
      <w:pPr>
        <w:spacing w:before="240" w:after="240"/>
        <w:rPr>
          <w:rFonts w:ascii="SimSun" w:eastAsia="SimSun" w:hAnsi="SimSun" w:cs="SimSun"/>
        </w:rPr>
      </w:pPr>
      <w:r>
        <w:rPr>
          <w:rFonts w:ascii="SimSun" w:eastAsia="SimSun" w:hAnsi="SimSun" w:cs="SimSun"/>
        </w:rPr>
        <w:t>J 14:03</w:t>
      </w:r>
      <w:r>
        <w:rPr>
          <w:rFonts w:ascii="SimSun" w:eastAsia="SimSun" w:hAnsi="SimSun" w:cs="SimSun"/>
        </w:rPr>
        <w:br/>
        <w:t>也是三天72小时是吗？</w:t>
      </w:r>
    </w:p>
    <w:p w14:paraId="3E8382A1" w14:textId="77777777" w:rsidR="002A522F" w:rsidRDefault="00000000">
      <w:pPr>
        <w:spacing w:before="240" w:after="240"/>
        <w:rPr>
          <w:rFonts w:ascii="SimSun" w:eastAsia="SimSun" w:hAnsi="SimSun" w:cs="SimSun"/>
        </w:rPr>
      </w:pPr>
      <w:r>
        <w:rPr>
          <w:rFonts w:ascii="SimSun" w:eastAsia="SimSun" w:hAnsi="SimSun" w:cs="SimSun"/>
        </w:rPr>
        <w:t>E 14:06</w:t>
      </w:r>
      <w:r>
        <w:rPr>
          <w:rFonts w:ascii="SimSun" w:eastAsia="SimSun" w:hAnsi="SimSun" w:cs="SimSun"/>
        </w:rPr>
        <w:br/>
        <w:t>噢当天就走一次这样子。</w:t>
      </w:r>
    </w:p>
    <w:p w14:paraId="3E8382A2" w14:textId="77777777" w:rsidR="002A522F" w:rsidRDefault="00000000">
      <w:pPr>
        <w:spacing w:before="240" w:after="240"/>
        <w:rPr>
          <w:rFonts w:ascii="SimSun" w:eastAsia="SimSun" w:hAnsi="SimSun" w:cs="SimSun"/>
        </w:rPr>
      </w:pPr>
      <w:r>
        <w:rPr>
          <w:rFonts w:ascii="SimSun" w:eastAsia="SimSun" w:hAnsi="SimSun" w:cs="SimSun"/>
        </w:rPr>
        <w:t>J 14:08</w:t>
      </w:r>
      <w:r>
        <w:rPr>
          <w:rFonts w:ascii="SimSun" w:eastAsia="SimSun" w:hAnsi="SimSun" w:cs="SimSun"/>
        </w:rPr>
        <w:br/>
        <w:t>我的天三天就要做一次核酸，我的天，所以你们小区门口会有那个站点是吗？给你们做。</w:t>
      </w:r>
    </w:p>
    <w:p w14:paraId="3E8382A3" w14:textId="77777777" w:rsidR="002A522F" w:rsidRDefault="00000000">
      <w:pPr>
        <w:spacing w:before="240" w:after="240"/>
        <w:rPr>
          <w:rFonts w:ascii="SimSun" w:eastAsia="SimSun" w:hAnsi="SimSun" w:cs="SimSun"/>
        </w:rPr>
      </w:pPr>
      <w:r>
        <w:rPr>
          <w:rFonts w:ascii="SimSun" w:eastAsia="SimSun" w:hAnsi="SimSun" w:cs="SimSun"/>
        </w:rPr>
        <w:t>E 14:23</w:t>
      </w:r>
      <w:r>
        <w:rPr>
          <w:rFonts w:ascii="SimSun" w:eastAsia="SimSun" w:hAnsi="SimSun" w:cs="SimSun"/>
        </w:rPr>
        <w:br/>
        <w:t>就是附近他不会刚好在你的小区，但是这个小每一个小区附近，其实我觉得大概走路5分钟10分钟就有一个。</w:t>
      </w:r>
    </w:p>
    <w:p w14:paraId="3E8382A4" w14:textId="77777777" w:rsidR="002A522F" w:rsidRDefault="00000000">
      <w:pPr>
        <w:spacing w:before="240" w:after="240"/>
        <w:rPr>
          <w:rFonts w:ascii="SimSun" w:eastAsia="SimSun" w:hAnsi="SimSun" w:cs="SimSun"/>
        </w:rPr>
      </w:pPr>
      <w:r>
        <w:rPr>
          <w:rFonts w:ascii="SimSun" w:eastAsia="SimSun" w:hAnsi="SimSun" w:cs="SimSun"/>
        </w:rPr>
        <w:t>J 14:34</w:t>
      </w:r>
      <w:r>
        <w:rPr>
          <w:rFonts w:ascii="SimSun" w:eastAsia="SimSun" w:hAnsi="SimSun" w:cs="SimSun"/>
        </w:rPr>
        <w:br/>
        <w:t>还好蛮厉害的。</w:t>
      </w:r>
    </w:p>
    <w:p w14:paraId="3E8382A5" w14:textId="77777777" w:rsidR="002A522F" w:rsidRDefault="00000000">
      <w:pPr>
        <w:spacing w:before="240" w:after="240"/>
        <w:rPr>
          <w:rFonts w:ascii="SimSun" w:eastAsia="SimSun" w:hAnsi="SimSun" w:cs="SimSun"/>
        </w:rPr>
      </w:pPr>
      <w:r>
        <w:rPr>
          <w:rFonts w:ascii="SimSun" w:eastAsia="SimSun" w:hAnsi="SimSun" w:cs="SimSun"/>
        </w:rPr>
        <w:br/>
        <w:t>对每三天要做一下，可是都是所以你去像吃饭或什么的，因为你有提到你去吃日料，他们都会要扫吗？或者是对比较少。</w:t>
      </w:r>
    </w:p>
    <w:p w14:paraId="3E8382A6" w14:textId="77777777" w:rsidR="002A522F" w:rsidRDefault="00000000">
      <w:pPr>
        <w:spacing w:before="240" w:after="240"/>
        <w:rPr>
          <w:rFonts w:ascii="SimSun" w:eastAsia="SimSun" w:hAnsi="SimSun" w:cs="SimSun"/>
        </w:rPr>
      </w:pPr>
      <w:r>
        <w:rPr>
          <w:rFonts w:ascii="SimSun" w:eastAsia="SimSun" w:hAnsi="SimSun" w:cs="SimSun"/>
        </w:rPr>
        <w:br/>
        <w:t>一定要扫好好不好，然后才能进去。</w:t>
      </w:r>
    </w:p>
    <w:p w14:paraId="3E8382A7" w14:textId="77777777" w:rsidR="002A522F" w:rsidRDefault="00000000">
      <w:pPr>
        <w:spacing w:before="240" w:after="240"/>
        <w:rPr>
          <w:rFonts w:ascii="SimSun" w:eastAsia="SimSun" w:hAnsi="SimSun" w:cs="SimSun"/>
        </w:rPr>
      </w:pPr>
      <w:r>
        <w:rPr>
          <w:rFonts w:ascii="SimSun" w:eastAsia="SimSun" w:hAnsi="SimSun" w:cs="SimSun"/>
        </w:rPr>
        <w:t>E 14:59</w:t>
      </w:r>
      <w:r>
        <w:rPr>
          <w:rFonts w:ascii="SimSun" w:eastAsia="SimSun" w:hAnsi="SimSun" w:cs="SimSun"/>
        </w:rPr>
        <w:br/>
        <w:t>我感觉应该跟其他地方都还是很不同。</w:t>
      </w:r>
    </w:p>
    <w:p w14:paraId="3E8382A8" w14:textId="77777777" w:rsidR="002A522F" w:rsidRDefault="00000000">
      <w:pPr>
        <w:spacing w:before="240" w:after="240"/>
        <w:rPr>
          <w:rFonts w:ascii="SimSun" w:eastAsia="SimSun" w:hAnsi="SimSun" w:cs="SimSun"/>
        </w:rPr>
      </w:pPr>
      <w:r>
        <w:rPr>
          <w:rFonts w:ascii="SimSun" w:eastAsia="SimSun" w:hAnsi="SimSun" w:cs="SimSun"/>
        </w:rPr>
        <w:br/>
        <w:t>我听过台湾朋友说根本没在管，就是一台会乱。</w:t>
      </w:r>
    </w:p>
    <w:p w14:paraId="3E8382A9" w14:textId="77777777" w:rsidR="002A522F" w:rsidRDefault="00000000">
      <w:pPr>
        <w:spacing w:before="240" w:after="240"/>
        <w:rPr>
          <w:rFonts w:ascii="SimSun" w:eastAsia="SimSun" w:hAnsi="SimSun" w:cs="SimSun"/>
        </w:rPr>
      </w:pPr>
      <w:r>
        <w:rPr>
          <w:rFonts w:ascii="SimSun" w:eastAsia="SimSun" w:hAnsi="SimSun" w:cs="SimSun"/>
        </w:rPr>
        <w:t>J 15:09</w:t>
      </w:r>
      <w:r>
        <w:rPr>
          <w:rFonts w:ascii="SimSun" w:eastAsia="SimSun" w:hAnsi="SimSun" w:cs="SimSun"/>
        </w:rPr>
        <w:br/>
        <w:t>没有不是台湾至少会戴口罩，大家都还是会带，国外就已经是完完全全以前还有一段时间是你去堂食的话，你要出示说你已经打了疫苗的证明，也不是说扫什么，其实真的只是开一张照片而已，他们也没有这么认真，所以你做一个随便的照片。</w:t>
      </w:r>
    </w:p>
    <w:p w14:paraId="3E8382AA" w14:textId="77777777" w:rsidR="002A522F" w:rsidRDefault="00000000">
      <w:pPr>
        <w:spacing w:before="240" w:after="240"/>
        <w:rPr>
          <w:rFonts w:ascii="SimSun" w:eastAsia="SimSun" w:hAnsi="SimSun" w:cs="SimSun"/>
        </w:rPr>
      </w:pPr>
      <w:r>
        <w:rPr>
          <w:rFonts w:ascii="SimSun" w:eastAsia="SimSun" w:hAnsi="SimSun" w:cs="SimSun"/>
        </w:rPr>
        <w:lastRenderedPageBreak/>
        <w:br/>
        <w:t>就是对，然后对没有之前有一段比较严格的时候，室友看照片，然后加你的身份选这样子一个东西，对那时候是有对锤子现在基本上对已经反正就这样了，大家都差不多。</w:t>
      </w:r>
    </w:p>
    <w:p w14:paraId="3E8382AB" w14:textId="77777777" w:rsidR="002A522F" w:rsidRDefault="00000000">
      <w:pPr>
        <w:spacing w:before="240" w:after="240"/>
        <w:rPr>
          <w:rFonts w:ascii="SimSun" w:eastAsia="SimSun" w:hAnsi="SimSun" w:cs="SimSun"/>
        </w:rPr>
      </w:pPr>
      <w:r>
        <w:rPr>
          <w:rFonts w:ascii="SimSun" w:eastAsia="SimSun" w:hAnsi="SimSun" w:cs="SimSun"/>
        </w:rPr>
        <w:t>E 15:51</w:t>
      </w:r>
      <w:r>
        <w:rPr>
          <w:rFonts w:ascii="SimSun" w:eastAsia="SimSun" w:hAnsi="SimSun" w:cs="SimSun"/>
        </w:rPr>
        <w:br/>
        <w:t>我看过英国同事他们也是英国。</w:t>
      </w:r>
    </w:p>
    <w:p w14:paraId="3E8382AC" w14:textId="77777777" w:rsidR="002A522F" w:rsidRDefault="00000000">
      <w:pPr>
        <w:spacing w:before="240" w:after="240"/>
        <w:rPr>
          <w:rFonts w:ascii="SimSun" w:eastAsia="SimSun" w:hAnsi="SimSun" w:cs="SimSun"/>
        </w:rPr>
      </w:pPr>
      <w:r>
        <w:rPr>
          <w:rFonts w:ascii="SimSun" w:eastAsia="SimSun" w:hAnsi="SimSun" w:cs="SimSun"/>
        </w:rPr>
        <w:t>J 15:55</w:t>
      </w:r>
      <w:r>
        <w:rPr>
          <w:rFonts w:ascii="SimSun" w:eastAsia="SimSun" w:hAnsi="SimSun" w:cs="SimSun"/>
        </w:rPr>
        <w:br/>
        <w:t>我觉得英国我这次回英国，我6月不对，我7月到我6月6月底到7月我回去吗？就感觉这才是真正的来cultural shop你知道吗？因为在上海待过，然后在台湾待过，然后在过去，然后我的妈完完全全跟5年前一样，这样子就对，可是他们也能承受，好像医疗也ok，所以就这样了。</w:t>
      </w:r>
    </w:p>
    <w:p w14:paraId="3E8382AD" w14:textId="77777777" w:rsidR="002A522F" w:rsidRDefault="00000000">
      <w:pPr>
        <w:spacing w:before="240" w:after="240"/>
        <w:rPr>
          <w:rFonts w:ascii="SimSun" w:eastAsia="SimSun" w:hAnsi="SimSun" w:cs="SimSun"/>
        </w:rPr>
      </w:pPr>
      <w:r>
        <w:rPr>
          <w:rFonts w:ascii="SimSun" w:eastAsia="SimSun" w:hAnsi="SimSun" w:cs="SimSun"/>
        </w:rPr>
        <w:t>E 16:28</w:t>
      </w:r>
      <w:r>
        <w:rPr>
          <w:rFonts w:ascii="SimSun" w:eastAsia="SimSun" w:hAnsi="SimSun" w:cs="SimSun"/>
        </w:rPr>
        <w:br/>
        <w:t>他们是规定你入境要隔离吗？还是 No？</w:t>
      </w:r>
    </w:p>
    <w:p w14:paraId="3E8382AE" w14:textId="77777777" w:rsidR="002A522F" w:rsidRDefault="00000000">
      <w:pPr>
        <w:spacing w:before="240" w:after="240"/>
        <w:rPr>
          <w:rFonts w:ascii="SimSun" w:eastAsia="SimSun" w:hAnsi="SimSun" w:cs="SimSun"/>
        </w:rPr>
      </w:pPr>
      <w:r>
        <w:rPr>
          <w:rFonts w:ascii="SimSun" w:eastAsia="SimSun" w:hAnsi="SimSun" w:cs="SimSun"/>
        </w:rPr>
        <w:br/>
        <w:t>要说什么疫苗证明。</w:t>
      </w:r>
    </w:p>
    <w:p w14:paraId="3E8382AF" w14:textId="77777777" w:rsidR="002A522F" w:rsidRDefault="00000000">
      <w:pPr>
        <w:spacing w:before="240" w:after="240"/>
        <w:rPr>
          <w:rFonts w:ascii="SimSun" w:eastAsia="SimSun" w:hAnsi="SimSun" w:cs="SimSun"/>
        </w:rPr>
      </w:pPr>
      <w:r>
        <w:rPr>
          <w:rFonts w:ascii="SimSun" w:eastAsia="SimSun" w:hAnsi="SimSun" w:cs="SimSun"/>
        </w:rPr>
        <w:t>J 16:39</w:t>
      </w:r>
      <w:r>
        <w:rPr>
          <w:rFonts w:ascii="SimSun" w:eastAsia="SimSun" w:hAnsi="SimSun" w:cs="SimSun"/>
        </w:rPr>
        <w:br/>
        <w:t> no？</w:t>
      </w:r>
    </w:p>
    <w:p w14:paraId="3E8382B0" w14:textId="77777777" w:rsidR="002A522F" w:rsidRDefault="00000000">
      <w:pPr>
        <w:spacing w:before="240" w:after="240"/>
        <w:rPr>
          <w:rFonts w:ascii="SimSun" w:eastAsia="SimSun" w:hAnsi="SimSun" w:cs="SimSun"/>
        </w:rPr>
      </w:pPr>
      <w:r>
        <w:rPr>
          <w:rFonts w:ascii="SimSun" w:eastAsia="SimSun" w:hAnsi="SimSun" w:cs="SimSun"/>
        </w:rPr>
        <w:br/>
        <w:t>这真的很搞笑，因为正好在飞机上，因为我是台湾飞，那时候我转机在迪拜转机，但是在飞机上，然后那时候在迪拜的技巧好像基本上还是有人戴口罩的，然后飞机一降落，然后走出来就一半的人，机场大概是一半一半的人会戴口罩我看到的，有接触的，然后还有那些工作人员什么的，基本上工作人员都没有在戴了，什么清洁工什么帮你看护照的那些都没有，人在戴口罩也没有，只是说你需要戴口罩，反正而且英文的时候其实有准备，我说把疫苗把什么其实他们没有要求要什么核酸，所以我就把疫苗的这些东西准备好，然后上前去，然后给他看我的护照，他就说你来干嘛，我就参加毕业典礼，他说恭喜你，然后就走了。</w:t>
      </w:r>
    </w:p>
    <w:p w14:paraId="3E8382B1" w14:textId="77777777" w:rsidR="002A522F" w:rsidRDefault="00000000">
      <w:pPr>
        <w:spacing w:before="240" w:after="240"/>
        <w:rPr>
          <w:rFonts w:ascii="SimSun" w:eastAsia="SimSun" w:hAnsi="SimSun" w:cs="SimSun"/>
        </w:rPr>
      </w:pPr>
      <w:r>
        <w:rPr>
          <w:rFonts w:ascii="SimSun" w:eastAsia="SimSun" w:hAnsi="SimSun" w:cs="SimSun"/>
        </w:rPr>
        <w:t>E 17:41</w:t>
      </w:r>
      <w:r>
        <w:rPr>
          <w:rFonts w:ascii="SimSun" w:eastAsia="SimSun" w:hAnsi="SimSun" w:cs="SimSun"/>
        </w:rPr>
        <w:br/>
        <w:t>好吗？</w:t>
      </w:r>
    </w:p>
    <w:p w14:paraId="3E8382B2" w14:textId="77777777" w:rsidR="002A522F" w:rsidRDefault="00000000">
      <w:pPr>
        <w:spacing w:before="240" w:after="240"/>
        <w:rPr>
          <w:rFonts w:ascii="SimSun" w:eastAsia="SimSun" w:hAnsi="SimSun" w:cs="SimSun"/>
        </w:rPr>
      </w:pPr>
      <w:r>
        <w:rPr>
          <w:rFonts w:ascii="SimSun" w:eastAsia="SimSun" w:hAnsi="SimSun" w:cs="SimSun"/>
        </w:rPr>
        <w:t>J 17:42</w:t>
      </w:r>
      <w:r>
        <w:rPr>
          <w:rFonts w:ascii="SimSun" w:eastAsia="SimSun" w:hAnsi="SimSun" w:cs="SimSun"/>
        </w:rPr>
        <w:br/>
        <w:t>很难想象。</w:t>
      </w:r>
    </w:p>
    <w:p w14:paraId="3E8382B3" w14:textId="77777777" w:rsidR="002A522F" w:rsidRDefault="00000000">
      <w:pPr>
        <w:spacing w:before="240" w:after="240"/>
        <w:rPr>
          <w:rFonts w:ascii="SimSun" w:eastAsia="SimSun" w:hAnsi="SimSun" w:cs="SimSun"/>
        </w:rPr>
      </w:pPr>
      <w:r>
        <w:rPr>
          <w:rFonts w:ascii="SimSun" w:eastAsia="SimSun" w:hAnsi="SimSun" w:cs="SimSun"/>
        </w:rPr>
        <w:t>E 17:43</w:t>
      </w:r>
      <w:r>
        <w:rPr>
          <w:rFonts w:ascii="SimSun" w:eastAsia="SimSun" w:hAnsi="SimSun" w:cs="SimSun"/>
        </w:rPr>
        <w:br/>
        <w:t>对，真的。</w:t>
      </w:r>
    </w:p>
    <w:p w14:paraId="3E8382B4" w14:textId="77777777" w:rsidR="002A522F" w:rsidRDefault="00000000">
      <w:pPr>
        <w:spacing w:before="240" w:after="240"/>
        <w:rPr>
          <w:rFonts w:ascii="SimSun" w:eastAsia="SimSun" w:hAnsi="SimSun" w:cs="SimSun"/>
        </w:rPr>
      </w:pPr>
      <w:r>
        <w:rPr>
          <w:rFonts w:ascii="SimSun" w:eastAsia="SimSun" w:hAnsi="SimSun" w:cs="SimSun"/>
        </w:rPr>
        <w:lastRenderedPageBreak/>
        <w:t>J 17:46</w:t>
      </w:r>
      <w:r>
        <w:rPr>
          <w:rFonts w:ascii="SimSun" w:eastAsia="SimSun" w:hAnsi="SimSun" w:cs="SimSun"/>
        </w:rPr>
        <w:br/>
        <w:t>然后再出出叫什么出机场之后就真的是没有人带了地铁公车任何的场所，然后就蛮好笑的。对，你为但是他们对能活了，他们都能活得好好的，就这样。</w:t>
      </w:r>
    </w:p>
    <w:p w14:paraId="3E8382B5" w14:textId="77777777" w:rsidR="002A522F" w:rsidRDefault="00000000">
      <w:pPr>
        <w:spacing w:before="240" w:after="240"/>
        <w:rPr>
          <w:rFonts w:ascii="SimSun" w:eastAsia="SimSun" w:hAnsi="SimSun" w:cs="SimSun"/>
        </w:rPr>
      </w:pPr>
      <w:r>
        <w:rPr>
          <w:rFonts w:ascii="SimSun" w:eastAsia="SimSun" w:hAnsi="SimSun" w:cs="SimSun"/>
        </w:rPr>
        <w:br/>
        <w:t>因为大家要得的话都得过了，其实在英国大部分的人其实我认识的都对，所以就我们前阵子。</w:t>
      </w:r>
    </w:p>
    <w:p w14:paraId="3E8382B6" w14:textId="77777777" w:rsidR="002A522F" w:rsidRDefault="00000000">
      <w:pPr>
        <w:spacing w:before="240" w:after="240"/>
        <w:rPr>
          <w:rFonts w:ascii="SimSun" w:eastAsia="SimSun" w:hAnsi="SimSun" w:cs="SimSun"/>
        </w:rPr>
      </w:pPr>
      <w:r>
        <w:rPr>
          <w:rFonts w:ascii="SimSun" w:eastAsia="SimSun" w:hAnsi="SimSun" w:cs="SimSun"/>
        </w:rPr>
        <w:t>E 18:22</w:t>
      </w:r>
      <w:r>
        <w:rPr>
          <w:rFonts w:ascii="SimSun" w:eastAsia="SimSun" w:hAnsi="SimSun" w:cs="SimSun"/>
        </w:rPr>
        <w:br/>
        <w:t>都是隔离在家，他就说他得了，然后跟我们边视讯开会也好像还好。</w:t>
      </w:r>
    </w:p>
    <w:p w14:paraId="3E8382B7" w14:textId="77777777" w:rsidR="002A522F" w:rsidRDefault="00000000">
      <w:pPr>
        <w:spacing w:before="240" w:after="240"/>
        <w:rPr>
          <w:rFonts w:ascii="SimSun" w:eastAsia="SimSun" w:hAnsi="SimSun" w:cs="SimSun"/>
        </w:rPr>
      </w:pPr>
      <w:r>
        <w:rPr>
          <w:rFonts w:ascii="SimSun" w:eastAsia="SimSun" w:hAnsi="SimSun" w:cs="SimSun"/>
        </w:rPr>
        <w:t>J 18:29</w:t>
      </w:r>
      <w:r>
        <w:rPr>
          <w:rFonts w:ascii="SimSun" w:eastAsia="SimSun" w:hAnsi="SimSun" w:cs="SimSun"/>
        </w:rPr>
        <w:br/>
        <w:t>对，你应该没有得过，对，所以其实真的还好了，像可能够发烧个两天，然后咳嗽几天，然后就好了。对，所以我是有团队，可是我很奇怪，我不是在英国得的，我是上海飞台湾，就上海那时候不是每天都在做核酸吗？</w:t>
      </w:r>
    </w:p>
    <w:p w14:paraId="3E8382B8" w14:textId="77777777" w:rsidR="002A522F" w:rsidRDefault="00000000">
      <w:pPr>
        <w:spacing w:before="240" w:after="240"/>
        <w:rPr>
          <w:rFonts w:ascii="SimSun" w:eastAsia="SimSun" w:hAnsi="SimSun" w:cs="SimSun"/>
        </w:rPr>
      </w:pPr>
      <w:r>
        <w:rPr>
          <w:rFonts w:ascii="SimSun" w:eastAsia="SimSun" w:hAnsi="SimSun" w:cs="SimSun"/>
        </w:rPr>
        <w:br/>
        <w:t>然后那时候没事，然后我飞台湾，然后台湾那时候是隔离7天，我在第五天的时候发烧，所以我想说到底是哪里来的，所以我后来应该不是机场，就是我我们就在推算应该不是飞机上，不然有点太久了，所以有可能是我们点外卖什么的或者是什么东西，所以就是上海对。可是我觉得不是从上海的，真的不是因为感觉不是有点太久了，我觉得应该是在台湾但是我觉得在台湾可能排队或者是进入境的时候，可能有接触到或什么的。</w:t>
      </w:r>
    </w:p>
    <w:p w14:paraId="3E8382B9" w14:textId="77777777" w:rsidR="002A522F" w:rsidRDefault="00000000">
      <w:pPr>
        <w:spacing w:before="240" w:after="240"/>
        <w:rPr>
          <w:rFonts w:ascii="SimSun" w:eastAsia="SimSun" w:hAnsi="SimSun" w:cs="SimSun"/>
        </w:rPr>
      </w:pPr>
      <w:r>
        <w:rPr>
          <w:rFonts w:ascii="SimSun" w:eastAsia="SimSun" w:hAnsi="SimSun" w:cs="SimSun"/>
        </w:rPr>
        <w:br/>
        <w:t>对，可是很奇怪的是我得了，因为我是跟我姐一起隔离，他跟我从上海飞这边他完全没事，他整整个完全没事，就我一个人在家里发烧，发了两天，烧了聊天，所以可是也还好，就说了两天，然后后面再隔离一个礼拜，就是多加一个礼拜了。</w:t>
      </w:r>
    </w:p>
    <w:p w14:paraId="3E8382BA" w14:textId="77777777" w:rsidR="002A522F" w:rsidRDefault="00000000">
      <w:pPr>
        <w:spacing w:before="240" w:after="240"/>
        <w:rPr>
          <w:rFonts w:ascii="SimSun" w:eastAsia="SimSun" w:hAnsi="SimSun" w:cs="SimSun"/>
        </w:rPr>
      </w:pPr>
      <w:r>
        <w:rPr>
          <w:rFonts w:ascii="SimSun" w:eastAsia="SimSun" w:hAnsi="SimSun" w:cs="SimSun"/>
        </w:rPr>
        <w:t>E 20:03</w:t>
      </w:r>
      <w:r>
        <w:rPr>
          <w:rFonts w:ascii="SimSun" w:eastAsia="SimSun" w:hAnsi="SimSun" w:cs="SimSun"/>
        </w:rPr>
        <w:br/>
        <w:t>但是也还好他也要一起。</w:t>
      </w:r>
    </w:p>
    <w:p w14:paraId="3E8382BB" w14:textId="77777777" w:rsidR="002A522F" w:rsidRDefault="00000000">
      <w:pPr>
        <w:spacing w:before="240" w:after="240"/>
        <w:rPr>
          <w:rFonts w:ascii="SimSun" w:eastAsia="SimSun" w:hAnsi="SimSun" w:cs="SimSun"/>
        </w:rPr>
      </w:pPr>
      <w:r>
        <w:rPr>
          <w:rFonts w:ascii="SimSun" w:eastAsia="SimSun" w:hAnsi="SimSun" w:cs="SimSun"/>
        </w:rPr>
        <w:t>J 20:05</w:t>
      </w:r>
      <w:r>
        <w:rPr>
          <w:rFonts w:ascii="SimSun" w:eastAsia="SimSun" w:hAnsi="SimSun" w:cs="SimSun"/>
        </w:rPr>
        <w:br/>
        <w:t>他跟我一起对对对，他跟我一起就他比较惨一点，但是还好他没有任何症状，他也没有检测出阳性型。</w:t>
      </w:r>
    </w:p>
    <w:p w14:paraId="3E8382BC" w14:textId="77777777" w:rsidR="002A522F" w:rsidRDefault="00000000">
      <w:pPr>
        <w:spacing w:before="240" w:after="240"/>
        <w:rPr>
          <w:rFonts w:ascii="SimSun" w:eastAsia="SimSun" w:hAnsi="SimSun" w:cs="SimSun"/>
        </w:rPr>
      </w:pPr>
      <w:r>
        <w:rPr>
          <w:rFonts w:ascii="SimSun" w:eastAsia="SimSun" w:hAnsi="SimSun" w:cs="SimSun"/>
        </w:rPr>
        <w:t>E 20:16</w:t>
      </w:r>
      <w:r>
        <w:rPr>
          <w:rFonts w:ascii="SimSun" w:eastAsia="SimSun" w:hAnsi="SimSun" w:cs="SimSun"/>
        </w:rPr>
        <w:br/>
        <w:t>然后发生身体。</w:t>
      </w:r>
    </w:p>
    <w:p w14:paraId="3E8382BD" w14:textId="77777777" w:rsidR="002A522F" w:rsidRDefault="00000000">
      <w:pPr>
        <w:spacing w:before="240" w:after="240"/>
        <w:rPr>
          <w:rFonts w:ascii="SimSun" w:eastAsia="SimSun" w:hAnsi="SimSun" w:cs="SimSun"/>
        </w:rPr>
      </w:pPr>
      <w:r>
        <w:rPr>
          <w:rFonts w:ascii="SimSun" w:eastAsia="SimSun" w:hAnsi="SimSun" w:cs="SimSun"/>
        </w:rPr>
        <w:t>J 20:18</w:t>
      </w:r>
      <w:r>
        <w:rPr>
          <w:rFonts w:ascii="SimSun" w:eastAsia="SimSun" w:hAnsi="SimSun" w:cs="SimSun"/>
        </w:rPr>
        <w:br/>
        <w:t>对我也不知道他是已经得过了还是怎样，还是他就很神奇的没有得，因为他一直跟我同样的空间居住啊吃饭喝水，所以就比较很神奇了。</w:t>
      </w:r>
    </w:p>
    <w:p w14:paraId="3E8382BE" w14:textId="77777777" w:rsidR="002A522F" w:rsidRDefault="00000000">
      <w:pPr>
        <w:spacing w:before="240" w:after="240"/>
        <w:rPr>
          <w:rFonts w:ascii="SimSun" w:eastAsia="SimSun" w:hAnsi="SimSun" w:cs="SimSun"/>
        </w:rPr>
      </w:pPr>
      <w:r>
        <w:rPr>
          <w:rFonts w:ascii="SimSun" w:eastAsia="SimSun" w:hAnsi="SimSun" w:cs="SimSun"/>
        </w:rPr>
        <w:lastRenderedPageBreak/>
        <w:t>E 20:32</w:t>
      </w:r>
      <w:r>
        <w:rPr>
          <w:rFonts w:ascii="SimSun" w:eastAsia="SimSun" w:hAnsi="SimSun" w:cs="SimSun"/>
        </w:rPr>
        <w:br/>
        <w:t>对，但好像也不是只有这样的，有听过这样的案例，就是这样一有一个人跟其他人都没有的。</w:t>
      </w:r>
    </w:p>
    <w:p w14:paraId="3E8382BF" w14:textId="77777777" w:rsidR="002A522F" w:rsidRDefault="00000000">
      <w:pPr>
        <w:spacing w:before="240" w:after="240"/>
        <w:rPr>
          <w:rFonts w:ascii="SimSun" w:eastAsia="SimSun" w:hAnsi="SimSun" w:cs="SimSun"/>
        </w:rPr>
      </w:pPr>
      <w:r>
        <w:rPr>
          <w:rFonts w:ascii="SimSun" w:eastAsia="SimSun" w:hAnsi="SimSun" w:cs="SimSun"/>
        </w:rPr>
        <w:t>J 20:40</w:t>
      </w:r>
      <w:r>
        <w:rPr>
          <w:rFonts w:ascii="SimSun" w:eastAsia="SimSun" w:hAnsi="SimSun" w:cs="SimSun"/>
        </w:rPr>
        <w:br/>
        <w:t>对。</w:t>
      </w:r>
    </w:p>
    <w:p w14:paraId="3E8382C0" w14:textId="77777777" w:rsidR="002A522F" w:rsidRDefault="00000000">
      <w:pPr>
        <w:spacing w:before="240" w:after="240"/>
        <w:rPr>
          <w:rFonts w:ascii="SimSun" w:eastAsia="SimSun" w:hAnsi="SimSun" w:cs="SimSun"/>
        </w:rPr>
      </w:pPr>
      <w:r>
        <w:rPr>
          <w:rFonts w:ascii="SimSun" w:eastAsia="SimSun" w:hAnsi="SimSun" w:cs="SimSun"/>
        </w:rPr>
        <w:t>E 20:43</w:t>
      </w:r>
      <w:r>
        <w:rPr>
          <w:rFonts w:ascii="SimSun" w:eastAsia="SimSun" w:hAnsi="SimSun" w:cs="SimSun"/>
        </w:rPr>
        <w:br/>
        <w:t>不太懂，反正。</w:t>
      </w:r>
    </w:p>
    <w:p w14:paraId="3E8382C1" w14:textId="77777777" w:rsidR="002A522F" w:rsidRDefault="00000000">
      <w:pPr>
        <w:spacing w:before="240" w:after="240"/>
        <w:rPr>
          <w:rFonts w:ascii="SimSun" w:eastAsia="SimSun" w:hAnsi="SimSun" w:cs="SimSun"/>
        </w:rPr>
      </w:pPr>
      <w:r>
        <w:rPr>
          <w:rFonts w:ascii="SimSun" w:eastAsia="SimSun" w:hAnsi="SimSun" w:cs="SimSun"/>
        </w:rPr>
        <w:t>J 20:47</w:t>
      </w:r>
      <w:r>
        <w:rPr>
          <w:rFonts w:ascii="SimSun" w:eastAsia="SimSun" w:hAnsi="SimSun" w:cs="SimSun"/>
        </w:rPr>
        <w:br/>
        <w:t>这样就是一个离奇的事情，也没有什么百%，反正大家加油。</w:t>
      </w:r>
    </w:p>
    <w:p w14:paraId="3E8382C2" w14:textId="77777777" w:rsidR="002A522F" w:rsidRDefault="00000000">
      <w:pPr>
        <w:spacing w:before="240" w:after="240"/>
        <w:rPr>
          <w:rFonts w:ascii="SimSun" w:eastAsia="SimSun" w:hAnsi="SimSun" w:cs="SimSun"/>
        </w:rPr>
      </w:pPr>
      <w:r>
        <w:rPr>
          <w:rFonts w:ascii="SimSun" w:eastAsia="SimSun" w:hAnsi="SimSun" w:cs="SimSun"/>
        </w:rPr>
        <w:br/>
        <w:t>对拜拜。</w:t>
      </w:r>
    </w:p>
    <w:p w14:paraId="3E8382C3" w14:textId="77777777" w:rsidR="002A522F" w:rsidRDefault="00000000">
      <w:pPr>
        <w:spacing w:before="240" w:after="240"/>
        <w:rPr>
          <w:rFonts w:ascii="SimSun" w:eastAsia="SimSun" w:hAnsi="SimSun" w:cs="SimSun"/>
        </w:rPr>
      </w:pPr>
      <w:r>
        <w:rPr>
          <w:rFonts w:ascii="SimSun" w:eastAsia="SimSun" w:hAnsi="SimSun" w:cs="SimSun"/>
        </w:rPr>
        <w:br/>
        <w:t>对了就这样，然后所以可是真的得了以后，你就觉得说好像好像也没什么大不了的，就说实我好，又不知道我现在跟别人说，尤其是国内的人说我德国他们还是比较惊讶的，但是其实真的就是感冒而已就是发烧咳嗽，然后当然了就是要看个人体质了，当然要小心就是准备什么的，但是整体来讲就还好。</w:t>
      </w:r>
    </w:p>
    <w:p w14:paraId="3E8382C4" w14:textId="77777777" w:rsidR="002A522F" w:rsidRDefault="00000000">
      <w:pPr>
        <w:spacing w:before="240" w:after="240"/>
        <w:rPr>
          <w:rFonts w:ascii="SimSun" w:eastAsia="SimSun" w:hAnsi="SimSun" w:cs="SimSun"/>
        </w:rPr>
      </w:pPr>
      <w:r>
        <w:rPr>
          <w:rFonts w:ascii="SimSun" w:eastAsia="SimSun" w:hAnsi="SimSun" w:cs="SimSun"/>
        </w:rPr>
        <w:t>E 21:37</w:t>
      </w:r>
      <w:r>
        <w:rPr>
          <w:rFonts w:ascii="SimSun" w:eastAsia="SimSun" w:hAnsi="SimSun" w:cs="SimSun"/>
        </w:rPr>
        <w:br/>
        <w:t>送。</w:t>
      </w:r>
    </w:p>
    <w:p w14:paraId="3E8382C5" w14:textId="77777777" w:rsidR="002A522F" w:rsidRDefault="00000000">
      <w:pPr>
        <w:spacing w:before="240" w:after="240"/>
        <w:rPr>
          <w:rFonts w:ascii="SimSun" w:eastAsia="SimSun" w:hAnsi="SimSun" w:cs="SimSun"/>
        </w:rPr>
      </w:pPr>
      <w:r>
        <w:rPr>
          <w:rFonts w:ascii="SimSun" w:eastAsia="SimSun" w:hAnsi="SimSun" w:cs="SimSun"/>
        </w:rPr>
        <w:br/>
        <w:t>对，就这样，</w:t>
      </w:r>
    </w:p>
    <w:p w14:paraId="3E8382C6" w14:textId="77777777" w:rsidR="002A522F" w:rsidRDefault="00000000">
      <w:pPr>
        <w:spacing w:before="240" w:after="240"/>
        <w:rPr>
          <w:rFonts w:ascii="SimSun" w:eastAsia="SimSun" w:hAnsi="SimSun" w:cs="SimSun"/>
        </w:rPr>
      </w:pPr>
      <w:r>
        <w:rPr>
          <w:rFonts w:ascii="SimSun" w:eastAsia="SimSun" w:hAnsi="SimSun" w:cs="SimSun"/>
        </w:rPr>
        <w:t>J 21:42</w:t>
      </w:r>
      <w:r>
        <w:rPr>
          <w:rFonts w:ascii="SimSun" w:eastAsia="SimSun" w:hAnsi="SimSun" w:cs="SimSun"/>
        </w:rPr>
        <w:br/>
        <w:t>你为对，反正现在回去希望他应该我不知道好像记得上次回去他有说让我要填填进去的健康表，好像要填一些资料的时候，可能有一个问题，是要问说有没有德国可能不知道他们会对我有什么看法。</w:t>
      </w:r>
    </w:p>
    <w:p w14:paraId="3E8382C7" w14:textId="77777777" w:rsidR="002A522F" w:rsidRDefault="00000000">
      <w:pPr>
        <w:spacing w:before="240" w:after="240"/>
        <w:rPr>
          <w:rFonts w:ascii="SimSun" w:eastAsia="SimSun" w:hAnsi="SimSun" w:cs="SimSun"/>
        </w:rPr>
      </w:pPr>
      <w:r>
        <w:rPr>
          <w:rFonts w:ascii="SimSun" w:eastAsia="SimSun" w:hAnsi="SimSun" w:cs="SimSun"/>
        </w:rPr>
        <w:t>E 22:03</w:t>
      </w:r>
      <w:r>
        <w:rPr>
          <w:rFonts w:ascii="SimSun" w:eastAsia="SimSun" w:hAnsi="SimSun" w:cs="SimSun"/>
        </w:rPr>
        <w:br/>
        <w:t>希望还好。</w:t>
      </w:r>
    </w:p>
    <w:p w14:paraId="3E8382C8" w14:textId="77777777" w:rsidR="002A522F" w:rsidRDefault="00000000">
      <w:pPr>
        <w:spacing w:before="240" w:after="240"/>
        <w:rPr>
          <w:rFonts w:ascii="SimSun" w:eastAsia="SimSun" w:hAnsi="SimSun" w:cs="SimSun"/>
        </w:rPr>
      </w:pPr>
      <w:r>
        <w:rPr>
          <w:rFonts w:ascii="SimSun" w:eastAsia="SimSun" w:hAnsi="SimSun" w:cs="SimSun"/>
        </w:rPr>
        <w:br/>
        <w:t>那问你什么时间，但因为已经过一段了，应该就还好，对。</w:t>
      </w:r>
    </w:p>
    <w:p w14:paraId="3E8382C9" w14:textId="77777777" w:rsidR="002A522F" w:rsidRDefault="00000000">
      <w:pPr>
        <w:spacing w:before="240" w:after="240"/>
        <w:rPr>
          <w:rFonts w:ascii="SimSun" w:eastAsia="SimSun" w:hAnsi="SimSun" w:cs="SimSun"/>
        </w:rPr>
      </w:pPr>
      <w:r>
        <w:rPr>
          <w:rFonts w:ascii="SimSun" w:eastAsia="SimSun" w:hAnsi="SimSun" w:cs="SimSun"/>
        </w:rPr>
        <w:t>J 22:11</w:t>
      </w:r>
      <w:r>
        <w:rPr>
          <w:rFonts w:ascii="SimSun" w:eastAsia="SimSun" w:hAnsi="SimSun" w:cs="SimSun"/>
        </w:rPr>
        <w:br/>
        <w:t>希望还可以对 yeah。</w:t>
      </w:r>
    </w:p>
    <w:p w14:paraId="3E8382CA" w14:textId="77777777" w:rsidR="002A522F" w:rsidRDefault="00000000">
      <w:pPr>
        <w:spacing w:before="240" w:after="240"/>
        <w:rPr>
          <w:rFonts w:ascii="SimSun" w:eastAsia="SimSun" w:hAnsi="SimSun" w:cs="SimSun"/>
        </w:rPr>
      </w:pPr>
      <w:r>
        <w:rPr>
          <w:rFonts w:ascii="SimSun" w:eastAsia="SimSun" w:hAnsi="SimSun" w:cs="SimSun"/>
        </w:rPr>
        <w:br/>
        <w:t>Anyway，好，我来聊一下你的食物日记。（E：嗯嗯，好），所以你提到，对，谢谢你给</w:t>
      </w:r>
      <w:r>
        <w:rPr>
          <w:rFonts w:ascii="SimSun" w:eastAsia="SimSun" w:hAnsi="SimSun" w:cs="SimSun"/>
        </w:rPr>
        <w:lastRenderedPageBreak/>
        <w:t>我写，然后你有提到有一天是早上是吗？早上9点。你做那个（E：对）那是沙拉是用来当午餐是吗？</w:t>
      </w:r>
    </w:p>
    <w:p w14:paraId="3E8382CB" w14:textId="77777777" w:rsidR="002A522F" w:rsidRDefault="00000000">
      <w:pPr>
        <w:spacing w:before="240" w:after="240"/>
        <w:rPr>
          <w:rFonts w:ascii="SimSun" w:eastAsia="SimSun" w:hAnsi="SimSun" w:cs="SimSun"/>
        </w:rPr>
      </w:pPr>
      <w:r>
        <w:rPr>
          <w:rFonts w:ascii="SimSun" w:eastAsia="SimSun" w:hAnsi="SimSun" w:cs="SimSun"/>
        </w:rPr>
        <w:t>E 22:39</w:t>
      </w:r>
      <w:r>
        <w:rPr>
          <w:rFonts w:ascii="SimSun" w:eastAsia="SimSun" w:hAnsi="SimSun" w:cs="SimSun"/>
        </w:rPr>
        <w:br/>
        <w:t>对有时候会想带沙拉去，然后就早上时候做一下。</w:t>
      </w:r>
    </w:p>
    <w:p w14:paraId="3E8382CC" w14:textId="77777777" w:rsidR="002A522F" w:rsidRDefault="00000000">
      <w:pPr>
        <w:spacing w:before="240" w:after="240"/>
        <w:rPr>
          <w:rFonts w:ascii="SimSun" w:eastAsia="SimSun" w:hAnsi="SimSun" w:cs="SimSun"/>
        </w:rPr>
      </w:pPr>
      <w:r>
        <w:rPr>
          <w:rFonts w:ascii="SimSun" w:eastAsia="SimSun" w:hAnsi="SimSun" w:cs="SimSun"/>
        </w:rPr>
        <w:t>J 22:46</w:t>
      </w:r>
      <w:r>
        <w:rPr>
          <w:rFonts w:ascii="SimSun" w:eastAsia="SimSun" w:hAnsi="SimSun" w:cs="SimSun"/>
        </w:rPr>
        <w:br/>
        <w:t>那你早餐会直接吃一点吗？还是。</w:t>
      </w:r>
    </w:p>
    <w:p w14:paraId="3E8382CD" w14:textId="77777777" w:rsidR="002A522F" w:rsidRDefault="00000000">
      <w:pPr>
        <w:spacing w:before="240" w:after="240"/>
        <w:rPr>
          <w:rFonts w:ascii="SimSun" w:eastAsia="SimSun" w:hAnsi="SimSun" w:cs="SimSun"/>
        </w:rPr>
      </w:pPr>
      <w:r>
        <w:rPr>
          <w:rFonts w:ascii="SimSun" w:eastAsia="SimSun" w:hAnsi="SimSun" w:cs="SimSun"/>
        </w:rPr>
        <w:t>E 22:50</w:t>
      </w:r>
      <w:r>
        <w:rPr>
          <w:rFonts w:ascii="SimSun" w:eastAsia="SimSun" w:hAnsi="SimSun" w:cs="SimSun"/>
        </w:rPr>
        <w:br/>
        <w:t>不会不会，我也可能就吃个别的，面包之类。</w:t>
      </w:r>
    </w:p>
    <w:p w14:paraId="3E8382CE" w14:textId="77777777" w:rsidR="002A522F" w:rsidRDefault="00000000">
      <w:pPr>
        <w:spacing w:before="240" w:after="240"/>
        <w:rPr>
          <w:rFonts w:ascii="SimSun" w:eastAsia="SimSun" w:hAnsi="SimSun" w:cs="SimSun"/>
        </w:rPr>
      </w:pPr>
      <w:r>
        <w:rPr>
          <w:rFonts w:ascii="SimSun" w:eastAsia="SimSun" w:hAnsi="SimSun" w:cs="SimSun"/>
        </w:rPr>
        <w:t>J 22:54</w:t>
      </w:r>
      <w:r>
        <w:rPr>
          <w:rFonts w:ascii="SimSun" w:eastAsia="SimSun" w:hAnsi="SimSun" w:cs="SimSun"/>
        </w:rPr>
        <w:br/>
        <w:t>你就会，比较多吃面包就不太会吃蛋了早上</w:t>
      </w:r>
    </w:p>
    <w:p w14:paraId="3E8382CF" w14:textId="77777777" w:rsidR="002A522F" w:rsidRDefault="00000000">
      <w:pPr>
        <w:spacing w:before="240" w:after="240"/>
        <w:rPr>
          <w:rFonts w:ascii="SimSun" w:eastAsia="SimSun" w:hAnsi="SimSun" w:cs="SimSun"/>
        </w:rPr>
      </w:pPr>
      <w:r>
        <w:rPr>
          <w:rFonts w:ascii="SimSun" w:eastAsia="SimSun" w:hAnsi="SimSun" w:cs="SimSun"/>
        </w:rPr>
        <w:t>E 22:57</w:t>
      </w:r>
      <w:r>
        <w:rPr>
          <w:rFonts w:ascii="SimSun" w:eastAsia="SimSun" w:hAnsi="SimSun" w:cs="SimSun"/>
        </w:rPr>
        <w:br/>
        <w:t>早上比较少。就想说，因为煮还要一点时间，大概就是去洗漱的时候把鸡蛋放下去，所以还（J：对）然后等到好了以后只要捞出来剥壳就可以了。</w:t>
      </w:r>
    </w:p>
    <w:p w14:paraId="3E8382D0" w14:textId="77777777" w:rsidR="002A522F" w:rsidRDefault="00000000">
      <w:pPr>
        <w:spacing w:before="240" w:after="240"/>
        <w:rPr>
          <w:rFonts w:ascii="SimSun" w:eastAsia="SimSun" w:hAnsi="SimSun" w:cs="SimSun"/>
        </w:rPr>
      </w:pPr>
      <w:r>
        <w:rPr>
          <w:rFonts w:ascii="SimSun" w:eastAsia="SimSun" w:hAnsi="SimSun" w:cs="SimSun"/>
        </w:rPr>
        <w:t>J 23:15</w:t>
      </w:r>
      <w:r>
        <w:rPr>
          <w:rFonts w:ascii="SimSun" w:eastAsia="SimSun" w:hAnsi="SimSun" w:cs="SimSun"/>
        </w:rPr>
        <w:br/>
        <w:t>对，然后就可以剥壳，然后就可以吃了，可以放进去。</w:t>
      </w:r>
    </w:p>
    <w:p w14:paraId="3E8382D1" w14:textId="77777777" w:rsidR="002A522F" w:rsidRDefault="00000000">
      <w:pPr>
        <w:spacing w:before="240" w:after="240"/>
        <w:rPr>
          <w:rFonts w:ascii="SimSun" w:eastAsia="SimSun" w:hAnsi="SimSun" w:cs="SimSun"/>
        </w:rPr>
      </w:pPr>
      <w:r>
        <w:rPr>
          <w:rFonts w:ascii="SimSun" w:eastAsia="SimSun" w:hAnsi="SimSun" w:cs="SimSun"/>
        </w:rPr>
        <w:t>E 23:20</w:t>
      </w:r>
      <w:r>
        <w:rPr>
          <w:rFonts w:ascii="SimSun" w:eastAsia="SimSun" w:hAnsi="SimSun" w:cs="SimSun"/>
        </w:rPr>
        <w:br/>
        <w:t>其实早餐也可以，但就想说：欸，中午吃的话，反正带去好像有一点营养。</w:t>
      </w:r>
    </w:p>
    <w:p w14:paraId="3E8382D2" w14:textId="77777777" w:rsidR="002A522F" w:rsidRDefault="00000000">
      <w:pPr>
        <w:spacing w:before="240" w:after="240"/>
        <w:rPr>
          <w:rFonts w:ascii="SimSun" w:eastAsia="SimSun" w:hAnsi="SimSun" w:cs="SimSun"/>
        </w:rPr>
      </w:pPr>
      <w:r>
        <w:rPr>
          <w:rFonts w:ascii="SimSun" w:eastAsia="SimSun" w:hAnsi="SimSun" w:cs="SimSun"/>
        </w:rPr>
        <w:t>J 23:28</w:t>
      </w:r>
      <w:r>
        <w:rPr>
          <w:rFonts w:ascii="SimSun" w:eastAsia="SimSun" w:hAnsi="SimSun" w:cs="SimSun"/>
        </w:rPr>
        <w:br/>
        <w:t>早上吃就没了（一起笑）。</w:t>
      </w:r>
    </w:p>
    <w:p w14:paraId="3E8382D3" w14:textId="77777777" w:rsidR="002A522F" w:rsidRDefault="00000000">
      <w:pPr>
        <w:spacing w:before="240" w:after="240"/>
        <w:rPr>
          <w:rFonts w:ascii="SimSun" w:eastAsia="SimSun" w:hAnsi="SimSun" w:cs="SimSun"/>
        </w:rPr>
      </w:pPr>
      <w:r>
        <w:rPr>
          <w:rFonts w:ascii="SimSun" w:eastAsia="SimSun" w:hAnsi="SimSun" w:cs="SimSun"/>
        </w:rPr>
        <w:t>E 23:32</w:t>
      </w:r>
      <w:r>
        <w:rPr>
          <w:rFonts w:ascii="SimSun" w:eastAsia="SimSun" w:hAnsi="SimSun" w:cs="SimSun"/>
        </w:rPr>
        <w:br/>
        <w:t>对对早上就会喝点牛奶或者是（优洛乳）之类这种，然后就平衡一下，中午可以吃点别的。</w:t>
      </w:r>
    </w:p>
    <w:p w14:paraId="3E8382D4" w14:textId="77777777" w:rsidR="002A522F" w:rsidRDefault="00000000">
      <w:pPr>
        <w:spacing w:before="240" w:after="240"/>
        <w:rPr>
          <w:rFonts w:ascii="SimSun" w:eastAsia="SimSun" w:hAnsi="SimSun" w:cs="SimSun"/>
        </w:rPr>
      </w:pPr>
      <w:r>
        <w:rPr>
          <w:rFonts w:ascii="SimSun" w:eastAsia="SimSun" w:hAnsi="SimSun" w:cs="SimSun"/>
        </w:rPr>
        <w:t>J 23:43</w:t>
      </w:r>
      <w:r>
        <w:rPr>
          <w:rFonts w:ascii="SimSun" w:eastAsia="SimSun" w:hAnsi="SimSun" w:cs="SimSun"/>
        </w:rPr>
        <w:br/>
        <w:t>有道理。</w:t>
      </w:r>
    </w:p>
    <w:p w14:paraId="3E8382D5" w14:textId="77777777" w:rsidR="002A522F" w:rsidRDefault="00000000">
      <w:pPr>
        <w:spacing w:before="240" w:after="240"/>
        <w:rPr>
          <w:rFonts w:ascii="SimSun" w:eastAsia="SimSun" w:hAnsi="SimSun" w:cs="SimSun"/>
        </w:rPr>
      </w:pPr>
      <w:r>
        <w:rPr>
          <w:rFonts w:ascii="SimSun" w:eastAsia="SimSun" w:hAnsi="SimSun" w:cs="SimSun"/>
        </w:rPr>
        <w:br/>
        <w:t>对啊，你一天下来就比较平衡了。你晚餐就是会在外面吃是吗？</w:t>
      </w:r>
    </w:p>
    <w:p w14:paraId="3E8382D6" w14:textId="77777777" w:rsidR="002A522F" w:rsidRDefault="00000000">
      <w:pPr>
        <w:spacing w:before="240" w:after="240"/>
        <w:rPr>
          <w:rFonts w:ascii="SimSun" w:eastAsia="SimSun" w:hAnsi="SimSun" w:cs="SimSun"/>
        </w:rPr>
      </w:pPr>
      <w:r>
        <w:rPr>
          <w:rFonts w:ascii="SimSun" w:eastAsia="SimSun" w:hAnsi="SimSun" w:cs="SimSun"/>
        </w:rPr>
        <w:t>E 23:50</w:t>
      </w:r>
      <w:r>
        <w:rPr>
          <w:rFonts w:ascii="SimSun" w:eastAsia="SimSun" w:hAnsi="SimSun" w:cs="SimSun"/>
        </w:rPr>
        <w:br/>
        <w:t>没有没有，比较常也是在家吃。</w:t>
      </w:r>
    </w:p>
    <w:p w14:paraId="3E8382D7" w14:textId="77777777" w:rsidR="002A522F" w:rsidRDefault="00000000">
      <w:pPr>
        <w:spacing w:before="240" w:after="240"/>
        <w:rPr>
          <w:rFonts w:ascii="SimSun" w:eastAsia="SimSun" w:hAnsi="SimSun" w:cs="SimSun"/>
        </w:rPr>
      </w:pPr>
      <w:r>
        <w:rPr>
          <w:rFonts w:ascii="SimSun" w:eastAsia="SimSun" w:hAnsi="SimSun" w:cs="SimSun"/>
        </w:rPr>
        <w:t>J 23:53</w:t>
      </w:r>
      <w:r>
        <w:rPr>
          <w:rFonts w:ascii="SimSun" w:eastAsia="SimSun" w:hAnsi="SimSun" w:cs="SimSun"/>
        </w:rPr>
        <w:br/>
        <w:t>就回家然后煮吃这样子。</w:t>
      </w:r>
    </w:p>
    <w:p w14:paraId="3E8382D8" w14:textId="77777777" w:rsidR="002A522F" w:rsidRDefault="00000000">
      <w:pPr>
        <w:spacing w:before="240" w:after="240"/>
        <w:rPr>
          <w:rFonts w:ascii="SimSun" w:eastAsia="SimSun" w:hAnsi="SimSun" w:cs="SimSun"/>
        </w:rPr>
      </w:pPr>
      <w:r>
        <w:rPr>
          <w:rFonts w:ascii="SimSun" w:eastAsia="SimSun" w:hAnsi="SimSun" w:cs="SimSun"/>
        </w:rPr>
        <w:lastRenderedPageBreak/>
        <w:t>E 23:56</w:t>
      </w:r>
      <w:r>
        <w:rPr>
          <w:rFonts w:ascii="SimSun" w:eastAsia="SimSun" w:hAnsi="SimSun" w:cs="SimSun"/>
        </w:rPr>
        <w:br/>
        <w:t>因为我今天又吃了鸡蛋，就炒鸡蛋，然后炒那些菜这样子。</w:t>
      </w:r>
    </w:p>
    <w:p w14:paraId="3E8382D9" w14:textId="77777777" w:rsidR="002A522F" w:rsidRDefault="00000000">
      <w:pPr>
        <w:spacing w:before="240" w:after="240"/>
        <w:rPr>
          <w:rFonts w:ascii="SimSun" w:eastAsia="SimSun" w:hAnsi="SimSun" w:cs="SimSun"/>
        </w:rPr>
      </w:pPr>
      <w:r>
        <w:rPr>
          <w:rFonts w:ascii="SimSun" w:eastAsia="SimSun" w:hAnsi="SimSun" w:cs="SimSun"/>
        </w:rPr>
        <w:t>J 24:03</w:t>
      </w:r>
      <w:r>
        <w:rPr>
          <w:rFonts w:ascii="SimSun" w:eastAsia="SimSun" w:hAnsi="SimSun" w:cs="SimSun"/>
        </w:rPr>
        <w:br/>
        <w:t>是跟什么菜一起炒呢？</w:t>
      </w:r>
    </w:p>
    <w:p w14:paraId="3E8382DA" w14:textId="77777777" w:rsidR="002A522F" w:rsidRDefault="00000000">
      <w:pPr>
        <w:spacing w:before="240" w:after="240"/>
        <w:rPr>
          <w:rFonts w:ascii="SimSun" w:eastAsia="SimSun" w:hAnsi="SimSun" w:cs="SimSun"/>
        </w:rPr>
      </w:pPr>
      <w:r>
        <w:rPr>
          <w:rFonts w:ascii="SimSun" w:eastAsia="SimSun" w:hAnsi="SimSun" w:cs="SimSun"/>
        </w:rPr>
        <w:t>E 24:07</w:t>
      </w:r>
      <w:r>
        <w:rPr>
          <w:rFonts w:ascii="SimSun" w:eastAsia="SimSun" w:hAnsi="SimSun" w:cs="SimSun"/>
        </w:rPr>
        <w:br/>
        <w:t>今天是跟黄瓜。</w:t>
      </w:r>
    </w:p>
    <w:p w14:paraId="3E8382DB" w14:textId="77777777" w:rsidR="002A522F" w:rsidRDefault="00000000">
      <w:pPr>
        <w:spacing w:before="240" w:after="240"/>
        <w:rPr>
          <w:rFonts w:ascii="SimSun" w:eastAsia="SimSun" w:hAnsi="SimSun" w:cs="SimSun"/>
        </w:rPr>
      </w:pPr>
      <w:r>
        <w:rPr>
          <w:rFonts w:ascii="SimSun" w:eastAsia="SimSun" w:hAnsi="SimSun" w:cs="SimSun"/>
        </w:rPr>
        <w:t>J 24:09</w:t>
      </w:r>
      <w:r>
        <w:rPr>
          <w:rFonts w:ascii="SimSun" w:eastAsia="SimSun" w:hAnsi="SimSun" w:cs="SimSun"/>
        </w:rPr>
        <w:br/>
        <w:t>黄瓜你是会直接炒，我还没有怎么吃，吃过熟的黄瓜（笑）。</w:t>
      </w:r>
    </w:p>
    <w:p w14:paraId="3E8382DC" w14:textId="77777777" w:rsidR="002A522F" w:rsidRDefault="00000000">
      <w:pPr>
        <w:spacing w:before="240" w:after="240"/>
        <w:rPr>
          <w:rFonts w:ascii="SimSun" w:eastAsia="SimSun" w:hAnsi="SimSun" w:cs="SimSun"/>
        </w:rPr>
      </w:pPr>
      <w:r>
        <w:rPr>
          <w:rFonts w:ascii="SimSun" w:eastAsia="SimSun" w:hAnsi="SimSun" w:cs="SimSun"/>
        </w:rPr>
        <w:t>E 24:19</w:t>
      </w:r>
      <w:r>
        <w:rPr>
          <w:rFonts w:ascii="SimSun" w:eastAsia="SimSun" w:hAnsi="SimSun" w:cs="SimSun"/>
        </w:rPr>
        <w:br/>
        <w:t>也有吃生的，然后只是今天刚好冰箱里有，然后我们就想说炒一下。</w:t>
      </w:r>
    </w:p>
    <w:p w14:paraId="3E8382DD" w14:textId="77777777" w:rsidR="002A522F" w:rsidRDefault="00000000">
      <w:pPr>
        <w:spacing w:before="240" w:after="240"/>
        <w:rPr>
          <w:rFonts w:ascii="SimSun" w:eastAsia="SimSun" w:hAnsi="SimSun" w:cs="SimSun"/>
        </w:rPr>
      </w:pPr>
      <w:r>
        <w:rPr>
          <w:rFonts w:ascii="SimSun" w:eastAsia="SimSun" w:hAnsi="SimSun" w:cs="SimSun"/>
        </w:rPr>
        <w:t>J 24:24</w:t>
      </w:r>
      <w:r>
        <w:rPr>
          <w:rFonts w:ascii="SimSun" w:eastAsia="SimSun" w:hAnsi="SimSun" w:cs="SimSun"/>
        </w:rPr>
        <w:br/>
        <w:t>蛮好的。</w:t>
      </w:r>
    </w:p>
    <w:p w14:paraId="3E8382DE" w14:textId="77777777" w:rsidR="002A522F" w:rsidRDefault="00000000">
      <w:pPr>
        <w:spacing w:before="240" w:after="240"/>
        <w:rPr>
          <w:rFonts w:ascii="SimSun" w:eastAsia="SimSun" w:hAnsi="SimSun" w:cs="SimSun"/>
        </w:rPr>
      </w:pPr>
      <w:r>
        <w:rPr>
          <w:rFonts w:ascii="SimSun" w:eastAsia="SimSun" w:hAnsi="SimSun" w:cs="SimSun"/>
        </w:rPr>
        <w:br/>
        <w:t>然后就是，就是先把，先蛋会先炒一下子，然后再把它放在一起炒。</w:t>
      </w:r>
    </w:p>
    <w:p w14:paraId="3E8382DF" w14:textId="77777777" w:rsidR="002A522F" w:rsidRDefault="00000000">
      <w:pPr>
        <w:spacing w:before="240" w:after="240"/>
        <w:rPr>
          <w:rFonts w:ascii="SimSun" w:eastAsia="SimSun" w:hAnsi="SimSun" w:cs="SimSun"/>
        </w:rPr>
      </w:pPr>
      <w:r>
        <w:rPr>
          <w:rFonts w:ascii="SimSun" w:eastAsia="SimSun" w:hAnsi="SimSun" w:cs="SimSun"/>
        </w:rPr>
        <w:t>E 24:34</w:t>
      </w:r>
      <w:r>
        <w:rPr>
          <w:rFonts w:ascii="SimSun" w:eastAsia="SimSun" w:hAnsi="SimSun" w:cs="SimSun"/>
        </w:rPr>
        <w:br/>
        <w:t>对，炒熟之后把青菜</w:t>
      </w:r>
    </w:p>
    <w:p w14:paraId="3E8382E0" w14:textId="77777777" w:rsidR="002A522F" w:rsidRDefault="00000000">
      <w:pPr>
        <w:spacing w:before="240" w:after="240"/>
        <w:rPr>
          <w:rFonts w:ascii="SimSun" w:eastAsia="SimSun" w:hAnsi="SimSun" w:cs="SimSun"/>
        </w:rPr>
      </w:pPr>
      <w:r>
        <w:rPr>
          <w:rFonts w:ascii="SimSun" w:eastAsia="SimSun" w:hAnsi="SimSun" w:cs="SimSun"/>
        </w:rPr>
        <w:t>J 24:38</w:t>
      </w:r>
      <w:r>
        <w:rPr>
          <w:rFonts w:ascii="SimSun" w:eastAsia="SimSun" w:hAnsi="SimSun" w:cs="SimSun"/>
        </w:rPr>
        <w:br/>
        <w:t>你们会吃像糖心蛋这样子的吗。</w:t>
      </w:r>
    </w:p>
    <w:p w14:paraId="3E8382E1" w14:textId="77777777" w:rsidR="002A522F" w:rsidRDefault="00000000">
      <w:pPr>
        <w:spacing w:before="240" w:after="240"/>
        <w:rPr>
          <w:rFonts w:ascii="SimSun" w:eastAsia="SimSun" w:hAnsi="SimSun" w:cs="SimSun"/>
        </w:rPr>
      </w:pPr>
      <w:r>
        <w:rPr>
          <w:rFonts w:ascii="SimSun" w:eastAsia="SimSun" w:hAnsi="SimSun" w:cs="SimSun"/>
        </w:rPr>
        <w:br/>
        <w:t>（E：会啊会啊，我还蛮喜欢）哦是吗？会怎么吃？</w:t>
      </w:r>
    </w:p>
    <w:p w14:paraId="3E8382E2" w14:textId="77777777" w:rsidR="002A522F" w:rsidRDefault="00000000">
      <w:pPr>
        <w:spacing w:before="240" w:after="240"/>
        <w:rPr>
          <w:rFonts w:ascii="SimSun" w:eastAsia="SimSun" w:hAnsi="SimSun" w:cs="SimSun"/>
        </w:rPr>
      </w:pPr>
      <w:r>
        <w:rPr>
          <w:rFonts w:ascii="SimSun" w:eastAsia="SimSun" w:hAnsi="SimSun" w:cs="SimSun"/>
        </w:rPr>
        <w:t>E 24:51</w:t>
      </w:r>
      <w:r>
        <w:rPr>
          <w:rFonts w:ascii="SimSun" w:eastAsia="SimSun" w:hAnsi="SimSun" w:cs="SimSun"/>
        </w:rPr>
        <w:br/>
        <w:t>但是很少自己做，我感觉多数都是因为去外面吃饭。</w:t>
      </w:r>
    </w:p>
    <w:p w14:paraId="3E8382E3" w14:textId="77777777" w:rsidR="002A522F" w:rsidRDefault="00000000">
      <w:pPr>
        <w:spacing w:before="240" w:after="240"/>
        <w:rPr>
          <w:rFonts w:ascii="SimSun" w:eastAsia="SimSun" w:hAnsi="SimSun" w:cs="SimSun"/>
        </w:rPr>
      </w:pPr>
      <w:r>
        <w:rPr>
          <w:rFonts w:ascii="SimSun" w:eastAsia="SimSun" w:hAnsi="SimSun" w:cs="SimSun"/>
        </w:rPr>
        <w:br/>
        <w:t>拉面里什么。</w:t>
      </w:r>
    </w:p>
    <w:p w14:paraId="3E8382E4" w14:textId="77777777" w:rsidR="002A522F" w:rsidRDefault="00000000">
      <w:pPr>
        <w:spacing w:before="240" w:after="240"/>
        <w:rPr>
          <w:rFonts w:ascii="SimSun" w:eastAsia="SimSun" w:hAnsi="SimSun" w:cs="SimSun"/>
        </w:rPr>
      </w:pPr>
      <w:r>
        <w:rPr>
          <w:rFonts w:ascii="SimSun" w:eastAsia="SimSun" w:hAnsi="SimSun" w:cs="SimSun"/>
        </w:rPr>
        <w:t>J 24:59</w:t>
      </w:r>
      <w:r>
        <w:rPr>
          <w:rFonts w:ascii="SimSun" w:eastAsia="SimSun" w:hAnsi="SimSun" w:cs="SimSun"/>
        </w:rPr>
        <w:br/>
        <w:t>对拉面里面都会放一颗，对半颗或一颗，对。所以你自己吃的时候就不太会煮半熟。</w:t>
      </w:r>
    </w:p>
    <w:p w14:paraId="3E8382E5" w14:textId="77777777" w:rsidR="002A522F" w:rsidRDefault="00000000">
      <w:pPr>
        <w:spacing w:before="240" w:after="240"/>
        <w:rPr>
          <w:rFonts w:ascii="SimSun" w:eastAsia="SimSun" w:hAnsi="SimSun" w:cs="SimSun"/>
        </w:rPr>
      </w:pPr>
      <w:r>
        <w:rPr>
          <w:rFonts w:ascii="SimSun" w:eastAsia="SimSun" w:hAnsi="SimSun" w:cs="SimSun"/>
        </w:rPr>
        <w:t>E 25:08</w:t>
      </w:r>
      <w:r>
        <w:rPr>
          <w:rFonts w:ascii="SimSun" w:eastAsia="SimSun" w:hAnsi="SimSun" w:cs="SimSun"/>
        </w:rPr>
        <w:br/>
        <w:t>都是煮熟多一点，要么水煮，要么就煎那种没打散的。煎鸡蛋</w:t>
      </w:r>
    </w:p>
    <w:p w14:paraId="3E8382E6" w14:textId="77777777" w:rsidR="002A522F" w:rsidRDefault="00000000">
      <w:pPr>
        <w:spacing w:before="240" w:after="240"/>
        <w:rPr>
          <w:rFonts w:ascii="SimSun" w:eastAsia="SimSun" w:hAnsi="SimSun" w:cs="SimSun"/>
        </w:rPr>
      </w:pPr>
      <w:r>
        <w:rPr>
          <w:rFonts w:ascii="SimSun" w:eastAsia="SimSun" w:hAnsi="SimSun" w:cs="SimSun"/>
        </w:rPr>
        <w:t>J 25:18</w:t>
      </w:r>
      <w:r>
        <w:rPr>
          <w:rFonts w:ascii="SimSun" w:eastAsia="SimSun" w:hAnsi="SimSun" w:cs="SimSun"/>
        </w:rPr>
        <w:br/>
        <w:t>哦，就直接煎鸡蛋</w:t>
      </w:r>
    </w:p>
    <w:p w14:paraId="3E8382E7" w14:textId="77777777" w:rsidR="002A522F" w:rsidRDefault="00000000">
      <w:pPr>
        <w:spacing w:before="240" w:after="240"/>
        <w:rPr>
          <w:rFonts w:ascii="SimSun" w:eastAsia="SimSun" w:hAnsi="SimSun" w:cs="SimSun"/>
        </w:rPr>
      </w:pPr>
      <w:r>
        <w:rPr>
          <w:rFonts w:ascii="SimSun" w:eastAsia="SimSun" w:hAnsi="SimSun" w:cs="SimSun"/>
        </w:rPr>
        <w:lastRenderedPageBreak/>
        <w:t>E 25:23</w:t>
      </w:r>
      <w:r>
        <w:rPr>
          <w:rFonts w:ascii="SimSun" w:eastAsia="SimSun" w:hAnsi="SimSun" w:cs="SimSun"/>
        </w:rPr>
        <w:br/>
        <w:t>我们说荷包蛋。对。然后不然打散了就算，煎蛋</w:t>
      </w:r>
    </w:p>
    <w:p w14:paraId="3E8382E8" w14:textId="77777777" w:rsidR="002A522F" w:rsidRDefault="00000000">
      <w:pPr>
        <w:spacing w:before="240" w:after="240"/>
        <w:rPr>
          <w:rFonts w:ascii="SimSun" w:eastAsia="SimSun" w:hAnsi="SimSun" w:cs="SimSun"/>
        </w:rPr>
      </w:pPr>
      <w:r>
        <w:rPr>
          <w:rFonts w:ascii="SimSun" w:eastAsia="SimSun" w:hAnsi="SimSun" w:cs="SimSun"/>
        </w:rPr>
        <w:t>J 25:27</w:t>
      </w:r>
      <w:r>
        <w:rPr>
          <w:rFonts w:ascii="SimSun" w:eastAsia="SimSun" w:hAnsi="SimSun" w:cs="SimSun"/>
        </w:rPr>
        <w:br/>
        <w:t>哦，两种都会吃是吗？</w:t>
      </w:r>
    </w:p>
    <w:p w14:paraId="3E8382E9" w14:textId="77777777" w:rsidR="002A522F" w:rsidRDefault="00000000">
      <w:pPr>
        <w:spacing w:before="240" w:after="240"/>
        <w:rPr>
          <w:rFonts w:ascii="SimSun" w:eastAsia="SimSun" w:hAnsi="SimSun" w:cs="SimSun"/>
        </w:rPr>
      </w:pPr>
      <w:r>
        <w:rPr>
          <w:rFonts w:ascii="SimSun" w:eastAsia="SimSun" w:hAnsi="SimSun" w:cs="SimSun"/>
        </w:rPr>
        <w:br/>
        <w:t>荷包蛋你会不会留一点点就是生生的在里面？还是不会，</w:t>
      </w:r>
    </w:p>
    <w:p w14:paraId="3E8382EA" w14:textId="77777777" w:rsidR="002A522F" w:rsidRDefault="00000000">
      <w:pPr>
        <w:spacing w:before="240" w:after="240"/>
        <w:rPr>
          <w:rFonts w:ascii="SimSun" w:eastAsia="SimSun" w:hAnsi="SimSun" w:cs="SimSun"/>
        </w:rPr>
      </w:pPr>
      <w:r>
        <w:rPr>
          <w:rFonts w:ascii="SimSun" w:eastAsia="SimSun" w:hAnsi="SimSun" w:cs="SimSun"/>
        </w:rPr>
        <w:t>E 25:40</w:t>
      </w:r>
      <w:r>
        <w:rPr>
          <w:rFonts w:ascii="SimSun" w:eastAsia="SimSun" w:hAnsi="SimSun" w:cs="SimSun"/>
        </w:rPr>
        <w:br/>
        <w:t>基本上都会，我还满习惯两边都煎。</w:t>
      </w:r>
    </w:p>
    <w:p w14:paraId="3E8382EB" w14:textId="77777777" w:rsidR="002A522F" w:rsidRDefault="00000000">
      <w:pPr>
        <w:spacing w:before="240" w:after="240"/>
        <w:rPr>
          <w:rFonts w:ascii="SimSun" w:eastAsia="SimSun" w:hAnsi="SimSun" w:cs="SimSun"/>
        </w:rPr>
      </w:pPr>
      <w:r>
        <w:rPr>
          <w:rFonts w:ascii="SimSun" w:eastAsia="SimSun" w:hAnsi="SimSun" w:cs="SimSun"/>
        </w:rPr>
        <w:t>J 25:42</w:t>
      </w:r>
      <w:r>
        <w:rPr>
          <w:rFonts w:ascii="SimSun" w:eastAsia="SimSun" w:hAnsi="SimSun" w:cs="SimSun"/>
        </w:rPr>
        <w:br/>
        <w:t>对。</w:t>
      </w:r>
    </w:p>
    <w:p w14:paraId="3E8382EC" w14:textId="77777777" w:rsidR="002A522F" w:rsidRDefault="00000000">
      <w:pPr>
        <w:spacing w:before="240" w:after="240"/>
        <w:rPr>
          <w:rFonts w:ascii="SimSun" w:eastAsia="SimSun" w:hAnsi="SimSun" w:cs="SimSun"/>
        </w:rPr>
      </w:pPr>
      <w:r>
        <w:rPr>
          <w:rFonts w:ascii="SimSun" w:eastAsia="SimSun" w:hAnsi="SimSun" w:cs="SimSun"/>
        </w:rPr>
        <w:t>E 25:43</w:t>
      </w:r>
      <w:r>
        <w:rPr>
          <w:rFonts w:ascii="SimSun" w:eastAsia="SimSun" w:hAnsi="SimSun" w:cs="SimSun"/>
        </w:rPr>
        <w:br/>
        <w:t>当他大概成型以后，下面那边有点焦嘛，然后再把它反过来，然后另外一边也会稍微焦一点，对。</w:t>
      </w:r>
    </w:p>
    <w:p w14:paraId="3E8382ED" w14:textId="77777777" w:rsidR="002A522F" w:rsidRDefault="00000000">
      <w:pPr>
        <w:spacing w:before="240" w:after="240"/>
        <w:rPr>
          <w:rFonts w:ascii="SimSun" w:eastAsia="SimSun" w:hAnsi="SimSun" w:cs="SimSun"/>
        </w:rPr>
      </w:pPr>
      <w:r>
        <w:rPr>
          <w:rFonts w:ascii="SimSun" w:eastAsia="SimSun" w:hAnsi="SimSun" w:cs="SimSun"/>
        </w:rPr>
        <w:t>J 25:51</w:t>
      </w:r>
      <w:r>
        <w:rPr>
          <w:rFonts w:ascii="SimSun" w:eastAsia="SimSun" w:hAnsi="SimSun" w:cs="SimSun"/>
        </w:rPr>
        <w:br/>
        <w:t>对对。</w:t>
      </w:r>
    </w:p>
    <w:p w14:paraId="3E8382EE" w14:textId="77777777" w:rsidR="002A522F" w:rsidRDefault="00000000">
      <w:pPr>
        <w:spacing w:before="240" w:after="240"/>
        <w:rPr>
          <w:rFonts w:ascii="SimSun" w:eastAsia="SimSun" w:hAnsi="SimSun" w:cs="SimSun"/>
        </w:rPr>
      </w:pPr>
      <w:r>
        <w:rPr>
          <w:rFonts w:ascii="SimSun" w:eastAsia="SimSun" w:hAnsi="SimSun" w:cs="SimSun"/>
        </w:rPr>
        <w:t>E 25:52</w:t>
      </w:r>
      <w:r>
        <w:rPr>
          <w:rFonts w:ascii="SimSun" w:eastAsia="SimSun" w:hAnsi="SimSun" w:cs="SimSun"/>
        </w:rPr>
        <w:br/>
        <w:t>然后如果蛋黄因为有时候蛋黄其实他不会真的，接触的时间短一点，他一面其实还是有点生，我有时候把它戳破然后让他全部都沾到，那个，就是锅子上。</w:t>
      </w:r>
    </w:p>
    <w:p w14:paraId="3E8382EF" w14:textId="77777777" w:rsidR="002A522F" w:rsidRDefault="00000000">
      <w:pPr>
        <w:spacing w:before="240" w:after="240"/>
        <w:rPr>
          <w:rFonts w:ascii="SimSun" w:eastAsia="SimSun" w:hAnsi="SimSun" w:cs="SimSun"/>
        </w:rPr>
      </w:pPr>
      <w:r>
        <w:rPr>
          <w:rFonts w:ascii="SimSun" w:eastAsia="SimSun" w:hAnsi="SimSun" w:cs="SimSun"/>
        </w:rPr>
        <w:t>J 26:09</w:t>
      </w:r>
      <w:r>
        <w:rPr>
          <w:rFonts w:ascii="SimSun" w:eastAsia="SimSun" w:hAnsi="SimSun" w:cs="SimSun"/>
        </w:rPr>
        <w:br/>
        <w:t>你会专门在锅子里面就把它戳破，（E：对对对）让它给。</w:t>
      </w:r>
    </w:p>
    <w:p w14:paraId="3E8382F0" w14:textId="77777777" w:rsidR="002A522F" w:rsidRDefault="00000000">
      <w:pPr>
        <w:spacing w:before="240" w:after="240"/>
        <w:rPr>
          <w:rFonts w:ascii="SimSun" w:eastAsia="SimSun" w:hAnsi="SimSun" w:cs="SimSun"/>
        </w:rPr>
      </w:pPr>
      <w:r>
        <w:rPr>
          <w:rFonts w:ascii="SimSun" w:eastAsia="SimSun" w:hAnsi="SimSun" w:cs="SimSun"/>
        </w:rPr>
        <w:t>E 26:15</w:t>
      </w:r>
      <w:r>
        <w:rPr>
          <w:rFonts w:ascii="SimSun" w:eastAsia="SimSun" w:hAnsi="SimSun" w:cs="SimSun"/>
        </w:rPr>
        <w:br/>
        <w:t>如果它看起来就是，等了很久还不行。</w:t>
      </w:r>
    </w:p>
    <w:p w14:paraId="3E8382F1" w14:textId="77777777" w:rsidR="002A522F" w:rsidRDefault="00000000">
      <w:pPr>
        <w:spacing w:before="240" w:after="240"/>
        <w:rPr>
          <w:rFonts w:ascii="SimSun" w:eastAsia="SimSun" w:hAnsi="SimSun" w:cs="SimSun"/>
        </w:rPr>
      </w:pPr>
      <w:r>
        <w:rPr>
          <w:rFonts w:ascii="SimSun" w:eastAsia="SimSun" w:hAnsi="SimSun" w:cs="SimSun"/>
        </w:rPr>
        <w:t>J 26:18</w:t>
      </w:r>
      <w:r>
        <w:rPr>
          <w:rFonts w:ascii="SimSun" w:eastAsia="SimSun" w:hAnsi="SimSun" w:cs="SimSun"/>
        </w:rPr>
        <w:br/>
        <w:t>有点软软的是吗？（E：对，一起笑）</w:t>
      </w:r>
    </w:p>
    <w:p w14:paraId="3E8382F2" w14:textId="77777777" w:rsidR="002A522F" w:rsidRDefault="00000000">
      <w:pPr>
        <w:spacing w:before="240" w:after="240"/>
        <w:rPr>
          <w:rFonts w:ascii="SimSun" w:eastAsia="SimSun" w:hAnsi="SimSun" w:cs="SimSun"/>
        </w:rPr>
      </w:pPr>
      <w:r>
        <w:rPr>
          <w:rFonts w:ascii="SimSun" w:eastAsia="SimSun" w:hAnsi="SimSun" w:cs="SimSun"/>
        </w:rPr>
        <w:br/>
        <w:t>你不喜欢，因为我记得我以前其实还蛮喜欢吃一点点流心的，对。</w:t>
      </w:r>
    </w:p>
    <w:p w14:paraId="3E8382F3" w14:textId="77777777" w:rsidR="002A522F" w:rsidRDefault="00000000">
      <w:pPr>
        <w:spacing w:before="240" w:after="240"/>
        <w:rPr>
          <w:rFonts w:ascii="SimSun" w:eastAsia="SimSun" w:hAnsi="SimSun" w:cs="SimSun"/>
        </w:rPr>
      </w:pPr>
      <w:r>
        <w:rPr>
          <w:rFonts w:ascii="SimSun" w:eastAsia="SimSun" w:hAnsi="SimSun" w:cs="SimSun"/>
        </w:rPr>
        <w:t>E 26:26</w:t>
      </w:r>
      <w:r>
        <w:rPr>
          <w:rFonts w:ascii="SimSun" w:eastAsia="SimSun" w:hAnsi="SimSun" w:cs="SimSun"/>
        </w:rPr>
        <w:br/>
        <w:t>以前会喜欢，现在还是不是很确定说，这是不是可以吃生的。</w:t>
      </w:r>
    </w:p>
    <w:p w14:paraId="3E8382F4" w14:textId="77777777" w:rsidR="002A522F" w:rsidRDefault="00000000">
      <w:pPr>
        <w:spacing w:before="240" w:after="240"/>
        <w:rPr>
          <w:rFonts w:ascii="SimSun" w:eastAsia="SimSun" w:hAnsi="SimSun" w:cs="SimSun"/>
        </w:rPr>
      </w:pPr>
      <w:r>
        <w:rPr>
          <w:rFonts w:ascii="SimSun" w:eastAsia="SimSun" w:hAnsi="SimSun" w:cs="SimSun"/>
        </w:rPr>
        <w:t>J 26:36</w:t>
      </w:r>
      <w:r>
        <w:rPr>
          <w:rFonts w:ascii="SimSun" w:eastAsia="SimSun" w:hAnsi="SimSun" w:cs="SimSun"/>
        </w:rPr>
        <w:br/>
        <w:t>你为什么会比较担心呢？</w:t>
      </w:r>
    </w:p>
    <w:p w14:paraId="3E8382F5" w14:textId="77777777" w:rsidR="002A522F" w:rsidRDefault="00000000">
      <w:pPr>
        <w:spacing w:before="240" w:after="240"/>
        <w:rPr>
          <w:rFonts w:ascii="SimSun" w:eastAsia="SimSun" w:hAnsi="SimSun" w:cs="SimSun"/>
        </w:rPr>
      </w:pPr>
      <w:r>
        <w:rPr>
          <w:rFonts w:ascii="SimSun" w:eastAsia="SimSun" w:hAnsi="SimSun" w:cs="SimSun"/>
        </w:rPr>
        <w:lastRenderedPageBreak/>
        <w:t>E 26:42</w:t>
      </w:r>
      <w:r>
        <w:rPr>
          <w:rFonts w:ascii="SimSun" w:eastAsia="SimSun" w:hAnsi="SimSun" w:cs="SimSun"/>
        </w:rPr>
        <w:br/>
        <w:t>为什么会比较担心。我不知道，即便上面是这样写的时候，什么可生食之类，我还是比较担心有什么细菌之类的。就是不确定他，比如说捡了，捡的过程，然后还后来装到盒子里的过程是不是都是有注意什么，我不知道，卫生状况还有摸的人。然后加上现在有疫情所以我就觉得东西都还是煮熟好像比较好。</w:t>
      </w:r>
    </w:p>
    <w:p w14:paraId="3E8382F6" w14:textId="77777777" w:rsidR="002A522F" w:rsidRDefault="00000000">
      <w:pPr>
        <w:spacing w:before="240" w:after="240"/>
        <w:rPr>
          <w:rFonts w:ascii="SimSun" w:eastAsia="SimSun" w:hAnsi="SimSun" w:cs="SimSun"/>
        </w:rPr>
      </w:pPr>
      <w:r>
        <w:rPr>
          <w:rFonts w:ascii="SimSun" w:eastAsia="SimSun" w:hAnsi="SimSun" w:cs="SimSun"/>
        </w:rPr>
        <w:t>J 27:12</w:t>
      </w:r>
      <w:r>
        <w:rPr>
          <w:rFonts w:ascii="SimSun" w:eastAsia="SimSun" w:hAnsi="SimSun" w:cs="SimSun"/>
        </w:rPr>
        <w:br/>
        <w:t>是有道理，对，可是你觉得这些有标志可生食的，或者是他们有专门什么样子的认证，你觉得可信度是怎么样？</w:t>
      </w:r>
    </w:p>
    <w:p w14:paraId="3E8382F7" w14:textId="77777777" w:rsidR="002A522F" w:rsidRDefault="00000000">
      <w:pPr>
        <w:spacing w:before="240" w:after="240"/>
        <w:rPr>
          <w:rFonts w:ascii="SimSun" w:eastAsia="SimSun" w:hAnsi="SimSun" w:cs="SimSun"/>
        </w:rPr>
      </w:pPr>
      <w:r>
        <w:rPr>
          <w:rFonts w:ascii="SimSun" w:eastAsia="SimSun" w:hAnsi="SimSun" w:cs="SimSun"/>
        </w:rPr>
        <w:t>E 27:30</w:t>
      </w:r>
      <w:r>
        <w:rPr>
          <w:rFonts w:ascii="SimSun" w:eastAsia="SimSun" w:hAnsi="SimSun" w:cs="SimSun"/>
        </w:rPr>
        <w:br/>
        <w:t>不知道耶，我觉得。</w:t>
      </w:r>
    </w:p>
    <w:p w14:paraId="3E8382F8" w14:textId="77777777" w:rsidR="002A522F" w:rsidRDefault="00000000">
      <w:pPr>
        <w:spacing w:before="240" w:after="240"/>
        <w:rPr>
          <w:rFonts w:ascii="SimSun" w:eastAsia="SimSun" w:hAnsi="SimSun" w:cs="SimSun"/>
        </w:rPr>
      </w:pPr>
      <w:r>
        <w:rPr>
          <w:rFonts w:ascii="SimSun" w:eastAsia="SimSun" w:hAnsi="SimSun" w:cs="SimSun"/>
        </w:rPr>
        <w:br/>
        <w:t>应该打出来的时候看一下颜色，有一些看起来你会真的感觉它好像挺，就是干净的。有一些我觉得看蛋白跟蛋黄的接壤的地方很明显。然后有一些打出来可能有点混浊那种那我就可能不一定觉得他可生食，可我觉得这样好像蛮看（橡皮筋。。？听不清）（笑）。</w:t>
      </w:r>
    </w:p>
    <w:p w14:paraId="3E8382F9" w14:textId="77777777" w:rsidR="002A522F" w:rsidRDefault="00000000">
      <w:pPr>
        <w:spacing w:before="240" w:after="240"/>
        <w:rPr>
          <w:rFonts w:ascii="SimSun" w:eastAsia="SimSun" w:hAnsi="SimSun" w:cs="SimSun"/>
        </w:rPr>
      </w:pPr>
      <w:r>
        <w:rPr>
          <w:rFonts w:ascii="SimSun" w:eastAsia="SimSun" w:hAnsi="SimSun" w:cs="SimSun"/>
        </w:rPr>
        <w:t>J 27:55</w:t>
      </w:r>
      <w:r>
        <w:rPr>
          <w:rFonts w:ascii="SimSun" w:eastAsia="SimSun" w:hAnsi="SimSun" w:cs="SimSun"/>
        </w:rPr>
        <w:br/>
        <w:t>对，可是表态也很难讲，对不对？对。（E：对对对，所以说）是看不到的。</w:t>
      </w:r>
    </w:p>
    <w:p w14:paraId="3E8382FA" w14:textId="77777777" w:rsidR="002A522F" w:rsidRDefault="00000000">
      <w:pPr>
        <w:spacing w:before="240" w:after="240"/>
        <w:rPr>
          <w:rFonts w:ascii="SimSun" w:eastAsia="SimSun" w:hAnsi="SimSun" w:cs="SimSun"/>
        </w:rPr>
      </w:pPr>
      <w:r>
        <w:rPr>
          <w:rFonts w:ascii="SimSun" w:eastAsia="SimSun" w:hAnsi="SimSun" w:cs="SimSun"/>
        </w:rPr>
        <w:t>E 28:02</w:t>
      </w:r>
      <w:r>
        <w:rPr>
          <w:rFonts w:ascii="SimSun" w:eastAsia="SimSun" w:hAnsi="SimSun" w:cs="SimSun"/>
        </w:rPr>
        <w:br/>
        <w:t>能够尽量就是吃熟的就熟一点这样。</w:t>
      </w:r>
    </w:p>
    <w:p w14:paraId="3E8382FB" w14:textId="77777777" w:rsidR="002A522F" w:rsidRDefault="00000000">
      <w:pPr>
        <w:spacing w:before="240" w:after="240"/>
        <w:rPr>
          <w:rFonts w:ascii="SimSun" w:eastAsia="SimSun" w:hAnsi="SimSun" w:cs="SimSun"/>
        </w:rPr>
      </w:pPr>
      <w:r>
        <w:rPr>
          <w:rFonts w:ascii="SimSun" w:eastAsia="SimSun" w:hAnsi="SimSun" w:cs="SimSun"/>
        </w:rPr>
        <w:t>J 28:06</w:t>
      </w:r>
      <w:r>
        <w:rPr>
          <w:rFonts w:ascii="SimSun" w:eastAsia="SimSun" w:hAnsi="SimSun" w:cs="SimSun"/>
        </w:rPr>
        <w:br/>
        <w:t>就是用你自己的烹饪方式去去把它风险降低了。</w:t>
      </w:r>
    </w:p>
    <w:p w14:paraId="3E8382FC" w14:textId="77777777" w:rsidR="002A522F" w:rsidRDefault="00000000">
      <w:pPr>
        <w:spacing w:before="240" w:after="240"/>
        <w:rPr>
          <w:rFonts w:ascii="SimSun" w:eastAsia="SimSun" w:hAnsi="SimSun" w:cs="SimSun"/>
        </w:rPr>
      </w:pPr>
      <w:r>
        <w:rPr>
          <w:rFonts w:ascii="SimSun" w:eastAsia="SimSun" w:hAnsi="SimSun" w:cs="SimSun"/>
        </w:rPr>
        <w:t>E 28:12</w:t>
      </w:r>
      <w:r>
        <w:rPr>
          <w:rFonts w:ascii="SimSun" w:eastAsia="SimSun" w:hAnsi="SimSun" w:cs="SimSun"/>
        </w:rPr>
        <w:br/>
        <w:t>对，像我即便喜欢稍微有一点生，那通常都只有蛋黄那个部分，以前吃的话。我也没办法接受那个直接，整壳鸡蛋生的，然后我知道很多人会打一打，然后拿来吃，当蘸料。</w:t>
      </w:r>
    </w:p>
    <w:p w14:paraId="3E8382FD" w14:textId="77777777" w:rsidR="002A522F" w:rsidRDefault="00000000">
      <w:pPr>
        <w:spacing w:before="240" w:after="240"/>
        <w:rPr>
          <w:rFonts w:ascii="SimSun" w:eastAsia="SimSun" w:hAnsi="SimSun" w:cs="SimSun"/>
        </w:rPr>
      </w:pPr>
      <w:r>
        <w:rPr>
          <w:rFonts w:ascii="SimSun" w:eastAsia="SimSun" w:hAnsi="SimSun" w:cs="SimSun"/>
        </w:rPr>
        <w:t>J 28:31</w:t>
      </w:r>
      <w:r>
        <w:rPr>
          <w:rFonts w:ascii="SimSun" w:eastAsia="SimSun" w:hAnsi="SimSun" w:cs="SimSun"/>
        </w:rPr>
        <w:br/>
        <w:t>蘸料的那种没办法吗？</w:t>
      </w:r>
    </w:p>
    <w:p w14:paraId="3E8382FE" w14:textId="77777777" w:rsidR="002A522F" w:rsidRDefault="00000000">
      <w:pPr>
        <w:spacing w:before="240" w:after="240"/>
        <w:rPr>
          <w:rFonts w:ascii="SimSun" w:eastAsia="SimSun" w:hAnsi="SimSun" w:cs="SimSun"/>
        </w:rPr>
      </w:pPr>
      <w:r>
        <w:rPr>
          <w:rFonts w:ascii="SimSun" w:eastAsia="SimSun" w:hAnsi="SimSun" w:cs="SimSun"/>
        </w:rPr>
        <w:t>E 28:33</w:t>
      </w:r>
      <w:r>
        <w:rPr>
          <w:rFonts w:ascii="SimSun" w:eastAsia="SimSun" w:hAnsi="SimSun" w:cs="SimSun"/>
        </w:rPr>
        <w:br/>
        <w:t>对对对，我觉得这好像有点。除非是比如说，肉什么，真的很熟很烫，然后摘一下，然后我吃。</w:t>
      </w:r>
    </w:p>
    <w:p w14:paraId="3E8382FF" w14:textId="77777777" w:rsidR="002A522F" w:rsidRDefault="00000000">
      <w:pPr>
        <w:spacing w:before="240" w:after="240"/>
        <w:rPr>
          <w:rFonts w:ascii="SimSun" w:eastAsia="SimSun" w:hAnsi="SimSun" w:cs="SimSun"/>
        </w:rPr>
      </w:pPr>
      <w:r>
        <w:rPr>
          <w:rFonts w:ascii="SimSun" w:eastAsia="SimSun" w:hAnsi="SimSun" w:cs="SimSun"/>
        </w:rPr>
        <w:t>J 28:44</w:t>
      </w:r>
      <w:r>
        <w:rPr>
          <w:rFonts w:ascii="SimSun" w:eastAsia="SimSun" w:hAnsi="SimSun" w:cs="SimSun"/>
        </w:rPr>
        <w:br/>
        <w:t>就寿喜烧不就这样吃吗？</w:t>
      </w:r>
    </w:p>
    <w:p w14:paraId="3E838300" w14:textId="77777777" w:rsidR="002A522F" w:rsidRDefault="00000000">
      <w:pPr>
        <w:spacing w:before="240" w:after="240"/>
        <w:rPr>
          <w:rFonts w:ascii="SimSun" w:eastAsia="SimSun" w:hAnsi="SimSun" w:cs="SimSun"/>
        </w:rPr>
      </w:pPr>
      <w:r>
        <w:rPr>
          <w:rFonts w:ascii="SimSun" w:eastAsia="SimSun" w:hAnsi="SimSun" w:cs="SimSun"/>
        </w:rPr>
        <w:t>E 28:47</w:t>
      </w:r>
      <w:r>
        <w:rPr>
          <w:rFonts w:ascii="SimSun" w:eastAsia="SimSun" w:hAnsi="SimSun" w:cs="SimSun"/>
        </w:rPr>
        <w:br/>
        <w:t>对，但我心里感觉就有点额额。</w:t>
      </w:r>
    </w:p>
    <w:p w14:paraId="3E838301" w14:textId="77777777" w:rsidR="002A522F" w:rsidRDefault="00000000">
      <w:pPr>
        <w:spacing w:before="240" w:after="240"/>
        <w:rPr>
          <w:rFonts w:ascii="SimSun" w:eastAsia="SimSun" w:hAnsi="SimSun" w:cs="SimSun"/>
        </w:rPr>
      </w:pPr>
      <w:r>
        <w:rPr>
          <w:rFonts w:ascii="SimSun" w:eastAsia="SimSun" w:hAnsi="SimSun" w:cs="SimSun"/>
        </w:rPr>
        <w:lastRenderedPageBreak/>
        <w:br/>
        <w:t>尤其是外面的蛋，就外面的蛋它一般，你也不知道它来源，通常可能都是市场那种很便宜的蛋这样子。</w:t>
      </w:r>
    </w:p>
    <w:p w14:paraId="3E838302" w14:textId="77777777" w:rsidR="002A522F" w:rsidRDefault="00000000">
      <w:pPr>
        <w:spacing w:before="240" w:after="240"/>
        <w:rPr>
          <w:rFonts w:ascii="SimSun" w:eastAsia="SimSun" w:hAnsi="SimSun" w:cs="SimSun"/>
        </w:rPr>
      </w:pPr>
      <w:r>
        <w:rPr>
          <w:rFonts w:ascii="SimSun" w:eastAsia="SimSun" w:hAnsi="SimSun" w:cs="SimSun"/>
        </w:rPr>
        <w:br/>
        <w:t>所以我就比较少生吃。</w:t>
      </w:r>
    </w:p>
    <w:p w14:paraId="3E838303" w14:textId="77777777" w:rsidR="002A522F" w:rsidRDefault="00000000">
      <w:pPr>
        <w:spacing w:before="240" w:after="240"/>
        <w:rPr>
          <w:rFonts w:ascii="SimSun" w:eastAsia="SimSun" w:hAnsi="SimSun" w:cs="SimSun"/>
        </w:rPr>
      </w:pPr>
      <w:r>
        <w:rPr>
          <w:rFonts w:ascii="SimSun" w:eastAsia="SimSun" w:hAnsi="SimSun" w:cs="SimSun"/>
        </w:rPr>
        <w:t>J 29:01</w:t>
      </w:r>
      <w:r>
        <w:rPr>
          <w:rFonts w:ascii="SimSun" w:eastAsia="SimSun" w:hAnsi="SimSun" w:cs="SimSun"/>
        </w:rPr>
        <w:br/>
        <w:t>可是我有听说，不是好像，是你上次有，还是谁，上次对不起，有另外一个人好像说过，有个寿喜烧的店，他好像会专门说：哦，这个蛋是可生食的之类的，有这样子的一个，你有听说过吗？一些日料店啊，他们会不会跟你说：啊，我们这个蛋是比较安全的？</w:t>
      </w:r>
    </w:p>
    <w:p w14:paraId="3E838304" w14:textId="77777777" w:rsidR="002A522F" w:rsidRDefault="00000000">
      <w:pPr>
        <w:spacing w:before="240" w:after="240"/>
        <w:rPr>
          <w:rFonts w:ascii="SimSun" w:eastAsia="SimSun" w:hAnsi="SimSun" w:cs="SimSun"/>
        </w:rPr>
      </w:pPr>
      <w:r>
        <w:rPr>
          <w:rFonts w:ascii="SimSun" w:eastAsia="SimSun" w:hAnsi="SimSun" w:cs="SimSun"/>
        </w:rPr>
        <w:t>E 29:25</w:t>
      </w:r>
      <w:r>
        <w:rPr>
          <w:rFonts w:ascii="SimSun" w:eastAsia="SimSun" w:hAnsi="SimSun" w:cs="SimSun"/>
        </w:rPr>
        <w:br/>
        <w:t>这个我还不太知道，应该是有。我看很多人去吃这个的人，就是会吃，多少还是会有挂保证吧。不然万一有人的吃了有什么问题的话，对。可能对他来讲也挺麻烦，但我自己去吃的话，我就不太会这样，然后我也很少吃寿喜烧。</w:t>
      </w:r>
    </w:p>
    <w:p w14:paraId="3E838305" w14:textId="77777777" w:rsidR="002A522F" w:rsidRDefault="00000000">
      <w:pPr>
        <w:spacing w:before="240" w:after="240"/>
        <w:rPr>
          <w:rFonts w:ascii="SimSun" w:eastAsia="SimSun" w:hAnsi="SimSun" w:cs="SimSun"/>
        </w:rPr>
      </w:pPr>
      <w:r>
        <w:rPr>
          <w:rFonts w:ascii="SimSun" w:eastAsia="SimSun" w:hAnsi="SimSun" w:cs="SimSun"/>
        </w:rPr>
        <w:t>J 29:47</w:t>
      </w:r>
      <w:r>
        <w:rPr>
          <w:rFonts w:ascii="SimSun" w:eastAsia="SimSun" w:hAnsi="SimSun" w:cs="SimSun"/>
        </w:rPr>
        <w:br/>
        <w:t>对其实除了寿喜烧，我还不太知道有什么其他的。</w:t>
      </w:r>
    </w:p>
    <w:p w14:paraId="3E838306" w14:textId="77777777" w:rsidR="002A522F" w:rsidRDefault="00000000">
      <w:pPr>
        <w:spacing w:before="240" w:after="240"/>
        <w:rPr>
          <w:rFonts w:ascii="SimSun" w:eastAsia="SimSun" w:hAnsi="SimSun" w:cs="SimSun"/>
        </w:rPr>
      </w:pPr>
      <w:r>
        <w:rPr>
          <w:rFonts w:ascii="SimSun" w:eastAsia="SimSun" w:hAnsi="SimSun" w:cs="SimSun"/>
        </w:rPr>
        <w:br/>
        <w:t>现在还想不到勒。火锅有时候他们会给一个蛋吧，可是那应该就可以煮熟，（E: 对），他给你就放进去就好了。也是，对，有道理，可是我就觉得说，很难，对啊，那到底市面上这些鸡蛋要怎么挑勒，如果你怎么，你会，对，你会去考虑说哪一种应该稍微比较安全一点，或者是，就不太会想那么多了，就把他煮熟就好了。</w:t>
      </w:r>
    </w:p>
    <w:p w14:paraId="3E838307" w14:textId="77777777" w:rsidR="002A522F" w:rsidRDefault="00000000">
      <w:pPr>
        <w:spacing w:before="240" w:after="240"/>
        <w:rPr>
          <w:rFonts w:ascii="SimSun" w:eastAsia="SimSun" w:hAnsi="SimSun" w:cs="SimSun"/>
        </w:rPr>
      </w:pPr>
      <w:r>
        <w:rPr>
          <w:rFonts w:ascii="SimSun" w:eastAsia="SimSun" w:hAnsi="SimSun" w:cs="SimSun"/>
        </w:rPr>
        <w:t>E 30:27</w:t>
      </w:r>
      <w:r>
        <w:rPr>
          <w:rFonts w:ascii="SimSun" w:eastAsia="SimSun" w:hAnsi="SimSun" w:cs="SimSun"/>
        </w:rPr>
        <w:br/>
        <w:t>也会吧，就是至少我觉得他们都会写嘛，就是什么无添加什么的，然后什么样饲养的，有一些写的还蛮细的。只是因为真的看不到，所以你没办法保证什么，真的是像他写的这样。但我觉得，会写的他可能就是注意到，要么就是他注意到消费者因为这样子购买率增加，不然他真的是按照这样的标准。然后我上次我忘了是买哪一家，好像是蓝黄，它还有里面还有一个卡片写说，就直接写这个是谁检验，就有一个检验鸡蛋的人（J：哦，就是一个人？）。</w:t>
      </w:r>
    </w:p>
    <w:p w14:paraId="3E838308" w14:textId="77777777" w:rsidR="002A522F" w:rsidRDefault="00000000">
      <w:pPr>
        <w:spacing w:before="240" w:after="240"/>
        <w:rPr>
          <w:rFonts w:ascii="SimSun" w:eastAsia="SimSun" w:hAnsi="SimSun" w:cs="SimSun"/>
        </w:rPr>
      </w:pPr>
      <w:r>
        <w:rPr>
          <w:rFonts w:ascii="SimSun" w:eastAsia="SimSun" w:hAnsi="SimSun" w:cs="SimSun"/>
        </w:rPr>
        <w:br/>
        <w:t>对，然后我觉得那好像有点帮助，因为你打开的时候，然后看他，哦这个人是受到什么培训，然后（J：哦）说什么日本技术什么之类的。</w:t>
      </w:r>
    </w:p>
    <w:p w14:paraId="3E838309" w14:textId="77777777" w:rsidR="002A522F" w:rsidRDefault="00000000">
      <w:pPr>
        <w:spacing w:before="240" w:after="240"/>
        <w:rPr>
          <w:rFonts w:ascii="SimSun" w:eastAsia="SimSun" w:hAnsi="SimSun" w:cs="SimSun"/>
        </w:rPr>
      </w:pPr>
      <w:r>
        <w:rPr>
          <w:rFonts w:ascii="SimSun" w:eastAsia="SimSun" w:hAnsi="SimSun" w:cs="SimSun"/>
        </w:rPr>
        <w:t>J 31:26</w:t>
      </w:r>
      <w:r>
        <w:rPr>
          <w:rFonts w:ascii="SimSun" w:eastAsia="SimSun" w:hAnsi="SimSun" w:cs="SimSun"/>
        </w:rPr>
        <w:br/>
        <w:t>对国内很多尤其是安全这方面，日本技术对。</w:t>
      </w:r>
    </w:p>
    <w:p w14:paraId="3E83830A" w14:textId="77777777" w:rsidR="002A522F" w:rsidRDefault="00000000">
      <w:pPr>
        <w:spacing w:before="240" w:after="240"/>
        <w:rPr>
          <w:rFonts w:ascii="SimSun" w:eastAsia="SimSun" w:hAnsi="SimSun" w:cs="SimSun"/>
        </w:rPr>
      </w:pPr>
      <w:r>
        <w:rPr>
          <w:rFonts w:ascii="SimSun" w:eastAsia="SimSun" w:hAnsi="SimSun" w:cs="SimSun"/>
        </w:rPr>
        <w:t>E 31:32</w:t>
      </w:r>
      <w:r>
        <w:rPr>
          <w:rFonts w:ascii="SimSun" w:eastAsia="SimSun" w:hAnsi="SimSun" w:cs="SimSun"/>
        </w:rPr>
        <w:br/>
        <w:t>对就是品管，我觉得至少他如果是用比较高一点标准的品管的话，可能也会，也会说让人</w:t>
      </w:r>
      <w:r>
        <w:rPr>
          <w:rFonts w:ascii="SimSun" w:eastAsia="SimSun" w:hAnsi="SimSun" w:cs="SimSun"/>
        </w:rPr>
        <w:lastRenderedPageBreak/>
        <w:t>比较放心一点。然后如果那种标志不太清楚，虽然写的什么散养，可是你也不知道，也没听过的品牌，然后就写一个散养那种就，会考虑一下。</w:t>
      </w:r>
    </w:p>
    <w:p w14:paraId="3E83830B" w14:textId="77777777" w:rsidR="002A522F" w:rsidRDefault="00000000">
      <w:pPr>
        <w:spacing w:before="240" w:after="240"/>
        <w:rPr>
          <w:rFonts w:ascii="SimSun" w:eastAsia="SimSun" w:hAnsi="SimSun" w:cs="SimSun"/>
        </w:rPr>
      </w:pPr>
      <w:r>
        <w:rPr>
          <w:rFonts w:ascii="SimSun" w:eastAsia="SimSun" w:hAnsi="SimSun" w:cs="SimSun"/>
        </w:rPr>
        <w:t>J 31:56</w:t>
      </w:r>
      <w:r>
        <w:rPr>
          <w:rFonts w:ascii="SimSun" w:eastAsia="SimSun" w:hAnsi="SimSun" w:cs="SimSun"/>
        </w:rPr>
        <w:br/>
        <w:t>哦，是。</w:t>
      </w:r>
    </w:p>
    <w:p w14:paraId="3E83830C" w14:textId="77777777" w:rsidR="002A522F" w:rsidRDefault="00000000">
      <w:pPr>
        <w:spacing w:before="240" w:after="240"/>
        <w:rPr>
          <w:rFonts w:ascii="SimSun" w:eastAsia="SimSun" w:hAnsi="SimSun" w:cs="SimSun"/>
        </w:rPr>
      </w:pPr>
      <w:r>
        <w:rPr>
          <w:rFonts w:ascii="SimSun" w:eastAsia="SimSun" w:hAnsi="SimSun" w:cs="SimSun"/>
        </w:rPr>
        <w:t>E 31:56</w:t>
      </w:r>
      <w:r>
        <w:rPr>
          <w:rFonts w:ascii="SimSun" w:eastAsia="SimSun" w:hAnsi="SimSun" w:cs="SimSun"/>
        </w:rPr>
        <w:br/>
        <w:t>或者那种颜色很（卖？听不清）的鸡蛋盒子也会让，会让人家多看一眼。可是如果他上面没有什么特别的，就是说讲他怎么饲养，或者他是不是有机之类的，可能就会觉得只是包装上的创新。</w:t>
      </w:r>
    </w:p>
    <w:p w14:paraId="3E83830D" w14:textId="77777777" w:rsidR="002A522F" w:rsidRDefault="00000000">
      <w:pPr>
        <w:spacing w:before="240" w:after="240"/>
        <w:rPr>
          <w:rFonts w:ascii="SimSun" w:eastAsia="SimSun" w:hAnsi="SimSun" w:cs="SimSun"/>
        </w:rPr>
      </w:pPr>
      <w:r>
        <w:rPr>
          <w:rFonts w:ascii="SimSun" w:eastAsia="SimSun" w:hAnsi="SimSun" w:cs="SimSun"/>
        </w:rPr>
        <w:t>J 32:14</w:t>
      </w:r>
      <w:r>
        <w:rPr>
          <w:rFonts w:ascii="SimSun" w:eastAsia="SimSun" w:hAnsi="SimSun" w:cs="SimSun"/>
        </w:rPr>
        <w:br/>
        <w:t>你说什么样子的颜色，什么样子的包装。</w:t>
      </w:r>
    </w:p>
    <w:p w14:paraId="3E83830E" w14:textId="77777777" w:rsidR="002A522F" w:rsidRDefault="00000000">
      <w:pPr>
        <w:spacing w:before="240" w:after="240"/>
        <w:rPr>
          <w:rFonts w:ascii="SimSun" w:eastAsia="SimSun" w:hAnsi="SimSun" w:cs="SimSun"/>
        </w:rPr>
      </w:pPr>
      <w:r>
        <w:rPr>
          <w:rFonts w:ascii="SimSun" w:eastAsia="SimSun" w:hAnsi="SimSun" w:cs="SimSun"/>
        </w:rPr>
        <w:t>E 32:19</w:t>
      </w:r>
      <w:r>
        <w:rPr>
          <w:rFonts w:ascii="SimSun" w:eastAsia="SimSun" w:hAnsi="SimSun" w:cs="SimSun"/>
        </w:rPr>
        <w:br/>
        <w:t>我前几天看到一个橘色，它整个盒子还有包装都是橘色的。我不太知道那个品牌什么，然后用橘色的底，但是用这种蓝色的字，好像蓝色绿色的字。</w:t>
      </w:r>
    </w:p>
    <w:p w14:paraId="3E83830F" w14:textId="77777777" w:rsidR="002A522F" w:rsidRDefault="00000000">
      <w:pPr>
        <w:spacing w:before="240" w:after="240"/>
        <w:rPr>
          <w:rFonts w:ascii="SimSun" w:eastAsia="SimSun" w:hAnsi="SimSun" w:cs="SimSun"/>
        </w:rPr>
      </w:pPr>
      <w:r>
        <w:rPr>
          <w:rFonts w:ascii="SimSun" w:eastAsia="SimSun" w:hAnsi="SimSun" w:cs="SimSun"/>
        </w:rPr>
        <w:t>J 32:33</w:t>
      </w:r>
      <w:r>
        <w:rPr>
          <w:rFonts w:ascii="SimSun" w:eastAsia="SimSun" w:hAnsi="SimSun" w:cs="SimSun"/>
        </w:rPr>
        <w:br/>
        <w:t>所以会不太搭吗？（一起笑）</w:t>
      </w:r>
    </w:p>
    <w:p w14:paraId="3E838310" w14:textId="77777777" w:rsidR="002A522F" w:rsidRDefault="00000000">
      <w:pPr>
        <w:spacing w:before="240" w:after="240"/>
        <w:rPr>
          <w:rFonts w:ascii="SimSun" w:eastAsia="SimSun" w:hAnsi="SimSun" w:cs="SimSun"/>
        </w:rPr>
      </w:pPr>
      <w:r>
        <w:rPr>
          <w:rFonts w:ascii="SimSun" w:eastAsia="SimSun" w:hAnsi="SimSun" w:cs="SimSun"/>
        </w:rPr>
        <w:t>E 32:39</w:t>
      </w:r>
      <w:r>
        <w:rPr>
          <w:rFonts w:ascii="SimSun" w:eastAsia="SimSun" w:hAnsi="SimSun" w:cs="SimSun"/>
        </w:rPr>
        <w:br/>
        <w:t>还蛮吸引人的目光，因为看其他（清一致摊开？）都是那种灰或白或黄，（J：对），然后他就是用这种橘色。然后我看了一下然后觉得，换一种包装是不错，但是你看这种橘让人家觉得有点，有点可怕。因为橘感觉不太干净，不知道为什么放在那里的时候，是跟其他包装放在一起，就觉得深橘色有点怪，但我可能下次会再仔细看一下，然后看要不要试试看。</w:t>
      </w:r>
    </w:p>
    <w:p w14:paraId="3E838311" w14:textId="77777777" w:rsidR="002A522F" w:rsidRDefault="00000000">
      <w:pPr>
        <w:spacing w:before="240" w:after="240"/>
        <w:rPr>
          <w:rFonts w:ascii="SimSun" w:eastAsia="SimSun" w:hAnsi="SimSun" w:cs="SimSun"/>
        </w:rPr>
      </w:pPr>
      <w:r>
        <w:rPr>
          <w:rFonts w:ascii="SimSun" w:eastAsia="SimSun" w:hAnsi="SimSun" w:cs="SimSun"/>
        </w:rPr>
        <w:t>J 33:15</w:t>
      </w:r>
      <w:r>
        <w:rPr>
          <w:rFonts w:ascii="SimSun" w:eastAsia="SimSun" w:hAnsi="SimSun" w:cs="SimSun"/>
        </w:rPr>
        <w:br/>
        <w:t>你觉得他会不会是因为他想要表现说他的蛋黄怎么样，或者是比较橘或者是。（E：哦，不知道耶）对，我第一个想到橘色就是它的蛋黄可能是，他在讲它的蛋黄，不然它为什么是橘色的（笑）。</w:t>
      </w:r>
    </w:p>
    <w:p w14:paraId="3E838312" w14:textId="77777777" w:rsidR="002A522F" w:rsidRDefault="00000000">
      <w:pPr>
        <w:spacing w:before="240" w:after="240"/>
        <w:rPr>
          <w:rFonts w:ascii="SimSun" w:eastAsia="SimSun" w:hAnsi="SimSun" w:cs="SimSun"/>
        </w:rPr>
      </w:pPr>
      <w:r>
        <w:rPr>
          <w:rFonts w:ascii="SimSun" w:eastAsia="SimSun" w:hAnsi="SimSun" w:cs="SimSun"/>
        </w:rPr>
        <w:t>E 33:34</w:t>
      </w:r>
      <w:r>
        <w:rPr>
          <w:rFonts w:ascii="SimSun" w:eastAsia="SimSun" w:hAnsi="SimSun" w:cs="SimSun"/>
        </w:rPr>
        <w:br/>
        <w:t>我也不太懂，我我想说因为上次我稍微看一下，没看他写什么特别标语。就是写说，有些都会直接写无添加，然后没有什么，然后沙门氏菌什么检测之类的。然后他就是也没特别写，然后就是写了他的品牌。</w:t>
      </w:r>
    </w:p>
    <w:p w14:paraId="3E838313" w14:textId="77777777" w:rsidR="002A522F" w:rsidRDefault="00000000">
      <w:pPr>
        <w:spacing w:before="240" w:after="240"/>
        <w:rPr>
          <w:rFonts w:ascii="SimSun" w:eastAsia="SimSun" w:hAnsi="SimSun" w:cs="SimSun"/>
        </w:rPr>
      </w:pPr>
      <w:r>
        <w:rPr>
          <w:rFonts w:ascii="SimSun" w:eastAsia="SimSun" w:hAnsi="SimSun" w:cs="SimSun"/>
        </w:rPr>
        <w:br/>
        <w:t>然后我再想一下，是可以上网查一下他们这个店这样子。</w:t>
      </w:r>
    </w:p>
    <w:p w14:paraId="3E838314" w14:textId="77777777" w:rsidR="002A522F" w:rsidRDefault="00000000">
      <w:pPr>
        <w:spacing w:before="240" w:after="240"/>
        <w:rPr>
          <w:rFonts w:ascii="SimSun" w:eastAsia="SimSun" w:hAnsi="SimSun" w:cs="SimSun"/>
        </w:rPr>
      </w:pPr>
      <w:r>
        <w:rPr>
          <w:rFonts w:ascii="SimSun" w:eastAsia="SimSun" w:hAnsi="SimSun" w:cs="SimSun"/>
        </w:rPr>
        <w:t>J 33:58</w:t>
      </w:r>
      <w:r>
        <w:rPr>
          <w:rFonts w:ascii="SimSun" w:eastAsia="SimSun" w:hAnsi="SimSun" w:cs="SimSun"/>
        </w:rPr>
        <w:br/>
        <w:t>所以你会想要可能看一下再去买？</w:t>
      </w:r>
    </w:p>
    <w:p w14:paraId="3E838315" w14:textId="77777777" w:rsidR="002A522F" w:rsidRDefault="00000000">
      <w:pPr>
        <w:spacing w:before="240" w:after="240"/>
        <w:rPr>
          <w:rFonts w:ascii="SimSun" w:eastAsia="SimSun" w:hAnsi="SimSun" w:cs="SimSun"/>
        </w:rPr>
      </w:pPr>
      <w:r>
        <w:rPr>
          <w:rFonts w:ascii="SimSun" w:eastAsia="SimSun" w:hAnsi="SimSun" w:cs="SimSun"/>
        </w:rPr>
        <w:lastRenderedPageBreak/>
        <w:t>E 34:02</w:t>
      </w:r>
      <w:r>
        <w:rPr>
          <w:rFonts w:ascii="SimSun" w:eastAsia="SimSun" w:hAnsi="SimSun" w:cs="SimSun"/>
        </w:rPr>
        <w:br/>
        <w:t>对。</w:t>
      </w:r>
    </w:p>
    <w:p w14:paraId="3E838316" w14:textId="77777777" w:rsidR="002A522F" w:rsidRDefault="00000000">
      <w:pPr>
        <w:spacing w:before="240" w:after="240"/>
        <w:rPr>
          <w:rFonts w:ascii="SimSun" w:eastAsia="SimSun" w:hAnsi="SimSun" w:cs="SimSun"/>
        </w:rPr>
      </w:pPr>
      <w:r>
        <w:rPr>
          <w:rFonts w:ascii="SimSun" w:eastAsia="SimSun" w:hAnsi="SimSun" w:cs="SimSun"/>
        </w:rPr>
        <w:t>J 34:03</w:t>
      </w:r>
      <w:r>
        <w:rPr>
          <w:rFonts w:ascii="SimSun" w:eastAsia="SimSun" w:hAnsi="SimSun" w:cs="SimSun"/>
        </w:rPr>
        <w:br/>
        <w:t>了解，对啊，可以下次如果你再看到的话（笑）可以看一下，如果方便的话也可以拍张照片给我。我也想看一看蛮好奇的，可是我有可能会去北京，话说。对，我回去以后，我可能去北京，（E: 好啊，欢迎你）好，然后看要不要见面什么的。对，所以北京就是这样，你去超市里通常都会去哪一些超市？</w:t>
      </w:r>
    </w:p>
    <w:p w14:paraId="3E838317" w14:textId="77777777" w:rsidR="002A522F" w:rsidRDefault="00000000">
      <w:pPr>
        <w:spacing w:before="240" w:after="240"/>
        <w:rPr>
          <w:rFonts w:ascii="SimSun" w:eastAsia="SimSun" w:hAnsi="SimSun" w:cs="SimSun"/>
        </w:rPr>
      </w:pPr>
      <w:r>
        <w:rPr>
          <w:rFonts w:ascii="SimSun" w:eastAsia="SimSun" w:hAnsi="SimSun" w:cs="SimSun"/>
        </w:rPr>
        <w:t>E 34:34</w:t>
      </w:r>
      <w:r>
        <w:rPr>
          <w:rFonts w:ascii="SimSun" w:eastAsia="SimSun" w:hAnsi="SimSun" w:cs="SimSun"/>
        </w:rPr>
        <w:br/>
        <w:t>如果是我们这附近家附近有一个叫t11，一个生鲜超市，然后会去那个。就可能因为，就离我这边特别近，然后其他的好像，金克隆也去过一次，但是不是我们最常去的超市，然后其他时候，好像多数都是t11。</w:t>
      </w:r>
    </w:p>
    <w:p w14:paraId="3E838318" w14:textId="77777777" w:rsidR="002A522F" w:rsidRDefault="00000000">
      <w:pPr>
        <w:spacing w:before="240" w:after="240"/>
        <w:rPr>
          <w:rFonts w:ascii="SimSun" w:eastAsia="SimSun" w:hAnsi="SimSun" w:cs="SimSun"/>
        </w:rPr>
      </w:pPr>
      <w:r>
        <w:rPr>
          <w:rFonts w:ascii="SimSun" w:eastAsia="SimSun" w:hAnsi="SimSun" w:cs="SimSun"/>
        </w:rPr>
        <w:t>J 35:01</w:t>
      </w:r>
      <w:r>
        <w:rPr>
          <w:rFonts w:ascii="SimSun" w:eastAsia="SimSun" w:hAnsi="SimSun" w:cs="SimSun"/>
        </w:rPr>
        <w:br/>
        <w:t>T11，所以主要买东西买生鲜什么都是在t11。</w:t>
      </w:r>
    </w:p>
    <w:p w14:paraId="3E838319" w14:textId="77777777" w:rsidR="002A522F" w:rsidRDefault="00000000">
      <w:pPr>
        <w:spacing w:before="240" w:after="240"/>
        <w:rPr>
          <w:rFonts w:ascii="SimSun" w:eastAsia="SimSun" w:hAnsi="SimSun" w:cs="SimSun"/>
        </w:rPr>
      </w:pPr>
      <w:r>
        <w:rPr>
          <w:rFonts w:ascii="SimSun" w:eastAsia="SimSun" w:hAnsi="SimSun" w:cs="SimSun"/>
        </w:rPr>
        <w:t>E 35:05</w:t>
      </w:r>
      <w:r>
        <w:rPr>
          <w:rFonts w:ascii="SimSun" w:eastAsia="SimSun" w:hAnsi="SimSun" w:cs="SimSun"/>
        </w:rPr>
        <w:br/>
        <w:t>对，就一个生鲜超市。有时候会去一些可能有进口商品的超市也会去，因为他的鸡蛋种类就特别多，像丹麦夫妻也是进口超市。</w:t>
      </w:r>
    </w:p>
    <w:p w14:paraId="3E83831A" w14:textId="77777777" w:rsidR="002A522F" w:rsidRDefault="00000000">
      <w:pPr>
        <w:spacing w:before="240" w:after="240"/>
        <w:rPr>
          <w:rFonts w:ascii="SimSun" w:eastAsia="SimSun" w:hAnsi="SimSun" w:cs="SimSun"/>
        </w:rPr>
      </w:pPr>
      <w:r>
        <w:rPr>
          <w:rFonts w:ascii="SimSun" w:eastAsia="SimSun" w:hAnsi="SimSun" w:cs="SimSun"/>
        </w:rPr>
        <w:t>J 35:18</w:t>
      </w:r>
      <w:r>
        <w:rPr>
          <w:rFonts w:ascii="SimSun" w:eastAsia="SimSun" w:hAnsi="SimSun" w:cs="SimSun"/>
        </w:rPr>
        <w:br/>
        <w:t>那是在t11吗？还是那是在？</w:t>
      </w:r>
    </w:p>
    <w:p w14:paraId="3E83831B" w14:textId="77777777" w:rsidR="002A522F" w:rsidRDefault="00000000">
      <w:pPr>
        <w:spacing w:before="240" w:after="240"/>
        <w:rPr>
          <w:rFonts w:ascii="SimSun" w:eastAsia="SimSun" w:hAnsi="SimSun" w:cs="SimSun"/>
        </w:rPr>
      </w:pPr>
      <w:r>
        <w:rPr>
          <w:rFonts w:ascii="SimSun" w:eastAsia="SimSun" w:hAnsi="SimSun" w:cs="SimSun"/>
        </w:rPr>
        <w:t>E 35:21</w:t>
      </w:r>
      <w:r>
        <w:rPr>
          <w:rFonts w:ascii="SimSun" w:eastAsia="SimSun" w:hAnsi="SimSun" w:cs="SimSun"/>
        </w:rPr>
        <w:br/>
        <w:t>不是，这个是另外一个进口超市的地点，对。</w:t>
      </w:r>
    </w:p>
    <w:p w14:paraId="3E83831C" w14:textId="77777777" w:rsidR="002A522F" w:rsidRDefault="00000000">
      <w:pPr>
        <w:spacing w:before="240" w:after="240"/>
        <w:rPr>
          <w:rFonts w:ascii="SimSun" w:eastAsia="SimSun" w:hAnsi="SimSun" w:cs="SimSun"/>
        </w:rPr>
      </w:pPr>
      <w:r>
        <w:rPr>
          <w:rFonts w:ascii="SimSun" w:eastAsia="SimSun" w:hAnsi="SimSun" w:cs="SimSun"/>
        </w:rPr>
        <w:t>J 35:27</w:t>
      </w:r>
      <w:r>
        <w:rPr>
          <w:rFonts w:ascii="SimSun" w:eastAsia="SimSun" w:hAnsi="SimSun" w:cs="SimSun"/>
        </w:rPr>
        <w:br/>
        <w:t>所以那边就是你。（E：因为我没有在，嗯 （示意我继续讲））</w:t>
      </w:r>
    </w:p>
    <w:p w14:paraId="3E83831D" w14:textId="77777777" w:rsidR="002A522F" w:rsidRDefault="00000000">
      <w:pPr>
        <w:spacing w:before="240" w:after="240"/>
        <w:rPr>
          <w:rFonts w:ascii="SimSun" w:eastAsia="SimSun" w:hAnsi="SimSun" w:cs="SimSun"/>
        </w:rPr>
      </w:pPr>
      <w:r>
        <w:rPr>
          <w:rFonts w:ascii="SimSun" w:eastAsia="SimSun" w:hAnsi="SimSun" w:cs="SimSun"/>
        </w:rPr>
        <w:br/>
        <w:t>没有我是说进口超市就会比较多这种。你也，你听到丹麦夫妇或者是比较多外国的一些，对啊，进口商品。</w:t>
      </w:r>
    </w:p>
    <w:p w14:paraId="3E83831E" w14:textId="77777777" w:rsidR="002A522F" w:rsidRDefault="00000000">
      <w:pPr>
        <w:spacing w:before="240" w:after="240"/>
        <w:rPr>
          <w:rFonts w:ascii="SimSun" w:eastAsia="SimSun" w:hAnsi="SimSun" w:cs="SimSun"/>
        </w:rPr>
      </w:pPr>
      <w:r>
        <w:rPr>
          <w:rFonts w:ascii="SimSun" w:eastAsia="SimSun" w:hAnsi="SimSun" w:cs="SimSun"/>
        </w:rPr>
        <w:t>E 35:43</w:t>
      </w:r>
      <w:r>
        <w:rPr>
          <w:rFonts w:ascii="SimSun" w:eastAsia="SimSun" w:hAnsi="SimSun" w:cs="SimSun"/>
        </w:rPr>
        <w:br/>
        <w:t>对，我觉得应该是因为美团什么的，我没看过那一家鸡蛋品牌，然后只有在进口超市的店面里看到过。而且他店面还要分，比如说是在三里屯那的店，它的选项就会多余在其他地方，即便它是连锁。但是三里屯的店有特别多，不同选项这样。然后那一家，就是那一个丹麦夫妻的鸡蛋也是我在三里屯店看到，然后其他店没看到。</w:t>
      </w:r>
    </w:p>
    <w:p w14:paraId="3E83831F" w14:textId="77777777" w:rsidR="002A522F" w:rsidRDefault="00000000">
      <w:pPr>
        <w:spacing w:before="240" w:after="240"/>
        <w:rPr>
          <w:rFonts w:ascii="SimSun" w:eastAsia="SimSun" w:hAnsi="SimSun" w:cs="SimSun"/>
        </w:rPr>
      </w:pPr>
      <w:r>
        <w:rPr>
          <w:rFonts w:ascii="SimSun" w:eastAsia="SimSun" w:hAnsi="SimSun" w:cs="SimSun"/>
        </w:rPr>
        <w:lastRenderedPageBreak/>
        <w:t>J 36:16</w:t>
      </w:r>
      <w:r>
        <w:rPr>
          <w:rFonts w:ascii="SimSun" w:eastAsia="SimSun" w:hAnsi="SimSun" w:cs="SimSun"/>
        </w:rPr>
        <w:br/>
        <w:t>是。你看到以后你是第一次，那边有比，那边都是三里屯的店，都是有很多这种其他的丹麦或者是其他国家的人来做的鸡蛋吗？</w:t>
      </w:r>
    </w:p>
    <w:p w14:paraId="3E838320" w14:textId="77777777" w:rsidR="002A522F" w:rsidRDefault="00000000">
      <w:pPr>
        <w:spacing w:before="240" w:after="240"/>
        <w:rPr>
          <w:rFonts w:ascii="SimSun" w:eastAsia="SimSun" w:hAnsi="SimSun" w:cs="SimSun"/>
        </w:rPr>
      </w:pPr>
      <w:r>
        <w:rPr>
          <w:rFonts w:ascii="SimSun" w:eastAsia="SimSun" w:hAnsi="SimSun" w:cs="SimSun"/>
        </w:rPr>
        <w:t>E 36:33</w:t>
      </w:r>
      <w:r>
        <w:rPr>
          <w:rFonts w:ascii="SimSun" w:eastAsia="SimSun" w:hAnsi="SimSun" w:cs="SimSun"/>
        </w:rPr>
        <w:br/>
        <w:t>没有，其实也就只有这一家比较特别的。</w:t>
      </w:r>
    </w:p>
    <w:p w14:paraId="3E838321" w14:textId="77777777" w:rsidR="002A522F" w:rsidRDefault="00000000">
      <w:pPr>
        <w:spacing w:before="240" w:after="240"/>
        <w:rPr>
          <w:rFonts w:ascii="SimSun" w:eastAsia="SimSun" w:hAnsi="SimSun" w:cs="SimSun"/>
        </w:rPr>
      </w:pPr>
      <w:r>
        <w:rPr>
          <w:rFonts w:ascii="SimSun" w:eastAsia="SimSun" w:hAnsi="SimSun" w:cs="SimSun"/>
        </w:rPr>
        <w:t>J 36:37</w:t>
      </w:r>
      <w:r>
        <w:rPr>
          <w:rFonts w:ascii="SimSun" w:eastAsia="SimSun" w:hAnsi="SimSun" w:cs="SimSun"/>
        </w:rPr>
        <w:br/>
        <w:t>你会想要买吗？</w:t>
      </w:r>
    </w:p>
    <w:p w14:paraId="3E838322" w14:textId="77777777" w:rsidR="002A522F" w:rsidRDefault="00000000">
      <w:pPr>
        <w:spacing w:before="240" w:after="240"/>
        <w:rPr>
          <w:rFonts w:ascii="SimSun" w:eastAsia="SimSun" w:hAnsi="SimSun" w:cs="SimSun"/>
        </w:rPr>
      </w:pPr>
      <w:r>
        <w:rPr>
          <w:rFonts w:ascii="SimSun" w:eastAsia="SimSun" w:hAnsi="SimSun" w:cs="SimSun"/>
        </w:rPr>
        <w:t>E 36:39</w:t>
      </w:r>
      <w:r>
        <w:rPr>
          <w:rFonts w:ascii="SimSun" w:eastAsia="SimSun" w:hAnsi="SimSun" w:cs="SimSun"/>
        </w:rPr>
        <w:br/>
        <w:t>我有买过其实。</w:t>
      </w:r>
    </w:p>
    <w:p w14:paraId="3E838323" w14:textId="77777777" w:rsidR="002A522F" w:rsidRDefault="00000000">
      <w:pPr>
        <w:spacing w:before="240" w:after="240"/>
        <w:rPr>
          <w:rFonts w:ascii="SimSun" w:eastAsia="SimSun" w:hAnsi="SimSun" w:cs="SimSun"/>
        </w:rPr>
      </w:pPr>
      <w:r>
        <w:rPr>
          <w:rFonts w:ascii="SimSun" w:eastAsia="SimSun" w:hAnsi="SimSun" w:cs="SimSun"/>
        </w:rPr>
        <w:t>J 36:40</w:t>
      </w:r>
      <w:r>
        <w:rPr>
          <w:rFonts w:ascii="SimSun" w:eastAsia="SimSun" w:hAnsi="SimSun" w:cs="SimSun"/>
        </w:rPr>
        <w:br/>
        <w:t>觉得怎么样。</w:t>
      </w:r>
    </w:p>
    <w:p w14:paraId="3E838324" w14:textId="77777777" w:rsidR="002A522F" w:rsidRDefault="00000000">
      <w:pPr>
        <w:spacing w:before="240" w:after="240"/>
        <w:rPr>
          <w:rFonts w:ascii="SimSun" w:eastAsia="SimSun" w:hAnsi="SimSun" w:cs="SimSun"/>
        </w:rPr>
      </w:pPr>
      <w:r>
        <w:rPr>
          <w:rFonts w:ascii="SimSun" w:eastAsia="SimSun" w:hAnsi="SimSun" w:cs="SimSun"/>
        </w:rPr>
        <w:t>E 36:42</w:t>
      </w:r>
      <w:r>
        <w:rPr>
          <w:rFonts w:ascii="SimSun" w:eastAsia="SimSun" w:hAnsi="SimSun" w:cs="SimSun"/>
        </w:rPr>
        <w:br/>
        <w:t>比一般鸡蛋就是一盒，我们一般鸡蛋有时候买个20多块，从16块到20多块，甚至25。</w:t>
      </w:r>
    </w:p>
    <w:p w14:paraId="3E838325" w14:textId="77777777" w:rsidR="002A522F" w:rsidRDefault="00000000">
      <w:pPr>
        <w:spacing w:before="240" w:after="240"/>
        <w:rPr>
          <w:rFonts w:ascii="SimSun" w:eastAsia="SimSun" w:hAnsi="SimSun" w:cs="SimSun"/>
        </w:rPr>
      </w:pPr>
      <w:r>
        <w:rPr>
          <w:rFonts w:ascii="SimSun" w:eastAsia="SimSun" w:hAnsi="SimSun" w:cs="SimSun"/>
        </w:rPr>
        <w:t>J 36:52</w:t>
      </w:r>
      <w:r>
        <w:rPr>
          <w:rFonts w:ascii="SimSun" w:eastAsia="SimSun" w:hAnsi="SimSun" w:cs="SimSun"/>
        </w:rPr>
        <w:br/>
        <w:t>一盒是多少？就是。</w:t>
      </w:r>
    </w:p>
    <w:p w14:paraId="3E838326" w14:textId="77777777" w:rsidR="002A522F" w:rsidRDefault="00000000">
      <w:pPr>
        <w:spacing w:before="240" w:after="240"/>
        <w:rPr>
          <w:rFonts w:ascii="SimSun" w:eastAsia="SimSun" w:hAnsi="SimSun" w:cs="SimSun"/>
        </w:rPr>
      </w:pPr>
      <w:r>
        <w:rPr>
          <w:rFonts w:ascii="SimSun" w:eastAsia="SimSun" w:hAnsi="SimSun" w:cs="SimSun"/>
        </w:rPr>
        <w:t>E 36:55</w:t>
      </w:r>
      <w:r>
        <w:rPr>
          <w:rFonts w:ascii="SimSun" w:eastAsia="SimSun" w:hAnsi="SimSun" w:cs="SimSun"/>
        </w:rPr>
        <w:br/>
        <w:t>大概10颗吧，我记得，对。</w:t>
      </w:r>
    </w:p>
    <w:p w14:paraId="3E838327" w14:textId="77777777" w:rsidR="002A522F" w:rsidRDefault="00000000">
      <w:pPr>
        <w:spacing w:before="240" w:after="240"/>
        <w:rPr>
          <w:rFonts w:ascii="SimSun" w:eastAsia="SimSun" w:hAnsi="SimSun" w:cs="SimSun"/>
        </w:rPr>
      </w:pPr>
      <w:r>
        <w:rPr>
          <w:rFonts w:ascii="SimSun" w:eastAsia="SimSun" w:hAnsi="SimSun" w:cs="SimSun"/>
        </w:rPr>
        <w:br/>
        <w:t>但是这一家就要30多块。他比一般贵了十几块。</w:t>
      </w:r>
    </w:p>
    <w:p w14:paraId="3E838328" w14:textId="77777777" w:rsidR="002A522F" w:rsidRDefault="00000000">
      <w:pPr>
        <w:spacing w:before="240" w:after="240"/>
        <w:rPr>
          <w:rFonts w:ascii="SimSun" w:eastAsia="SimSun" w:hAnsi="SimSun" w:cs="SimSun"/>
        </w:rPr>
      </w:pPr>
      <w:r>
        <w:rPr>
          <w:rFonts w:ascii="SimSun" w:eastAsia="SimSun" w:hAnsi="SimSun" w:cs="SimSun"/>
        </w:rPr>
        <w:t>J 37:07</w:t>
      </w:r>
      <w:r>
        <w:rPr>
          <w:rFonts w:ascii="SimSun" w:eastAsia="SimSun" w:hAnsi="SimSun" w:cs="SimSun"/>
        </w:rPr>
        <w:br/>
        <w:t>它一颗蛋就要三块多，三块了，（E: 对对对），那也真的蛮贵的。</w:t>
      </w:r>
    </w:p>
    <w:p w14:paraId="3E838329" w14:textId="77777777" w:rsidR="002A522F" w:rsidRDefault="00000000">
      <w:pPr>
        <w:spacing w:before="240" w:after="240"/>
        <w:rPr>
          <w:rFonts w:ascii="SimSun" w:eastAsia="SimSun" w:hAnsi="SimSun" w:cs="SimSun"/>
        </w:rPr>
      </w:pPr>
      <w:r>
        <w:rPr>
          <w:rFonts w:ascii="SimSun" w:eastAsia="SimSun" w:hAnsi="SimSun" w:cs="SimSun"/>
        </w:rPr>
        <w:t>E 37:14</w:t>
      </w:r>
      <w:r>
        <w:rPr>
          <w:rFonts w:ascii="SimSun" w:eastAsia="SimSun" w:hAnsi="SimSun" w:cs="SimSun"/>
        </w:rPr>
        <w:br/>
        <w:t>应该是10颗还是12颗，我有一点不记得买的时候应该十或十二颗，但他就是跟同样数量的，然后不同品牌比起来，它贵都会贵十几块，就平均每一颗蛋贵，对。</w:t>
      </w:r>
    </w:p>
    <w:p w14:paraId="3E83832A" w14:textId="77777777" w:rsidR="002A522F" w:rsidRDefault="00000000">
      <w:pPr>
        <w:spacing w:before="240" w:after="240"/>
        <w:rPr>
          <w:rFonts w:ascii="SimSun" w:eastAsia="SimSun" w:hAnsi="SimSun" w:cs="SimSun"/>
        </w:rPr>
      </w:pPr>
      <w:r>
        <w:rPr>
          <w:rFonts w:ascii="SimSun" w:eastAsia="SimSun" w:hAnsi="SimSun" w:cs="SimSun"/>
        </w:rPr>
        <w:t>J 37:31</w:t>
      </w:r>
      <w:r>
        <w:rPr>
          <w:rFonts w:ascii="SimSun" w:eastAsia="SimSun" w:hAnsi="SimSun" w:cs="SimSun"/>
        </w:rPr>
        <w:br/>
        <w:t>他那时候你看他算是最高价位的吗？</w:t>
      </w:r>
    </w:p>
    <w:p w14:paraId="3E83832B" w14:textId="77777777" w:rsidR="002A522F" w:rsidRDefault="00000000">
      <w:pPr>
        <w:spacing w:before="240" w:after="240"/>
        <w:rPr>
          <w:rFonts w:ascii="SimSun" w:eastAsia="SimSun" w:hAnsi="SimSun" w:cs="SimSun"/>
        </w:rPr>
      </w:pPr>
      <w:r>
        <w:rPr>
          <w:rFonts w:ascii="SimSun" w:eastAsia="SimSun" w:hAnsi="SimSun" w:cs="SimSun"/>
        </w:rPr>
        <w:t>E 37:36</w:t>
      </w:r>
      <w:r>
        <w:rPr>
          <w:rFonts w:ascii="SimSun" w:eastAsia="SimSun" w:hAnsi="SimSun" w:cs="SimSun"/>
        </w:rPr>
        <w:br/>
        <w:t>嗯嗯嗯，对。然后他有，他其实没有像其他那个，打那么多广告，说什么可生食或者什么把鸡蛋蛋黄打出来，但是他就反正写了一个很小，然后就是丹麦夫妻的故事什么的，跑来这里做鸡蛋的，然后我也看了一下也不是很花哨的那种，方式在做这个。</w:t>
      </w:r>
    </w:p>
    <w:p w14:paraId="3E83832C" w14:textId="77777777" w:rsidR="002A522F" w:rsidRDefault="00000000">
      <w:pPr>
        <w:spacing w:before="240" w:after="240"/>
        <w:rPr>
          <w:rFonts w:ascii="SimSun" w:eastAsia="SimSun" w:hAnsi="SimSun" w:cs="SimSun"/>
        </w:rPr>
      </w:pPr>
      <w:r>
        <w:rPr>
          <w:rFonts w:ascii="SimSun" w:eastAsia="SimSun" w:hAnsi="SimSun" w:cs="SimSun"/>
        </w:rPr>
        <w:lastRenderedPageBreak/>
        <w:t>J 38:09</w:t>
      </w:r>
      <w:r>
        <w:rPr>
          <w:rFonts w:ascii="SimSun" w:eastAsia="SimSun" w:hAnsi="SimSun" w:cs="SimSun"/>
        </w:rPr>
        <w:br/>
        <w:t>对我刚其实也，有想到是因为你尝试这么多不同的品牌，有没有发现说不同的品牌它的一个销售模式是不太一样的？</w:t>
      </w:r>
    </w:p>
    <w:p w14:paraId="3E83832D" w14:textId="77777777" w:rsidR="002A522F" w:rsidRDefault="00000000">
      <w:pPr>
        <w:spacing w:before="240" w:after="240"/>
        <w:rPr>
          <w:rFonts w:ascii="SimSun" w:eastAsia="SimSun" w:hAnsi="SimSun" w:cs="SimSun"/>
        </w:rPr>
      </w:pPr>
      <w:r>
        <w:rPr>
          <w:rFonts w:ascii="SimSun" w:eastAsia="SimSun" w:hAnsi="SimSun" w:cs="SimSun"/>
        </w:rPr>
        <w:t>E 38:20</w:t>
      </w:r>
      <w:r>
        <w:rPr>
          <w:rFonts w:ascii="SimSun" w:eastAsia="SimSun" w:hAnsi="SimSun" w:cs="SimSun"/>
        </w:rPr>
        <w:br/>
        <w:t>嗯嗯嗯，我觉得其实像可生食的这些，这个品牌，这几个品牌其实就是，一个就是他名字，都弄得真的很日式，不知道真的是因为他们有什么跟日本加盟还是什么之类的。但是名字本身就让你觉得比较日式，除了黄天鹅以外，我觉得其他都听起来很日式。</w:t>
      </w:r>
    </w:p>
    <w:p w14:paraId="3E83832E" w14:textId="77777777" w:rsidR="002A522F" w:rsidRDefault="00000000">
      <w:pPr>
        <w:spacing w:before="240" w:after="240"/>
        <w:rPr>
          <w:rFonts w:ascii="SimSun" w:eastAsia="SimSun" w:hAnsi="SimSun" w:cs="SimSun"/>
        </w:rPr>
      </w:pPr>
      <w:r>
        <w:rPr>
          <w:rFonts w:ascii="SimSun" w:eastAsia="SimSun" w:hAnsi="SimSun" w:cs="SimSun"/>
        </w:rPr>
        <w:br/>
        <w:t>然后他们也的确都会写的什么是符合日本什么可生食标准鸡蛋之类的。</w:t>
      </w:r>
    </w:p>
    <w:p w14:paraId="3E83832F" w14:textId="77777777" w:rsidR="002A522F" w:rsidRDefault="00000000">
      <w:pPr>
        <w:spacing w:before="240" w:after="240"/>
        <w:rPr>
          <w:rFonts w:ascii="SimSun" w:eastAsia="SimSun" w:hAnsi="SimSun" w:cs="SimSun"/>
        </w:rPr>
      </w:pPr>
      <w:r>
        <w:rPr>
          <w:rFonts w:ascii="SimSun" w:eastAsia="SimSun" w:hAnsi="SimSun" w:cs="SimSun"/>
        </w:rPr>
        <w:t>J 38:59</w:t>
      </w:r>
      <w:r>
        <w:rPr>
          <w:rFonts w:ascii="SimSun" w:eastAsia="SimSun" w:hAnsi="SimSun" w:cs="SimSun"/>
        </w:rPr>
        <w:br/>
        <w:t>真的有点。</w:t>
      </w:r>
    </w:p>
    <w:p w14:paraId="3E838330" w14:textId="77777777" w:rsidR="002A522F" w:rsidRDefault="00000000">
      <w:pPr>
        <w:spacing w:before="240" w:after="240"/>
        <w:rPr>
          <w:rFonts w:ascii="SimSun" w:eastAsia="SimSun" w:hAnsi="SimSun" w:cs="SimSun"/>
        </w:rPr>
      </w:pPr>
      <w:r>
        <w:rPr>
          <w:rFonts w:ascii="SimSun" w:eastAsia="SimSun" w:hAnsi="SimSun" w:cs="SimSun"/>
        </w:rPr>
        <w:t>E 39:02</w:t>
      </w:r>
      <w:r>
        <w:rPr>
          <w:rFonts w:ascii="SimSun" w:eastAsia="SimSun" w:hAnsi="SimSun" w:cs="SimSun"/>
        </w:rPr>
        <w:br/>
        <w:t>对，其他就不会，其他接下来就很接地气这种名字吧，中国（一起笑）</w:t>
      </w:r>
    </w:p>
    <w:p w14:paraId="3E838331" w14:textId="77777777" w:rsidR="002A522F" w:rsidRDefault="00000000">
      <w:pPr>
        <w:spacing w:before="240" w:after="240"/>
        <w:rPr>
          <w:rFonts w:ascii="SimSun" w:eastAsia="SimSun" w:hAnsi="SimSun" w:cs="SimSun"/>
        </w:rPr>
      </w:pPr>
      <w:r>
        <w:rPr>
          <w:rFonts w:ascii="SimSun" w:eastAsia="SimSun" w:hAnsi="SimSun" w:cs="SimSun"/>
        </w:rPr>
        <w:t>J 39:09</w:t>
      </w:r>
      <w:r>
        <w:rPr>
          <w:rFonts w:ascii="SimSun" w:eastAsia="SimSun" w:hAnsi="SimSun" w:cs="SimSun"/>
        </w:rPr>
        <w:br/>
        <w:t>你有没有发现说它的包装会不会有什么差别，或者是你买的时候有没有什么，对啊，不一样的一个感受？</w:t>
      </w:r>
    </w:p>
    <w:p w14:paraId="3E838332" w14:textId="77777777" w:rsidR="002A522F" w:rsidRDefault="00000000">
      <w:pPr>
        <w:spacing w:before="240" w:after="240"/>
        <w:rPr>
          <w:rFonts w:ascii="SimSun" w:eastAsia="SimSun" w:hAnsi="SimSun" w:cs="SimSun"/>
        </w:rPr>
      </w:pPr>
      <w:r>
        <w:rPr>
          <w:rFonts w:ascii="SimSun" w:eastAsia="SimSun" w:hAnsi="SimSun" w:cs="SimSun"/>
        </w:rPr>
        <w:t>E 39:20</w:t>
      </w:r>
      <w:r>
        <w:rPr>
          <w:rFonts w:ascii="SimSun" w:eastAsia="SimSun" w:hAnsi="SimSun" w:cs="SimSun"/>
        </w:rPr>
        <w:br/>
        <w:t>我就觉得可生食的好像都特别喜欢把鸡蛋蛋黄，就是把鸡蛋打开里面，然后拍一张照给大家看到，好像可以证明可生食。</w:t>
      </w:r>
    </w:p>
    <w:p w14:paraId="3E838333" w14:textId="77777777" w:rsidR="002A522F" w:rsidRDefault="00000000">
      <w:pPr>
        <w:spacing w:before="240" w:after="240"/>
        <w:rPr>
          <w:rFonts w:ascii="SimSun" w:eastAsia="SimSun" w:hAnsi="SimSun" w:cs="SimSun"/>
        </w:rPr>
      </w:pPr>
      <w:r>
        <w:rPr>
          <w:rFonts w:ascii="SimSun" w:eastAsia="SimSun" w:hAnsi="SimSun" w:cs="SimSun"/>
        </w:rPr>
        <w:t>J 39:35</w:t>
      </w:r>
      <w:r>
        <w:rPr>
          <w:rFonts w:ascii="SimSun" w:eastAsia="SimSun" w:hAnsi="SimSun" w:cs="SimSun"/>
        </w:rPr>
        <w:br/>
        <w:t>你可以直接就吃了，是这个意思（笑）。</w:t>
      </w:r>
    </w:p>
    <w:p w14:paraId="3E838334" w14:textId="77777777" w:rsidR="002A522F" w:rsidRDefault="00000000">
      <w:pPr>
        <w:spacing w:before="240" w:after="240"/>
        <w:rPr>
          <w:rFonts w:ascii="SimSun" w:eastAsia="SimSun" w:hAnsi="SimSun" w:cs="SimSun"/>
        </w:rPr>
      </w:pPr>
      <w:r>
        <w:rPr>
          <w:rFonts w:ascii="SimSun" w:eastAsia="SimSun" w:hAnsi="SimSun" w:cs="SimSun"/>
        </w:rPr>
        <w:t>E 39:39</w:t>
      </w:r>
      <w:r>
        <w:rPr>
          <w:rFonts w:ascii="SimSun" w:eastAsia="SimSun" w:hAnsi="SimSun" w:cs="SimSun"/>
        </w:rPr>
        <w:br/>
        <w:t>对，然后其他种类就不太会做这种外包装，可是散养的很喜欢画一些树之类的。</w:t>
      </w:r>
    </w:p>
    <w:p w14:paraId="3E838335" w14:textId="77777777" w:rsidR="002A522F" w:rsidRDefault="00000000">
      <w:pPr>
        <w:spacing w:before="240" w:after="240"/>
        <w:rPr>
          <w:rFonts w:ascii="SimSun" w:eastAsia="SimSun" w:hAnsi="SimSun" w:cs="SimSun"/>
        </w:rPr>
      </w:pPr>
      <w:r>
        <w:rPr>
          <w:rFonts w:ascii="SimSun" w:eastAsia="SimSun" w:hAnsi="SimSun" w:cs="SimSun"/>
        </w:rPr>
        <w:br/>
        <w:t>好像说明了鸡是在森林里面或者是树丛里草丛里一样之类的。</w:t>
      </w:r>
    </w:p>
    <w:p w14:paraId="3E838336" w14:textId="77777777" w:rsidR="002A522F" w:rsidRDefault="00000000">
      <w:pPr>
        <w:spacing w:before="240" w:after="240"/>
        <w:rPr>
          <w:rFonts w:ascii="SimSun" w:eastAsia="SimSun" w:hAnsi="SimSun" w:cs="SimSun"/>
        </w:rPr>
      </w:pPr>
      <w:r>
        <w:rPr>
          <w:rFonts w:ascii="SimSun" w:eastAsia="SimSun" w:hAnsi="SimSun" w:cs="SimSun"/>
        </w:rPr>
        <w:t>J 40:01</w:t>
      </w:r>
      <w:r>
        <w:rPr>
          <w:rFonts w:ascii="SimSun" w:eastAsia="SimSun" w:hAnsi="SimSun" w:cs="SimSun"/>
        </w:rPr>
        <w:br/>
        <w:t>是。你觉得，对你来说哪一个最吸引？</w:t>
      </w:r>
    </w:p>
    <w:p w14:paraId="3E838337" w14:textId="77777777" w:rsidR="002A522F" w:rsidRDefault="00000000">
      <w:pPr>
        <w:spacing w:before="240" w:after="240"/>
        <w:rPr>
          <w:rFonts w:ascii="SimSun" w:eastAsia="SimSun" w:hAnsi="SimSun" w:cs="SimSun"/>
        </w:rPr>
      </w:pPr>
      <w:r>
        <w:rPr>
          <w:rFonts w:ascii="SimSun" w:eastAsia="SimSun" w:hAnsi="SimSun" w:cs="SimSun"/>
        </w:rPr>
        <w:t>E 40:06</w:t>
      </w:r>
      <w:r>
        <w:rPr>
          <w:rFonts w:ascii="SimSun" w:eastAsia="SimSun" w:hAnsi="SimSun" w:cs="SimSun"/>
        </w:rPr>
        <w:br/>
        <w:t>我觉得不要太多（笑）。</w:t>
      </w:r>
    </w:p>
    <w:p w14:paraId="3E838338" w14:textId="77777777" w:rsidR="002A522F" w:rsidRDefault="00000000">
      <w:pPr>
        <w:spacing w:before="240" w:after="240"/>
        <w:rPr>
          <w:rFonts w:ascii="SimSun" w:eastAsia="SimSun" w:hAnsi="SimSun" w:cs="SimSun"/>
        </w:rPr>
      </w:pPr>
      <w:r>
        <w:rPr>
          <w:rFonts w:ascii="SimSun" w:eastAsia="SimSun" w:hAnsi="SimSun" w:cs="SimSun"/>
        </w:rPr>
        <w:t>J 40:08</w:t>
      </w:r>
      <w:r>
        <w:rPr>
          <w:rFonts w:ascii="SimSun" w:eastAsia="SimSun" w:hAnsi="SimSun" w:cs="SimSun"/>
        </w:rPr>
        <w:br/>
        <w:t>不要太复杂（笑）。</w:t>
      </w:r>
    </w:p>
    <w:p w14:paraId="3E838339" w14:textId="77777777" w:rsidR="002A522F" w:rsidRDefault="00000000">
      <w:pPr>
        <w:spacing w:before="240" w:after="240"/>
        <w:rPr>
          <w:rFonts w:ascii="SimSun" w:eastAsia="SimSun" w:hAnsi="SimSun" w:cs="SimSun"/>
        </w:rPr>
      </w:pPr>
      <w:r>
        <w:rPr>
          <w:rFonts w:ascii="SimSun" w:eastAsia="SimSun" w:hAnsi="SimSun" w:cs="SimSun"/>
        </w:rPr>
        <w:lastRenderedPageBreak/>
        <w:t>E 40:10</w:t>
      </w:r>
      <w:r>
        <w:rPr>
          <w:rFonts w:ascii="SimSun" w:eastAsia="SimSun" w:hAnsi="SimSun" w:cs="SimSun"/>
        </w:rPr>
        <w:br/>
        <w:t>对，可能直接写清楚说你是什么样的情景下饲养，然后饲养的这些饲料，还有环境怎么样，我其实觉得就很很清楚，然后很干净很简单，但是，对，现在我看到很多包装都是蛮花桥。</w:t>
      </w:r>
    </w:p>
    <w:p w14:paraId="3E83833A" w14:textId="77777777" w:rsidR="002A522F" w:rsidRDefault="00000000">
      <w:pPr>
        <w:spacing w:before="240" w:after="240"/>
        <w:rPr>
          <w:rFonts w:ascii="SimSun" w:eastAsia="SimSun" w:hAnsi="SimSun" w:cs="SimSun"/>
        </w:rPr>
      </w:pPr>
      <w:r>
        <w:rPr>
          <w:rFonts w:ascii="SimSun" w:eastAsia="SimSun" w:hAnsi="SimSun" w:cs="SimSun"/>
        </w:rPr>
        <w:t>J 40:36</w:t>
      </w:r>
      <w:r>
        <w:rPr>
          <w:rFonts w:ascii="SimSun" w:eastAsia="SimSun" w:hAnsi="SimSun" w:cs="SimSun"/>
        </w:rPr>
        <w:br/>
        <w:t>是对。对，我觉得有时候就是有点，too much了（笑），就是虽然说可以有一点点，但是对会太花俏。可是你觉得花俏它，为什么会不喜欢或者是就有什么抵触吗？你觉得？</w:t>
      </w:r>
    </w:p>
    <w:p w14:paraId="3E83833B" w14:textId="77777777" w:rsidR="002A522F" w:rsidRDefault="00000000">
      <w:pPr>
        <w:spacing w:before="240" w:after="240"/>
        <w:rPr>
          <w:rFonts w:ascii="SimSun" w:eastAsia="SimSun" w:hAnsi="SimSun" w:cs="SimSun"/>
        </w:rPr>
      </w:pPr>
      <w:r>
        <w:rPr>
          <w:rFonts w:ascii="SimSun" w:eastAsia="SimSun" w:hAnsi="SimSun" w:cs="SimSun"/>
        </w:rPr>
        <w:t>E 40:56</w:t>
      </w:r>
      <w:r>
        <w:rPr>
          <w:rFonts w:ascii="SimSun" w:eastAsia="SimSun" w:hAnsi="SimSun" w:cs="SimSun"/>
        </w:rPr>
        <w:br/>
        <w:t>也没有算抵触，但我会觉得就是，可能如果你的资讯是很清晰的话，你也不需要那么花俏的方式来呈现，就是大家看得懂你写的东西，可是如果你资讯很多，然后图案很多，可能会让人反而觉得你为什么要用那么多图来表示你很新鲜吧（笑）。</w:t>
      </w:r>
    </w:p>
    <w:p w14:paraId="3E83833C" w14:textId="77777777" w:rsidR="002A522F" w:rsidRDefault="00000000">
      <w:pPr>
        <w:spacing w:before="240" w:after="240"/>
        <w:rPr>
          <w:rFonts w:ascii="SimSun" w:eastAsia="SimSun" w:hAnsi="SimSun" w:cs="SimSun"/>
        </w:rPr>
      </w:pPr>
      <w:r>
        <w:rPr>
          <w:rFonts w:ascii="SimSun" w:eastAsia="SimSun" w:hAnsi="SimSun" w:cs="SimSun"/>
        </w:rPr>
        <w:br/>
        <w:t>但是我觉得总体来讲还是最终还是会以吃了以后感觉这个鸡蛋怎么样，然后决定会不会再买它。对，如果印象不是那么好，其实即便它包装很符合，大牌也还是不会选。</w:t>
      </w:r>
    </w:p>
    <w:p w14:paraId="3E83833D" w14:textId="77777777" w:rsidR="002A522F" w:rsidRDefault="00000000">
      <w:pPr>
        <w:spacing w:before="240" w:after="240"/>
        <w:rPr>
          <w:rFonts w:ascii="SimSun" w:eastAsia="SimSun" w:hAnsi="SimSun" w:cs="SimSun"/>
        </w:rPr>
      </w:pPr>
      <w:r>
        <w:rPr>
          <w:rFonts w:ascii="SimSun" w:eastAsia="SimSun" w:hAnsi="SimSun" w:cs="SimSun"/>
        </w:rPr>
        <w:t>J 41:46</w:t>
      </w:r>
      <w:r>
        <w:rPr>
          <w:rFonts w:ascii="SimSun" w:eastAsia="SimSun" w:hAnsi="SimSun" w:cs="SimSun"/>
        </w:rPr>
        <w:br/>
        <w:t>对，我觉得最后吃了的感觉真的蛮重要的。尤其是</w:t>
      </w:r>
    </w:p>
    <w:p w14:paraId="3E83833E" w14:textId="77777777" w:rsidR="002A522F" w:rsidRDefault="00000000">
      <w:pPr>
        <w:spacing w:before="240" w:after="240"/>
        <w:rPr>
          <w:rFonts w:ascii="SimSun" w:eastAsia="SimSun" w:hAnsi="SimSun" w:cs="SimSun"/>
        </w:rPr>
      </w:pPr>
      <w:r>
        <w:rPr>
          <w:rFonts w:ascii="SimSun" w:eastAsia="SimSun" w:hAnsi="SimSun" w:cs="SimSun"/>
        </w:rPr>
        <w:t>E 41:53</w:t>
      </w:r>
      <w:r>
        <w:rPr>
          <w:rFonts w:ascii="SimSun" w:eastAsia="SimSun" w:hAnsi="SimSun" w:cs="SimSun"/>
        </w:rPr>
        <w:br/>
        <w:t>所以说吃下去。</w:t>
      </w:r>
    </w:p>
    <w:p w14:paraId="3E83833F" w14:textId="77777777" w:rsidR="002A522F" w:rsidRDefault="00000000">
      <w:pPr>
        <w:spacing w:before="240" w:after="240"/>
        <w:rPr>
          <w:rFonts w:ascii="SimSun" w:eastAsia="SimSun" w:hAnsi="SimSun" w:cs="SimSun"/>
        </w:rPr>
      </w:pPr>
      <w:r>
        <w:rPr>
          <w:rFonts w:ascii="SimSun" w:eastAsia="SimSun" w:hAnsi="SimSun" w:cs="SimSun"/>
        </w:rPr>
        <w:t>J 41:58</w:t>
      </w:r>
      <w:r>
        <w:rPr>
          <w:rFonts w:ascii="SimSun" w:eastAsia="SimSun" w:hAnsi="SimSun" w:cs="SimSun"/>
        </w:rPr>
        <w:br/>
        <w:t>吃下去的感觉就是你的味道，你的口感什么的。因为这也是我跟其他消费者有聊到，因为他们就说，哦有时候买了比较贵的什么散养蛋，但是吃了以后感觉，或者他们可能感觉差不多，就觉得没那个必要（笑）。所以不会就是说需要，对，这个价钱，这个溢价可能会接受程度比较难一点，尤其是如果吃得差不多就不会觉得说，哦，他可能后面的故事就不会想那么多或者是怎么样。他是不是生态的，他是不是有管控的，所以，对，这又是另外一个问题吧。如果是看不到的一些怎么说呢。对，这种质量的保证或者是一个比较隐性的一些特征，如何传递给消费者？</w:t>
      </w:r>
    </w:p>
    <w:p w14:paraId="3E838340" w14:textId="77777777" w:rsidR="002A522F" w:rsidRDefault="00000000">
      <w:pPr>
        <w:spacing w:before="240" w:after="240"/>
        <w:rPr>
          <w:rFonts w:ascii="SimSun" w:eastAsia="SimSun" w:hAnsi="SimSun" w:cs="SimSun"/>
        </w:rPr>
      </w:pPr>
      <w:r>
        <w:rPr>
          <w:rFonts w:ascii="SimSun" w:eastAsia="SimSun" w:hAnsi="SimSun" w:cs="SimSun"/>
        </w:rPr>
        <w:t>E 42:52</w:t>
      </w:r>
      <w:r>
        <w:rPr>
          <w:rFonts w:ascii="SimSun" w:eastAsia="SimSun" w:hAnsi="SimSun" w:cs="SimSun"/>
        </w:rPr>
        <w:br/>
        <w:t>或者是说我觉得这种可能就是如果你的蛋真的那么符合这些标准的话，你可能就是要选一个平台吧。比如说这个市集都是卖有机的，或者是有一些超市也会有一些区块都是卖有机，那你就只放那个区块，那可能更容易让大家直接知道。</w:t>
      </w:r>
    </w:p>
    <w:p w14:paraId="3E838341" w14:textId="77777777" w:rsidR="002A522F" w:rsidRDefault="00000000">
      <w:pPr>
        <w:spacing w:before="240" w:after="240"/>
        <w:rPr>
          <w:rFonts w:ascii="SimSun" w:eastAsia="SimSun" w:hAnsi="SimSun" w:cs="SimSun"/>
        </w:rPr>
      </w:pPr>
      <w:r>
        <w:rPr>
          <w:rFonts w:ascii="SimSun" w:eastAsia="SimSun" w:hAnsi="SimSun" w:cs="SimSun"/>
        </w:rPr>
        <w:t>J 43:16</w:t>
      </w:r>
      <w:r>
        <w:rPr>
          <w:rFonts w:ascii="SimSun" w:eastAsia="SimSun" w:hAnsi="SimSun" w:cs="SimSun"/>
        </w:rPr>
        <w:br/>
        <w:t>有道理。对，你会专门买有机的产品吗？</w:t>
      </w:r>
    </w:p>
    <w:p w14:paraId="3E838342" w14:textId="77777777" w:rsidR="002A522F" w:rsidRDefault="00000000">
      <w:pPr>
        <w:spacing w:before="240" w:after="240"/>
        <w:rPr>
          <w:rFonts w:ascii="SimSun" w:eastAsia="SimSun" w:hAnsi="SimSun" w:cs="SimSun"/>
        </w:rPr>
      </w:pPr>
      <w:r>
        <w:rPr>
          <w:rFonts w:ascii="SimSun" w:eastAsia="SimSun" w:hAnsi="SimSun" w:cs="SimSun"/>
        </w:rPr>
        <w:lastRenderedPageBreak/>
        <w:t>E 43:22</w:t>
      </w:r>
      <w:r>
        <w:rPr>
          <w:rFonts w:ascii="SimSun" w:eastAsia="SimSun" w:hAnsi="SimSun" w:cs="SimSun"/>
        </w:rPr>
        <w:br/>
        <w:t>会尽量，如果可以选择的时候就会选，然后像北京，就是，每周一两次都有有机市集。我现在已经有点久没去了，但是之前9月都在这的时候，我去了一次，然后那儿的鸡蛋会是农场直接当天载来。</w:t>
      </w:r>
    </w:p>
    <w:p w14:paraId="3E838343" w14:textId="77777777" w:rsidR="002A522F" w:rsidRDefault="00000000">
      <w:pPr>
        <w:spacing w:before="240" w:after="240"/>
        <w:rPr>
          <w:rFonts w:ascii="SimSun" w:eastAsia="SimSun" w:hAnsi="SimSun" w:cs="SimSun"/>
        </w:rPr>
      </w:pPr>
      <w:r>
        <w:rPr>
          <w:rFonts w:ascii="SimSun" w:eastAsia="SimSun" w:hAnsi="SimSun" w:cs="SimSun"/>
        </w:rPr>
        <w:br/>
        <w:t>对我觉得还挺好，然后当时我记得（笑），反正那个农场主人还蛮爱聊天的，我问他说：这真的好吗？然后说可不可以先买几颗试试看看，因为他一次就是要买十几颗，然后我说：几颗先试。他说：我跟你保证很好吃，然后很好。然后我刚好有朋友一直都是买他们家的蛋，然后那个朋友：可以可以，他说他们的还可以，然后他说要不你，因为他1个人就买2盒，他说要不你试吃，我给你两三个，然后你先回去试吃。</w:t>
      </w:r>
    </w:p>
    <w:p w14:paraId="3E838344" w14:textId="77777777" w:rsidR="002A522F" w:rsidRDefault="00000000">
      <w:pPr>
        <w:spacing w:before="240" w:after="240"/>
        <w:rPr>
          <w:rFonts w:ascii="SimSun" w:eastAsia="SimSun" w:hAnsi="SimSun" w:cs="SimSun"/>
        </w:rPr>
      </w:pPr>
      <w:r>
        <w:rPr>
          <w:rFonts w:ascii="SimSun" w:eastAsia="SimSun" w:hAnsi="SimSun" w:cs="SimSun"/>
        </w:rPr>
        <w:t>J 44:24</w:t>
      </w:r>
      <w:r>
        <w:rPr>
          <w:rFonts w:ascii="SimSun" w:eastAsia="SimSun" w:hAnsi="SimSun" w:cs="SimSun"/>
        </w:rPr>
        <w:br/>
        <w:t>好可爱。</w:t>
      </w:r>
    </w:p>
    <w:p w14:paraId="3E838345" w14:textId="77777777" w:rsidR="002A522F" w:rsidRDefault="00000000">
      <w:pPr>
        <w:spacing w:before="240" w:after="240"/>
        <w:rPr>
          <w:rFonts w:ascii="SimSun" w:eastAsia="SimSun" w:hAnsi="SimSun" w:cs="SimSun"/>
        </w:rPr>
      </w:pPr>
      <w:r>
        <w:rPr>
          <w:rFonts w:ascii="SimSun" w:eastAsia="SimSun" w:hAnsi="SimSun" w:cs="SimSun"/>
        </w:rPr>
        <w:t>E 44:25</w:t>
      </w:r>
      <w:r>
        <w:rPr>
          <w:rFonts w:ascii="SimSun" w:eastAsia="SimSun" w:hAnsi="SimSun" w:cs="SimSun"/>
        </w:rPr>
        <w:br/>
        <w:t>还行，还ok这样子。</w:t>
      </w:r>
    </w:p>
    <w:p w14:paraId="3E838346" w14:textId="77777777" w:rsidR="002A522F" w:rsidRDefault="00000000">
      <w:pPr>
        <w:spacing w:before="240" w:after="240"/>
        <w:rPr>
          <w:rFonts w:ascii="SimSun" w:eastAsia="SimSun" w:hAnsi="SimSun" w:cs="SimSun"/>
        </w:rPr>
      </w:pPr>
      <w:r>
        <w:rPr>
          <w:rFonts w:ascii="SimSun" w:eastAsia="SimSun" w:hAnsi="SimSun" w:cs="SimSun"/>
        </w:rPr>
        <w:t>J 44:29</w:t>
      </w:r>
      <w:r>
        <w:rPr>
          <w:rFonts w:ascii="SimSun" w:eastAsia="SimSun" w:hAnsi="SimSun" w:cs="SimSun"/>
        </w:rPr>
        <w:br/>
        <w:t>你觉得是可以是吗？你会回去再买，他家的。</w:t>
      </w:r>
    </w:p>
    <w:p w14:paraId="3E838347" w14:textId="77777777" w:rsidR="002A522F" w:rsidRDefault="00000000">
      <w:pPr>
        <w:spacing w:before="240" w:after="240"/>
        <w:rPr>
          <w:rFonts w:ascii="SimSun" w:eastAsia="SimSun" w:hAnsi="SimSun" w:cs="SimSun"/>
        </w:rPr>
      </w:pPr>
      <w:r>
        <w:rPr>
          <w:rFonts w:ascii="SimSun" w:eastAsia="SimSun" w:hAnsi="SimSun" w:cs="SimSun"/>
        </w:rPr>
        <w:t>E 44:32</w:t>
      </w:r>
      <w:r>
        <w:rPr>
          <w:rFonts w:ascii="SimSun" w:eastAsia="SimSun" w:hAnsi="SimSun" w:cs="SimSun"/>
        </w:rPr>
        <w:br/>
        <w:t>如果有机会去那个市集可能就还是会找他。</w:t>
      </w:r>
    </w:p>
    <w:p w14:paraId="3E838348" w14:textId="77777777" w:rsidR="002A522F" w:rsidRDefault="00000000">
      <w:pPr>
        <w:spacing w:before="240" w:after="240"/>
        <w:rPr>
          <w:rFonts w:ascii="SimSun" w:eastAsia="SimSun" w:hAnsi="SimSun" w:cs="SimSun"/>
        </w:rPr>
      </w:pPr>
      <w:r>
        <w:rPr>
          <w:rFonts w:ascii="SimSun" w:eastAsia="SimSun" w:hAnsi="SimSun" w:cs="SimSun"/>
        </w:rPr>
        <w:t>J 44:37</w:t>
      </w:r>
      <w:r>
        <w:rPr>
          <w:rFonts w:ascii="SimSun" w:eastAsia="SimSun" w:hAnsi="SimSun" w:cs="SimSun"/>
        </w:rPr>
        <w:br/>
        <w:t>蛮好，所以你说你以前是比较常会去是吗？他是。</w:t>
      </w:r>
    </w:p>
    <w:p w14:paraId="3E838349" w14:textId="77777777" w:rsidR="002A522F" w:rsidRDefault="00000000">
      <w:pPr>
        <w:spacing w:before="240" w:after="240"/>
        <w:rPr>
          <w:rFonts w:ascii="SimSun" w:eastAsia="SimSun" w:hAnsi="SimSun" w:cs="SimSun"/>
        </w:rPr>
      </w:pPr>
      <w:r>
        <w:rPr>
          <w:rFonts w:ascii="SimSun" w:eastAsia="SimSun" w:hAnsi="SimSun" w:cs="SimSun"/>
        </w:rPr>
        <w:t>E 44:44</w:t>
      </w:r>
      <w:r>
        <w:rPr>
          <w:rFonts w:ascii="SimSun" w:eastAsia="SimSun" w:hAnsi="SimSun" w:cs="SimSun"/>
        </w:rPr>
        <w:br/>
        <w:t>以前因为时间多一点，（笑）对。</w:t>
      </w:r>
    </w:p>
    <w:p w14:paraId="3E83834A" w14:textId="77777777" w:rsidR="002A522F" w:rsidRDefault="00000000">
      <w:pPr>
        <w:spacing w:before="240" w:after="240"/>
        <w:rPr>
          <w:rFonts w:ascii="SimSun" w:eastAsia="SimSun" w:hAnsi="SimSun" w:cs="SimSun"/>
        </w:rPr>
      </w:pPr>
      <w:r>
        <w:rPr>
          <w:rFonts w:ascii="SimSun" w:eastAsia="SimSun" w:hAnsi="SimSun" w:cs="SimSun"/>
        </w:rPr>
        <w:t>J 44:49</w:t>
      </w:r>
      <w:r>
        <w:rPr>
          <w:rFonts w:ascii="SimSun" w:eastAsia="SimSun" w:hAnsi="SimSun" w:cs="SimSun"/>
        </w:rPr>
        <w:br/>
        <w:t>离你很远吗。</w:t>
      </w:r>
    </w:p>
    <w:p w14:paraId="3E83834B" w14:textId="77777777" w:rsidR="002A522F" w:rsidRDefault="00000000">
      <w:pPr>
        <w:spacing w:before="240" w:after="240"/>
        <w:rPr>
          <w:rFonts w:ascii="SimSun" w:eastAsia="SimSun" w:hAnsi="SimSun" w:cs="SimSun"/>
        </w:rPr>
      </w:pPr>
      <w:r>
        <w:rPr>
          <w:rFonts w:ascii="SimSun" w:eastAsia="SimSun" w:hAnsi="SimSun" w:cs="SimSun"/>
        </w:rPr>
        <w:t>E 44:51</w:t>
      </w:r>
      <w:r>
        <w:rPr>
          <w:rFonts w:ascii="SimSun" w:eastAsia="SimSun" w:hAnsi="SimSun" w:cs="SimSun"/>
        </w:rPr>
        <w:br/>
        <w:t>现在换地方，你知道北京有个（那里？）花园，在三里屯那里。然后以前都在那里办，因为主要是这个有机市集，他们也就是场地嘛，很多要找不收费的场地不容易。然后又要每个假日或者是每周二固定时间，不收场地费的地方不多，然后这个地方就是现在的整修。所以现在他们就比较没有固定在哪摆摊，可能就是哪里愿意提供空位他们就去摆，但是以前。固定的话就在三里屯，离我其实就没有很远，对，但现在因为就搬走了，所以然后地方又不太固定，我就就不可能每每次（笑）。</w:t>
      </w:r>
    </w:p>
    <w:p w14:paraId="3E83834C" w14:textId="77777777" w:rsidR="002A522F" w:rsidRDefault="00000000">
      <w:pPr>
        <w:spacing w:before="240" w:after="240"/>
        <w:rPr>
          <w:rFonts w:ascii="SimSun" w:eastAsia="SimSun" w:hAnsi="SimSun" w:cs="SimSun"/>
        </w:rPr>
      </w:pPr>
      <w:r>
        <w:rPr>
          <w:rFonts w:ascii="SimSun" w:eastAsia="SimSun" w:hAnsi="SimSun" w:cs="SimSun"/>
        </w:rPr>
        <w:lastRenderedPageBreak/>
        <w:t>J 45:42</w:t>
      </w:r>
      <w:r>
        <w:rPr>
          <w:rFonts w:ascii="SimSun" w:eastAsia="SimSun" w:hAnsi="SimSun" w:cs="SimSun"/>
        </w:rPr>
        <w:br/>
        <w:t>对啊，还要一直关注，对，又不是没有选择你附近，所以就比较困难。所以如果他回来的话，你有可能还会去买是吗？</w:t>
      </w:r>
    </w:p>
    <w:p w14:paraId="3E83834D" w14:textId="77777777" w:rsidR="002A522F" w:rsidRDefault="00000000">
      <w:pPr>
        <w:spacing w:before="240" w:after="240"/>
        <w:rPr>
          <w:rFonts w:ascii="SimSun" w:eastAsia="SimSun" w:hAnsi="SimSun" w:cs="SimSun"/>
        </w:rPr>
      </w:pPr>
      <w:r>
        <w:rPr>
          <w:rFonts w:ascii="SimSun" w:eastAsia="SimSun" w:hAnsi="SimSun" w:cs="SimSun"/>
        </w:rPr>
        <w:t>E 45:54</w:t>
      </w:r>
      <w:r>
        <w:rPr>
          <w:rFonts w:ascii="SimSun" w:eastAsia="SimSun" w:hAnsi="SimSun" w:cs="SimSun"/>
        </w:rPr>
        <w:br/>
        <w:t>对，就应该会再过去这样。</w:t>
      </w:r>
    </w:p>
    <w:p w14:paraId="3E83834E" w14:textId="77777777" w:rsidR="002A522F" w:rsidRDefault="00000000">
      <w:pPr>
        <w:spacing w:before="240" w:after="240"/>
        <w:rPr>
          <w:rFonts w:ascii="SimSun" w:eastAsia="SimSun" w:hAnsi="SimSun" w:cs="SimSun"/>
        </w:rPr>
      </w:pPr>
      <w:r>
        <w:rPr>
          <w:rFonts w:ascii="SimSun" w:eastAsia="SimSun" w:hAnsi="SimSun" w:cs="SimSun"/>
        </w:rPr>
        <w:t>J 45:59</w:t>
      </w:r>
      <w:r>
        <w:rPr>
          <w:rFonts w:ascii="SimSun" w:eastAsia="SimSun" w:hAnsi="SimSun" w:cs="SimSun"/>
        </w:rPr>
        <w:br/>
        <w:t>有道理。他们卖的会，不知道你还有没有印象，会不会很贵？</w:t>
      </w:r>
    </w:p>
    <w:p w14:paraId="3E83834F" w14:textId="77777777" w:rsidR="002A522F" w:rsidRDefault="00000000">
      <w:pPr>
        <w:spacing w:before="240" w:after="240"/>
        <w:rPr>
          <w:rFonts w:ascii="SimSun" w:eastAsia="SimSun" w:hAnsi="SimSun" w:cs="SimSun"/>
        </w:rPr>
      </w:pPr>
      <w:r>
        <w:rPr>
          <w:rFonts w:ascii="SimSun" w:eastAsia="SimSun" w:hAnsi="SimSun" w:cs="SimSun"/>
        </w:rPr>
        <w:t>E 46:03</w:t>
      </w:r>
      <w:r>
        <w:rPr>
          <w:rFonts w:ascii="SimSun" w:eastAsia="SimSun" w:hAnsi="SimSun" w:cs="SimSun"/>
        </w:rPr>
        <w:br/>
        <w:t>好像我印象中也是30多块，其实跟那个丹麦夫妻他们那个品牌。</w:t>
      </w:r>
    </w:p>
    <w:p w14:paraId="3E838350" w14:textId="77777777" w:rsidR="002A522F" w:rsidRDefault="00000000">
      <w:pPr>
        <w:spacing w:before="240" w:after="240"/>
        <w:rPr>
          <w:rFonts w:ascii="SimSun" w:eastAsia="SimSun" w:hAnsi="SimSun" w:cs="SimSun"/>
        </w:rPr>
      </w:pPr>
      <w:r>
        <w:rPr>
          <w:rFonts w:ascii="SimSun" w:eastAsia="SimSun" w:hAnsi="SimSun" w:cs="SimSun"/>
        </w:rPr>
        <w:t>J 46:10</w:t>
      </w:r>
      <w:r>
        <w:rPr>
          <w:rFonts w:ascii="SimSun" w:eastAsia="SimSun" w:hAnsi="SimSun" w:cs="SimSun"/>
        </w:rPr>
        <w:br/>
        <w:t>他们一颗也差不多。</w:t>
      </w:r>
    </w:p>
    <w:p w14:paraId="3E838351" w14:textId="77777777" w:rsidR="002A522F" w:rsidRDefault="00000000">
      <w:pPr>
        <w:spacing w:before="240" w:after="240"/>
        <w:rPr>
          <w:rFonts w:ascii="SimSun" w:eastAsia="SimSun" w:hAnsi="SimSun" w:cs="SimSun"/>
        </w:rPr>
      </w:pPr>
      <w:r>
        <w:rPr>
          <w:rFonts w:ascii="SimSun" w:eastAsia="SimSun" w:hAnsi="SimSun" w:cs="SimSun"/>
        </w:rPr>
        <w:t>E 46:14</w:t>
      </w:r>
      <w:r>
        <w:rPr>
          <w:rFonts w:ascii="SimSun" w:eastAsia="SimSun" w:hAnsi="SimSun" w:cs="SimSun"/>
        </w:rPr>
        <w:br/>
        <w:t>对，但也比一般市面上这种超商超市的鸡蛋贵，平均应该都是贵一块（笑）。</w:t>
      </w:r>
    </w:p>
    <w:p w14:paraId="3E838352" w14:textId="77777777" w:rsidR="002A522F" w:rsidRDefault="00000000">
      <w:pPr>
        <w:spacing w:before="240" w:after="240"/>
        <w:rPr>
          <w:rFonts w:ascii="SimSun" w:eastAsia="SimSun" w:hAnsi="SimSun" w:cs="SimSun"/>
        </w:rPr>
      </w:pPr>
      <w:r>
        <w:rPr>
          <w:rFonts w:ascii="SimSun" w:eastAsia="SimSun" w:hAnsi="SimSun" w:cs="SimSun"/>
        </w:rPr>
        <w:t>J 46:27</w:t>
      </w:r>
      <w:r>
        <w:rPr>
          <w:rFonts w:ascii="SimSun" w:eastAsia="SimSun" w:hAnsi="SimSun" w:cs="SimSun"/>
        </w:rPr>
        <w:br/>
        <w:t>一块钱左右，可是一块钱一颗，所以累计起来可能就还蛮多的。</w:t>
      </w:r>
    </w:p>
    <w:p w14:paraId="3E838353" w14:textId="77777777" w:rsidR="002A522F" w:rsidRDefault="00000000">
      <w:pPr>
        <w:spacing w:before="240" w:after="240"/>
        <w:rPr>
          <w:rFonts w:ascii="SimSun" w:eastAsia="SimSun" w:hAnsi="SimSun" w:cs="SimSun"/>
        </w:rPr>
      </w:pPr>
      <w:r>
        <w:rPr>
          <w:rFonts w:ascii="SimSun" w:eastAsia="SimSun" w:hAnsi="SimSun" w:cs="SimSun"/>
        </w:rPr>
        <w:t>E 46:33</w:t>
      </w:r>
      <w:r>
        <w:rPr>
          <w:rFonts w:ascii="SimSun" w:eastAsia="SimSun" w:hAnsi="SimSun" w:cs="SimSun"/>
        </w:rPr>
        <w:br/>
        <w:t>但我觉得就是如果其实不是那种吃很多鸡蛋，我觉得其实也还好。</w:t>
      </w:r>
    </w:p>
    <w:p w14:paraId="3E838354" w14:textId="77777777" w:rsidR="002A522F" w:rsidRDefault="00000000">
      <w:pPr>
        <w:spacing w:before="240" w:after="240"/>
        <w:rPr>
          <w:rFonts w:ascii="SimSun" w:eastAsia="SimSun" w:hAnsi="SimSun" w:cs="SimSun"/>
        </w:rPr>
      </w:pPr>
      <w:r>
        <w:rPr>
          <w:rFonts w:ascii="SimSun" w:eastAsia="SimSun" w:hAnsi="SimSun" w:cs="SimSun"/>
        </w:rPr>
        <w:t>J 46:42</w:t>
      </w:r>
      <w:r>
        <w:rPr>
          <w:rFonts w:ascii="SimSun" w:eastAsia="SimSun" w:hAnsi="SimSun" w:cs="SimSun"/>
        </w:rPr>
        <w:br/>
        <w:t>是，所以你觉得还，这个溢价你还觉得ok是吗？对你来说？（E: 嗯，对）</w:t>
      </w:r>
    </w:p>
    <w:p w14:paraId="3E838355" w14:textId="77777777" w:rsidR="002A522F" w:rsidRDefault="00000000">
      <w:pPr>
        <w:spacing w:before="240" w:after="240"/>
        <w:rPr>
          <w:rFonts w:ascii="SimSun" w:eastAsia="SimSun" w:hAnsi="SimSun" w:cs="SimSun"/>
        </w:rPr>
      </w:pPr>
      <w:r>
        <w:rPr>
          <w:rFonts w:ascii="SimSun" w:eastAsia="SimSun" w:hAnsi="SimSun" w:cs="SimSun"/>
        </w:rPr>
        <w:br/>
        <w:t>对我好像有消费者也会跟我讲，他说：哦，是可以买，但是平常还是需要买其他的就是来（一起笑）平衡一下。</w:t>
      </w:r>
    </w:p>
    <w:p w14:paraId="3E838356" w14:textId="77777777" w:rsidR="002A522F" w:rsidRDefault="00000000">
      <w:pPr>
        <w:spacing w:before="240" w:after="240"/>
        <w:rPr>
          <w:rFonts w:ascii="SimSun" w:eastAsia="SimSun" w:hAnsi="SimSun" w:cs="SimSun"/>
        </w:rPr>
      </w:pPr>
      <w:r>
        <w:rPr>
          <w:rFonts w:ascii="SimSun" w:eastAsia="SimSun" w:hAnsi="SimSun" w:cs="SimSun"/>
        </w:rPr>
        <w:t>E 46:59</w:t>
      </w:r>
      <w:r>
        <w:rPr>
          <w:rFonts w:ascii="SimSun" w:eastAsia="SimSun" w:hAnsi="SimSun" w:cs="SimSun"/>
        </w:rPr>
        <w:br/>
        <w:t>还有这样子的消费模式。</w:t>
      </w:r>
    </w:p>
    <w:p w14:paraId="3E838357" w14:textId="77777777" w:rsidR="002A522F" w:rsidRDefault="00000000">
      <w:pPr>
        <w:spacing w:before="240" w:after="240"/>
        <w:rPr>
          <w:rFonts w:ascii="SimSun" w:eastAsia="SimSun" w:hAnsi="SimSun" w:cs="SimSun"/>
        </w:rPr>
      </w:pPr>
      <w:r>
        <w:rPr>
          <w:rFonts w:ascii="SimSun" w:eastAsia="SimSun" w:hAnsi="SimSun" w:cs="SimSun"/>
        </w:rPr>
        <w:t>J 47:02</w:t>
      </w:r>
      <w:r>
        <w:rPr>
          <w:rFonts w:ascii="SimSun" w:eastAsia="SimSun" w:hAnsi="SimSun" w:cs="SimSun"/>
        </w:rPr>
        <w:br/>
        <w:t>我觉得很有趣的，尤其可能如果是跟家人住啊，就老一辈的人他们就吃得很多或者是怎么样子，就会想说平衡一下（一起笑）。</w:t>
      </w:r>
    </w:p>
    <w:p w14:paraId="3E838358" w14:textId="77777777" w:rsidR="002A522F" w:rsidRDefault="00000000">
      <w:pPr>
        <w:spacing w:before="240" w:after="240"/>
        <w:rPr>
          <w:rFonts w:ascii="SimSun" w:eastAsia="SimSun" w:hAnsi="SimSun" w:cs="SimSun"/>
        </w:rPr>
      </w:pPr>
      <w:r>
        <w:rPr>
          <w:rFonts w:ascii="SimSun" w:eastAsia="SimSun" w:hAnsi="SimSun" w:cs="SimSun"/>
        </w:rPr>
        <w:t>E 47:11</w:t>
      </w:r>
      <w:r>
        <w:rPr>
          <w:rFonts w:ascii="SimSun" w:eastAsia="SimSun" w:hAnsi="SimSun" w:cs="SimSun"/>
        </w:rPr>
        <w:br/>
        <w:t>看到你的冰箱有鸡蛋就拿4颗出来煮，然后不知道那是很贵的有机的鸡蛋（一起笑）。</w:t>
      </w:r>
    </w:p>
    <w:p w14:paraId="3E838359" w14:textId="77777777" w:rsidR="002A522F" w:rsidRDefault="00000000">
      <w:pPr>
        <w:spacing w:before="240" w:after="240"/>
        <w:rPr>
          <w:rFonts w:ascii="SimSun" w:eastAsia="SimSun" w:hAnsi="SimSun" w:cs="SimSun"/>
        </w:rPr>
      </w:pPr>
      <w:r>
        <w:rPr>
          <w:rFonts w:ascii="SimSun" w:eastAsia="SimSun" w:hAnsi="SimSun" w:cs="SimSun"/>
        </w:rPr>
        <w:t>J 47:18</w:t>
      </w:r>
      <w:r>
        <w:rPr>
          <w:rFonts w:ascii="SimSun" w:eastAsia="SimSun" w:hAnsi="SimSun" w:cs="SimSun"/>
        </w:rPr>
        <w:br/>
        <w:t>对，他们应该会分开来，应该会。我记得有一个还特别有趣，他说：对，它平常煮饭如果</w:t>
      </w:r>
      <w:r>
        <w:rPr>
          <w:rFonts w:ascii="SimSun" w:eastAsia="SimSun" w:hAnsi="SimSun" w:cs="SimSun"/>
        </w:rPr>
        <w:lastRenderedPageBreak/>
        <w:t>是炒蛋或者是用炸的或者是用什么其他的，反正比较多，怎么说比较process一点的，就是用普通的。但是如果是水煮（E：哦）或者是蒸，它就是用比较好的，然后我就：哦，还有这样，然后分开来放这样子，或者是它可以用。</w:t>
      </w:r>
    </w:p>
    <w:p w14:paraId="3E83835A" w14:textId="77777777" w:rsidR="002A522F" w:rsidRDefault="00000000">
      <w:pPr>
        <w:spacing w:before="240" w:after="240"/>
        <w:rPr>
          <w:rFonts w:ascii="SimSun" w:eastAsia="SimSun" w:hAnsi="SimSun" w:cs="SimSun"/>
        </w:rPr>
      </w:pPr>
      <w:r>
        <w:rPr>
          <w:rFonts w:ascii="SimSun" w:eastAsia="SimSun" w:hAnsi="SimSun" w:cs="SimSun"/>
        </w:rPr>
        <w:t>E 47:49</w:t>
      </w:r>
      <w:r>
        <w:rPr>
          <w:rFonts w:ascii="SimSun" w:eastAsia="SimSun" w:hAnsi="SimSun" w:cs="SimSun"/>
        </w:rPr>
        <w:br/>
        <w:t>但，或者是，嗯。</w:t>
      </w:r>
    </w:p>
    <w:p w14:paraId="3E83835B" w14:textId="77777777" w:rsidR="002A522F" w:rsidRDefault="00000000">
      <w:pPr>
        <w:spacing w:before="240" w:after="240"/>
        <w:rPr>
          <w:rFonts w:ascii="SimSun" w:eastAsia="SimSun" w:hAnsi="SimSun" w:cs="SimSun"/>
        </w:rPr>
      </w:pPr>
      <w:r>
        <w:rPr>
          <w:rFonts w:ascii="SimSun" w:eastAsia="SimSun" w:hAnsi="SimSun" w:cs="SimSun"/>
        </w:rPr>
        <w:t>J 47:50</w:t>
      </w:r>
      <w:r>
        <w:rPr>
          <w:rFonts w:ascii="SimSun" w:eastAsia="SimSun" w:hAnsi="SimSun" w:cs="SimSun"/>
        </w:rPr>
        <w:br/>
        <w:t>我就是说他们有时候可能买，他如果是买那种散养或者是比较特别一点的有机的，他可能就是专门挑那种像绿壳的，（E: 哦）或者是比较不一样的，然后再是他们就说：对。普通的鸡蛋，然后马上就可以分开来，看得出来啦。</w:t>
      </w:r>
    </w:p>
    <w:p w14:paraId="3E83835C" w14:textId="77777777" w:rsidR="002A522F" w:rsidRDefault="00000000">
      <w:pPr>
        <w:spacing w:before="240" w:after="240"/>
        <w:rPr>
          <w:rFonts w:ascii="SimSun" w:eastAsia="SimSun" w:hAnsi="SimSun" w:cs="SimSun"/>
        </w:rPr>
      </w:pPr>
      <w:r>
        <w:rPr>
          <w:rFonts w:ascii="SimSun" w:eastAsia="SimSun" w:hAnsi="SimSun" w:cs="SimSun"/>
        </w:rPr>
        <w:br/>
        <w:t>（E：哦~）对对，就还。</w:t>
      </w:r>
    </w:p>
    <w:p w14:paraId="3E83835D" w14:textId="77777777" w:rsidR="002A522F" w:rsidRDefault="00000000">
      <w:pPr>
        <w:spacing w:before="240" w:after="240"/>
        <w:rPr>
          <w:rFonts w:ascii="SimSun" w:eastAsia="SimSun" w:hAnsi="SimSun" w:cs="SimSun"/>
        </w:rPr>
      </w:pPr>
      <w:r>
        <w:rPr>
          <w:rFonts w:ascii="SimSun" w:eastAsia="SimSun" w:hAnsi="SimSun" w:cs="SimSun"/>
        </w:rPr>
        <w:t>E 48:14</w:t>
      </w:r>
      <w:r>
        <w:rPr>
          <w:rFonts w:ascii="SimSun" w:eastAsia="SimSun" w:hAnsi="SimSun" w:cs="SimSun"/>
        </w:rPr>
        <w:br/>
        <w:t>他不是也还是自己吃吗，只是做炸的什么的，也还是自己吃。</w:t>
      </w:r>
    </w:p>
    <w:p w14:paraId="3E83835E" w14:textId="77777777" w:rsidR="002A522F" w:rsidRDefault="00000000">
      <w:pPr>
        <w:spacing w:before="240" w:after="240"/>
        <w:rPr>
          <w:rFonts w:ascii="SimSun" w:eastAsia="SimSun" w:hAnsi="SimSun" w:cs="SimSun"/>
        </w:rPr>
      </w:pPr>
      <w:r>
        <w:rPr>
          <w:rFonts w:ascii="SimSun" w:eastAsia="SimSun" w:hAnsi="SimSun" w:cs="SimSun"/>
        </w:rPr>
        <w:t>J 48:19</w:t>
      </w:r>
      <w:r>
        <w:rPr>
          <w:rFonts w:ascii="SimSun" w:eastAsia="SimSun" w:hAnsi="SimSun" w:cs="SimSun"/>
        </w:rPr>
        <w:br/>
        <w:t>只是，可能我觉得那就是比较多就是口味上面了，（</w:t>
      </w:r>
      <w:proofErr w:type="gramStart"/>
      <w:r>
        <w:rPr>
          <w:rFonts w:ascii="SimSun" w:eastAsia="SimSun" w:hAnsi="SimSun" w:cs="SimSun"/>
        </w:rPr>
        <w:t>E:嗯</w:t>
      </w:r>
      <w:proofErr w:type="gramEnd"/>
      <w:r>
        <w:rPr>
          <w:rFonts w:ascii="SimSun" w:eastAsia="SimSun" w:hAnsi="SimSun" w:cs="SimSun"/>
        </w:rPr>
        <w:t>）就会说水煮的它就比较要求说它的一个风味，它的一个口感。</w:t>
      </w:r>
    </w:p>
    <w:p w14:paraId="3E83835F" w14:textId="77777777" w:rsidR="002A522F" w:rsidRDefault="00000000">
      <w:pPr>
        <w:spacing w:before="240" w:after="240"/>
        <w:rPr>
          <w:rFonts w:ascii="SimSun" w:eastAsia="SimSun" w:hAnsi="SimSun" w:cs="SimSun"/>
        </w:rPr>
      </w:pPr>
      <w:r>
        <w:rPr>
          <w:rFonts w:ascii="SimSun" w:eastAsia="SimSun" w:hAnsi="SimSun" w:cs="SimSun"/>
        </w:rPr>
        <w:br/>
        <w:t>如果你是煎的炸的，可能或者炒的就没有什么太大的一个要求，所以他就不会那么在意说就好一点的蛋，对，所以到头来还是口味这一方面，虽然说有顾虑到说：可能会稍微好一点，但是也不会说真的是对想太多关于有机或者是一个生态的环境。对，这可能还是比较难的一点。对，就是，我最近一直在想说：啊，那到底，如果说，因为我对动物福利这方面比较感兴趣，我就说那动物福利到底价值在哪里？（笑）在消费者的眼里好像还是一个对比较难去传递的，或者是没有太多的一个共鸣。目前。</w:t>
      </w:r>
    </w:p>
    <w:p w14:paraId="3E838360" w14:textId="77777777" w:rsidR="002A522F" w:rsidRDefault="00000000">
      <w:pPr>
        <w:spacing w:before="240" w:after="240"/>
        <w:rPr>
          <w:rFonts w:ascii="SimSun" w:eastAsia="SimSun" w:hAnsi="SimSun" w:cs="SimSun"/>
        </w:rPr>
      </w:pPr>
      <w:r>
        <w:rPr>
          <w:rFonts w:ascii="SimSun" w:eastAsia="SimSun" w:hAnsi="SimSun" w:cs="SimSun"/>
        </w:rPr>
        <w:t>E 49:19</w:t>
      </w:r>
      <w:r>
        <w:rPr>
          <w:rFonts w:ascii="SimSun" w:eastAsia="SimSun" w:hAnsi="SimSun" w:cs="SimSun"/>
        </w:rPr>
        <w:br/>
        <w:t>对，但像动物福利的话，像这种饲养的动物还是也包含野生动物这些。</w:t>
      </w:r>
    </w:p>
    <w:p w14:paraId="3E838361" w14:textId="77777777" w:rsidR="002A522F" w:rsidRDefault="00000000">
      <w:pPr>
        <w:spacing w:before="240" w:after="240"/>
        <w:rPr>
          <w:rFonts w:ascii="SimSun" w:eastAsia="SimSun" w:hAnsi="SimSun" w:cs="SimSun"/>
        </w:rPr>
      </w:pPr>
      <w:r>
        <w:rPr>
          <w:rFonts w:ascii="SimSun" w:eastAsia="SimSun" w:hAnsi="SimSun" w:cs="SimSun"/>
        </w:rPr>
        <w:t>J 49:28</w:t>
      </w:r>
      <w:r>
        <w:rPr>
          <w:rFonts w:ascii="SimSun" w:eastAsia="SimSun" w:hAnsi="SimSun" w:cs="SimSun"/>
        </w:rPr>
        <w:br/>
        <w:t>你是说是，因为我觉得目前来讲，看在讲什么动物啦（笑）。如果是像饲养模式的这一些就比较多，是对在饲养的那些动物，这些农场动物，它的一个生活的环境，它的生活的状态，还没有考虑到一个生态平衡的角度，我觉得那比较有机的可能会包含的一个方面。</w:t>
      </w:r>
    </w:p>
    <w:p w14:paraId="3E838362" w14:textId="77777777" w:rsidR="002A522F" w:rsidRDefault="00000000">
      <w:pPr>
        <w:spacing w:before="240" w:after="240"/>
        <w:rPr>
          <w:rFonts w:ascii="SimSun" w:eastAsia="SimSun" w:hAnsi="SimSun" w:cs="SimSun"/>
        </w:rPr>
      </w:pPr>
      <w:r>
        <w:rPr>
          <w:rFonts w:ascii="SimSun" w:eastAsia="SimSun" w:hAnsi="SimSun" w:cs="SimSun"/>
        </w:rPr>
        <w:br/>
        <w:t>关于野生动物或者是其他的呃生态平衡。对。目前只是（E:了解）对，我们现在至少在这个圈子里我知道的都就是讲说在下蛋的鸡，他生活的怎么样，对。</w:t>
      </w:r>
    </w:p>
    <w:p w14:paraId="3E838363" w14:textId="77777777" w:rsidR="002A522F" w:rsidRDefault="00000000">
      <w:pPr>
        <w:spacing w:before="240" w:after="240"/>
        <w:rPr>
          <w:rFonts w:ascii="SimSun" w:eastAsia="SimSun" w:hAnsi="SimSun" w:cs="SimSun"/>
        </w:rPr>
      </w:pPr>
      <w:r>
        <w:rPr>
          <w:rFonts w:ascii="SimSun" w:eastAsia="SimSun" w:hAnsi="SimSun" w:cs="SimSun"/>
        </w:rPr>
        <w:lastRenderedPageBreak/>
        <w:t>E 50:11</w:t>
      </w:r>
      <w:r>
        <w:rPr>
          <w:rFonts w:ascii="SimSun" w:eastAsia="SimSun" w:hAnsi="SimSun" w:cs="SimSun"/>
        </w:rPr>
        <w:br/>
        <w:t>像我印象之中很久以前读了过一个文章还是什么说，其实以前鸡并不是每每天都下蛋，但是在某一些季节就是最原始的那些鸡，它是某些季节才下蛋嘛，然后也不会下那么多颗。所以我们现在能吃到就是这么多鸡，其实也是一种工业化下的产务。</w:t>
      </w:r>
    </w:p>
    <w:p w14:paraId="3E838364" w14:textId="77777777" w:rsidR="002A522F" w:rsidRDefault="00000000">
      <w:pPr>
        <w:spacing w:before="240" w:after="240"/>
        <w:rPr>
          <w:rFonts w:ascii="SimSun" w:eastAsia="SimSun" w:hAnsi="SimSun" w:cs="SimSun"/>
        </w:rPr>
      </w:pPr>
      <w:r>
        <w:rPr>
          <w:rFonts w:ascii="SimSun" w:eastAsia="SimSun" w:hAnsi="SimSun" w:cs="SimSun"/>
        </w:rPr>
        <w:br/>
        <w:t>对，我当时读到了也觉得，嗯，表示这些鸡蛋可能也营养价值肯定不会那么高，因为现在他们是等于被迫，或者是也不能够被迫。好，反正我们等于在猎取，掠夺他们的一个（笑）。</w:t>
      </w:r>
    </w:p>
    <w:p w14:paraId="3E838365" w14:textId="77777777" w:rsidR="002A522F" w:rsidRDefault="00000000">
      <w:pPr>
        <w:spacing w:before="240" w:after="240"/>
        <w:rPr>
          <w:rFonts w:ascii="SimSun" w:eastAsia="SimSun" w:hAnsi="SimSun" w:cs="SimSun"/>
        </w:rPr>
      </w:pPr>
      <w:r>
        <w:rPr>
          <w:rFonts w:ascii="SimSun" w:eastAsia="SimSun" w:hAnsi="SimSun" w:cs="SimSun"/>
        </w:rPr>
        <w:t>J 50:55</w:t>
      </w:r>
      <w:r>
        <w:rPr>
          <w:rFonts w:ascii="SimSun" w:eastAsia="SimSun" w:hAnsi="SimSun" w:cs="SimSun"/>
        </w:rPr>
        <w:br/>
        <w:t>现在对，其实很难跟那种以前比了（笑）。全部的一个社会发展，农业发展也是因为就是这样子发展，所以才能够，食品才可以扩大这么多。人口增长之类的，对，所以现在的生产模式就是，对，跟以前不太一样了（笑）。它的营养也不是说完全没有，但是对还是有一点，但是有一些问题看去怎么去解决，像比如说我知道对啊。鸡肉就是一个很大的。我不知道你有没，其实鸡蛋也是，只是说鸡肉比较，现在是比较多人是，至少在欧洲比较多关注。然后现在就是，因为之前那些长得实在太快了（E：对对对），然后太多关于动物福利的一些问题，然后就说所以现在越来越多，我知道的是越来越多的厂家或者是一些企业都说我们现在要选用的鸡是慢，会长得比较慢的，对跟现在的速度。可是你真的是要跟以前比的话，你要真的跟一个野的鸡比的你还是快的，但是至少比目前的状态稍微慢一点，所以叫它slow growing chicken这样子（笑）。</w:t>
      </w:r>
    </w:p>
    <w:p w14:paraId="3E838366" w14:textId="77777777" w:rsidR="002A522F" w:rsidRDefault="00000000">
      <w:pPr>
        <w:spacing w:before="240" w:after="240"/>
        <w:rPr>
          <w:rFonts w:ascii="SimSun" w:eastAsia="SimSun" w:hAnsi="SimSun" w:cs="SimSun"/>
        </w:rPr>
      </w:pPr>
      <w:r>
        <w:rPr>
          <w:rFonts w:ascii="SimSun" w:eastAsia="SimSun" w:hAnsi="SimSun" w:cs="SimSun"/>
        </w:rPr>
        <w:br/>
        <w:t>所以对，还是这样子，鸡蛋也是一样，鸡蛋的话一天一颗，其实也还好，一天一颗，他们就真的是他的，也算是他的一个生理的极限了。</w:t>
      </w:r>
    </w:p>
    <w:p w14:paraId="3E838367" w14:textId="77777777" w:rsidR="002A522F" w:rsidRDefault="00000000">
      <w:pPr>
        <w:spacing w:before="240" w:after="240"/>
        <w:rPr>
          <w:rFonts w:ascii="SimSun" w:eastAsia="SimSun" w:hAnsi="SimSun" w:cs="SimSun"/>
        </w:rPr>
      </w:pPr>
      <w:r>
        <w:rPr>
          <w:rFonts w:ascii="SimSun" w:eastAsia="SimSun" w:hAnsi="SimSun" w:cs="SimSun"/>
        </w:rPr>
        <w:br/>
        <w:t>对，也快不到哪里去了（一起笑），对。</w:t>
      </w:r>
    </w:p>
    <w:p w14:paraId="3E838368" w14:textId="77777777" w:rsidR="002A522F" w:rsidRDefault="00000000">
      <w:pPr>
        <w:spacing w:before="240" w:after="240"/>
        <w:rPr>
          <w:rFonts w:ascii="SimSun" w:eastAsia="SimSun" w:hAnsi="SimSun" w:cs="SimSun"/>
        </w:rPr>
      </w:pPr>
      <w:r>
        <w:rPr>
          <w:rFonts w:ascii="SimSun" w:eastAsia="SimSun" w:hAnsi="SimSun" w:cs="SimSun"/>
        </w:rPr>
        <w:t>E 52:34</w:t>
      </w:r>
      <w:r>
        <w:rPr>
          <w:rFonts w:ascii="SimSun" w:eastAsia="SimSun" w:hAnsi="SimSun" w:cs="SimSun"/>
        </w:rPr>
        <w:br/>
        <w:t>我之前在那个，在捷克的时候住了一个，在一个生态，就是园区。所以也算是一个半森林，然后半，就是，人工吧。大家等于说在一片比较野外的森林里，然后打造一个小营地的，然后我们住在哪，野地里就有养鸡，然后大家就是每天早上去捡鸡蛋。</w:t>
      </w:r>
    </w:p>
    <w:p w14:paraId="3E838369" w14:textId="77777777" w:rsidR="002A522F" w:rsidRDefault="00000000">
      <w:pPr>
        <w:spacing w:before="240" w:after="240"/>
        <w:rPr>
          <w:rFonts w:ascii="SimSun" w:eastAsia="SimSun" w:hAnsi="SimSun" w:cs="SimSun"/>
        </w:rPr>
      </w:pPr>
      <w:r>
        <w:rPr>
          <w:rFonts w:ascii="SimSun" w:eastAsia="SimSun" w:hAnsi="SimSun" w:cs="SimSun"/>
        </w:rPr>
        <w:br/>
        <w:t>我觉得也还蛮有趣，因为我觉得可能有这样子直接跟，捡鸡蛋这种，个人直接一点的经验，可能会影响在买鸡蛋这件事情上会多一点考量这样子，就因为你会知道说他是这个时间点下蛋，然后你可以看到你吃的鸡蛋是怎么来的，然后还有你去捡它的时候，你可能比如说要怎么把它们移开，或者是捡到的时候鸡蛋还是温的（一起笑）。而且形状不一样，颜色也不一样，长得都很奇怪。</w:t>
      </w:r>
    </w:p>
    <w:p w14:paraId="3E83836A" w14:textId="77777777" w:rsidR="002A522F" w:rsidRDefault="00000000">
      <w:pPr>
        <w:spacing w:before="240" w:after="240"/>
        <w:rPr>
          <w:rFonts w:ascii="SimSun" w:eastAsia="SimSun" w:hAnsi="SimSun" w:cs="SimSun"/>
        </w:rPr>
      </w:pPr>
      <w:r>
        <w:rPr>
          <w:rFonts w:ascii="SimSun" w:eastAsia="SimSun" w:hAnsi="SimSun" w:cs="SimSun"/>
        </w:rPr>
        <w:t>J 53:41</w:t>
      </w:r>
      <w:r>
        <w:rPr>
          <w:rFonts w:ascii="SimSun" w:eastAsia="SimSun" w:hAnsi="SimSun" w:cs="SimSun"/>
        </w:rPr>
        <w:br/>
        <w:t>对，可是这样子你就是那种亲身的感受，就会，对，可能会有更多的一个见解。对，我现</w:t>
      </w:r>
      <w:r>
        <w:rPr>
          <w:rFonts w:ascii="SimSun" w:eastAsia="SimSun" w:hAnsi="SimSun" w:cs="SimSun"/>
        </w:rPr>
        <w:lastRenderedPageBreak/>
        <w:t>在有一些消费者也说，以前，什么小时候会在农村什么都会捡鸡蛋，然后就会想说这些什么土鸡蛋散养蛋会比较，印象会比较好一点，就是比起工业化的一个样子模式。</w:t>
      </w:r>
    </w:p>
    <w:p w14:paraId="3E83836B" w14:textId="77777777" w:rsidR="002A522F" w:rsidRDefault="00000000">
      <w:pPr>
        <w:spacing w:before="240" w:after="240"/>
        <w:rPr>
          <w:rFonts w:ascii="SimSun" w:eastAsia="SimSun" w:hAnsi="SimSun" w:cs="SimSun"/>
        </w:rPr>
      </w:pPr>
      <w:r>
        <w:rPr>
          <w:rFonts w:ascii="SimSun" w:eastAsia="SimSun" w:hAnsi="SimSun" w:cs="SimSun"/>
        </w:rPr>
        <w:br/>
        <w:t>对，所以我也觉得说有时候我自己也是感觉真的是看到，因为我也是去过好几个农场，我会觉得说：真的是要去了农场才会比较信任就是眼前的食物了，对我来说。有时候我就会对，不然我其实还是不是那么愿意对去吃太多，对。</w:t>
      </w:r>
    </w:p>
    <w:p w14:paraId="3E83836C" w14:textId="77777777" w:rsidR="002A522F" w:rsidRDefault="00000000">
      <w:pPr>
        <w:spacing w:before="240" w:after="240"/>
        <w:rPr>
          <w:rFonts w:ascii="SimSun" w:eastAsia="SimSun" w:hAnsi="SimSun" w:cs="SimSun"/>
        </w:rPr>
      </w:pPr>
      <w:r>
        <w:rPr>
          <w:rFonts w:ascii="SimSun" w:eastAsia="SimSun" w:hAnsi="SimSun" w:cs="SimSun"/>
        </w:rPr>
        <w:br/>
        <w:t>但是你觉得像比如说有机或者是散养这些养殖模式在国内会怎么发展呢？</w:t>
      </w:r>
    </w:p>
    <w:p w14:paraId="3E83836D" w14:textId="77777777" w:rsidR="002A522F" w:rsidRDefault="00000000">
      <w:pPr>
        <w:spacing w:before="240" w:after="240"/>
        <w:rPr>
          <w:rFonts w:ascii="SimSun" w:eastAsia="SimSun" w:hAnsi="SimSun" w:cs="SimSun"/>
        </w:rPr>
      </w:pPr>
      <w:r>
        <w:rPr>
          <w:rFonts w:ascii="SimSun" w:eastAsia="SimSun" w:hAnsi="SimSun" w:cs="SimSun"/>
        </w:rPr>
        <w:t>E 54:45</w:t>
      </w:r>
      <w:r>
        <w:rPr>
          <w:rFonts w:ascii="SimSun" w:eastAsia="SimSun" w:hAnsi="SimSun" w:cs="SimSun"/>
        </w:rPr>
        <w:br/>
        <w:t>不知道耶。我觉得应该也会慢慢变多吧，但是不知道就是说真正说散养的这些环境的，是不是像他们讲的那样子，真的环境大环境是好的。因为假设如果你在一个村庄散养，可是这个村庄本身有一些工业污染，或者是有一些废弃料的废弃物什么的，污染的话，其实那个鸡也还是，也不能算有机我感觉。所以我觉得首先是要得先，可能，我不知道现在那个有机市场有点混乱吧，我觉得。因为这也不要什么，目前没有什么认证的标准，顶多就是可能有一些人会从国外然后买一些认证的，就国外欧洲认证的一些品牌，农场认证的品牌这些。可是其实能买的都是比较大一点的企业嘛。那所以大企业还是会独占这个市场。那小一点的，比如说一个村民他自己散养的鸡蛋，他不可能拿到这样的认证，那是不是有这种小农。对于小农这种用户的认证，或者至少是对某一个市场它的认证，然后市场卖的东西是，都是经过有机评判的标准才能够到达这个市场，可能会比较有帮助，但整体来说我现在觉得还是会很混乱，而且我觉得可能会混乱一段时间（一起笑）。</w:t>
      </w:r>
    </w:p>
    <w:p w14:paraId="3E83836E" w14:textId="77777777" w:rsidR="002A522F" w:rsidRDefault="00000000">
      <w:pPr>
        <w:spacing w:before="240" w:after="240"/>
        <w:rPr>
          <w:rFonts w:ascii="SimSun" w:eastAsia="SimSun" w:hAnsi="SimSun" w:cs="SimSun"/>
        </w:rPr>
      </w:pPr>
      <w:r>
        <w:rPr>
          <w:rFonts w:ascii="SimSun" w:eastAsia="SimSun" w:hAnsi="SimSun" w:cs="SimSun"/>
        </w:rPr>
        <w:br/>
        <w:t>所以有机也很像brain washing，就是我就说我有机，然后就多卖10块钱，看你自己要不要买。</w:t>
      </w:r>
    </w:p>
    <w:p w14:paraId="3E83836F" w14:textId="77777777" w:rsidR="002A522F" w:rsidRDefault="00000000">
      <w:pPr>
        <w:spacing w:before="240" w:after="240"/>
        <w:rPr>
          <w:rFonts w:ascii="SimSun" w:eastAsia="SimSun" w:hAnsi="SimSun" w:cs="SimSun"/>
        </w:rPr>
      </w:pPr>
      <w:r>
        <w:rPr>
          <w:rFonts w:ascii="SimSun" w:eastAsia="SimSun" w:hAnsi="SimSun" w:cs="SimSun"/>
        </w:rPr>
        <w:t>J 56:29</w:t>
      </w:r>
      <w:r>
        <w:rPr>
          <w:rFonts w:ascii="SimSun" w:eastAsia="SimSun" w:hAnsi="SimSun" w:cs="SimSun"/>
        </w:rPr>
        <w:br/>
        <w:t>对啊，然后就是有这种比较，对，不太正当的，或者是比较黑心的会。</w:t>
      </w:r>
    </w:p>
    <w:p w14:paraId="3E838370" w14:textId="77777777" w:rsidR="002A522F" w:rsidRDefault="00000000">
      <w:pPr>
        <w:spacing w:before="240" w:after="240"/>
        <w:rPr>
          <w:rFonts w:ascii="SimSun" w:eastAsia="SimSun" w:hAnsi="SimSun" w:cs="SimSun"/>
        </w:rPr>
      </w:pPr>
      <w:r>
        <w:rPr>
          <w:rFonts w:ascii="SimSun" w:eastAsia="SimSun" w:hAnsi="SimSun" w:cs="SimSun"/>
        </w:rPr>
        <w:br/>
        <w:t>对了，（E:嗯）可能就比较难去，你觉得消费者到底该怎么去去做选择，或者是这些厂家，如果真的是有个小农想要做这种东西，他要怎么去告诉消费者。</w:t>
      </w:r>
    </w:p>
    <w:p w14:paraId="3E838371" w14:textId="77777777" w:rsidR="002A522F" w:rsidRDefault="00000000">
      <w:pPr>
        <w:spacing w:before="240" w:after="240"/>
        <w:rPr>
          <w:rFonts w:ascii="SimSun" w:eastAsia="SimSun" w:hAnsi="SimSun" w:cs="SimSun"/>
        </w:rPr>
      </w:pPr>
      <w:r>
        <w:rPr>
          <w:rFonts w:ascii="SimSun" w:eastAsia="SimSun" w:hAnsi="SimSun" w:cs="SimSun"/>
        </w:rPr>
        <w:t>E 56:55</w:t>
      </w:r>
      <w:r>
        <w:rPr>
          <w:rFonts w:ascii="SimSun" w:eastAsia="SimSun" w:hAnsi="SimSun" w:cs="SimSun"/>
        </w:rPr>
        <w:br/>
        <w:t>我觉得真的就是找平台，但现在我也听到有更多这种有机市集啊，或者是有机，也不能说它。他电商上也有卖有机的农产品这种平台，然后通过这样的平台，我觉得去销售可能也是跟。或者是说怎么跟一些，反正也在推广这些想法项目的单位合作，然后，譬如说我也是做这一块，然后我可能要送礼或者是什么的话，我找一些这样子的想法合作，送一些这样有机的东西我觉得倒是一个方式吧，但是因为其实它的规模还是不大，然后尤其这种小型农业，我觉得还会有一个问题就是。</w:t>
      </w:r>
    </w:p>
    <w:p w14:paraId="3E838372" w14:textId="77777777" w:rsidR="002A522F" w:rsidRDefault="00000000">
      <w:pPr>
        <w:spacing w:before="240" w:after="240"/>
        <w:rPr>
          <w:rFonts w:ascii="SimSun" w:eastAsia="SimSun" w:hAnsi="SimSun" w:cs="SimSun"/>
        </w:rPr>
      </w:pPr>
      <w:r>
        <w:rPr>
          <w:rFonts w:ascii="SimSun" w:eastAsia="SimSun" w:hAnsi="SimSun" w:cs="SimSun"/>
        </w:rPr>
        <w:lastRenderedPageBreak/>
        <w:br/>
        <w:t>好，大家今天现在都特别喜欢你的产品，可是你其实也没办法大量生产，所以（J：对）要等。那等的过程就用别的东西</w:t>
      </w:r>
    </w:p>
    <w:p w14:paraId="3E838373" w14:textId="77777777" w:rsidR="002A522F" w:rsidRDefault="00000000">
      <w:pPr>
        <w:spacing w:before="240" w:after="240"/>
        <w:rPr>
          <w:rFonts w:ascii="SimSun" w:eastAsia="SimSun" w:hAnsi="SimSun" w:cs="SimSun"/>
        </w:rPr>
      </w:pPr>
      <w:r>
        <w:rPr>
          <w:rFonts w:ascii="SimSun" w:eastAsia="SimSun" w:hAnsi="SimSun" w:cs="SimSun"/>
        </w:rPr>
        <w:t>J 58:00</w:t>
      </w:r>
      <w:r>
        <w:rPr>
          <w:rFonts w:ascii="SimSun" w:eastAsia="SimSun" w:hAnsi="SimSun" w:cs="SimSun"/>
        </w:rPr>
        <w:br/>
        <w:t>对，他们该吃什么呢。对，我刚刚，今天早上才刚跟另外一个人聊，他就是讲，对，他们都是要等着，等着他发货的那种，就等着说他鸡下得多快（笑），有时候夏天比较慢之类的，然后就没得吃的就没办法，就只能吃说他附近有的，对啊</w:t>
      </w:r>
    </w:p>
    <w:p w14:paraId="3E838374" w14:textId="77777777" w:rsidR="002A522F" w:rsidRDefault="00000000">
      <w:pPr>
        <w:spacing w:before="240" w:after="240"/>
        <w:rPr>
          <w:rFonts w:ascii="SimSun" w:eastAsia="SimSun" w:hAnsi="SimSun" w:cs="SimSun"/>
        </w:rPr>
      </w:pPr>
      <w:r>
        <w:rPr>
          <w:rFonts w:ascii="SimSun" w:eastAsia="SimSun" w:hAnsi="SimSun" w:cs="SimSun"/>
        </w:rPr>
        <w:br/>
        <w:t>附近的超市有的什么蛋，对啊。就比较限制，这个又是比较难的一点。可是大，可是在城市就大城市就还好，大城市应该就是目前的一个资源，还有它的一个品牌的去弄的模式，可是你在这边，你会有专门去看一些小农的一个平台，或者是电商之类的。</w:t>
      </w:r>
    </w:p>
    <w:p w14:paraId="3E838375" w14:textId="77777777" w:rsidR="002A522F" w:rsidRDefault="00000000">
      <w:pPr>
        <w:spacing w:before="240" w:after="240"/>
        <w:rPr>
          <w:rFonts w:ascii="SimSun" w:eastAsia="SimSun" w:hAnsi="SimSun" w:cs="SimSun"/>
        </w:rPr>
      </w:pPr>
      <w:r>
        <w:rPr>
          <w:rFonts w:ascii="SimSun" w:eastAsia="SimSun" w:hAnsi="SimSun" w:cs="SimSun"/>
        </w:rPr>
        <w:t>E 58:47</w:t>
      </w:r>
      <w:r>
        <w:rPr>
          <w:rFonts w:ascii="SimSun" w:eastAsia="SimSun" w:hAnsi="SimSun" w:cs="SimSun"/>
        </w:rPr>
        <w:br/>
        <w:t>电商很少，然后有的话就是有去市集的，市集就可以直接见到农夫。</w:t>
      </w:r>
    </w:p>
    <w:p w14:paraId="3E838376" w14:textId="77777777" w:rsidR="002A522F" w:rsidRDefault="00000000">
      <w:pPr>
        <w:spacing w:before="240" w:after="240"/>
        <w:rPr>
          <w:rFonts w:ascii="SimSun" w:eastAsia="SimSun" w:hAnsi="SimSun" w:cs="SimSun"/>
        </w:rPr>
      </w:pPr>
      <w:r>
        <w:rPr>
          <w:rFonts w:ascii="SimSun" w:eastAsia="SimSun" w:hAnsi="SimSun" w:cs="SimSun"/>
        </w:rPr>
        <w:t>J 58:53</w:t>
      </w:r>
      <w:r>
        <w:rPr>
          <w:rFonts w:ascii="SimSun" w:eastAsia="SimSun" w:hAnsi="SimSun" w:cs="SimSun"/>
        </w:rPr>
        <w:br/>
        <w:t>对他们都是小，对。</w:t>
      </w:r>
    </w:p>
    <w:p w14:paraId="3E838377" w14:textId="77777777" w:rsidR="002A522F" w:rsidRDefault="00000000">
      <w:pPr>
        <w:spacing w:before="240" w:after="240"/>
        <w:rPr>
          <w:rFonts w:ascii="SimSun" w:eastAsia="SimSun" w:hAnsi="SimSun" w:cs="SimSun"/>
        </w:rPr>
      </w:pPr>
      <w:r>
        <w:rPr>
          <w:rFonts w:ascii="SimSun" w:eastAsia="SimSun" w:hAnsi="SimSun" w:cs="SimSun"/>
        </w:rPr>
        <w:t>E 58:57</w:t>
      </w:r>
      <w:r>
        <w:rPr>
          <w:rFonts w:ascii="SimSun" w:eastAsia="SimSun" w:hAnsi="SimSun" w:cs="SimSun"/>
        </w:rPr>
        <w:br/>
        <w:t>然后之后可能考虑，因为我刚好前阵子参加活动，有认识有机市场的就是召召集人，就算是活动主办人的人，然后我想说之后看能不能联络，然后跟他们一起去。因为他们都要去看这些农场，然后要符合一些规格，规范才可以进到这个市集。然后我也蛮好奇。</w:t>
      </w:r>
    </w:p>
    <w:p w14:paraId="3E838378" w14:textId="77777777" w:rsidR="002A522F" w:rsidRDefault="00000000">
      <w:pPr>
        <w:spacing w:before="240" w:after="240"/>
        <w:rPr>
          <w:rFonts w:ascii="SimSun" w:eastAsia="SimSun" w:hAnsi="SimSun" w:cs="SimSun"/>
        </w:rPr>
      </w:pPr>
      <w:r>
        <w:rPr>
          <w:rFonts w:ascii="SimSun" w:eastAsia="SimSun" w:hAnsi="SimSun" w:cs="SimSun"/>
        </w:rPr>
        <w:br/>
        <w:t>但就是看哪个时间点我比较不忙，他们也比较不忙，看看能不能跟着去看一下他们这样的。</w:t>
      </w:r>
    </w:p>
    <w:p w14:paraId="3E838379" w14:textId="77777777" w:rsidR="002A522F" w:rsidRDefault="00000000">
      <w:pPr>
        <w:spacing w:before="240" w:after="240"/>
        <w:rPr>
          <w:rFonts w:ascii="SimSun" w:eastAsia="SimSun" w:hAnsi="SimSun" w:cs="SimSun"/>
        </w:rPr>
      </w:pPr>
      <w:r>
        <w:rPr>
          <w:rFonts w:ascii="SimSun" w:eastAsia="SimSun" w:hAnsi="SimSun" w:cs="SimSun"/>
        </w:rPr>
        <w:t>J 59:30</w:t>
      </w:r>
      <w:r>
        <w:rPr>
          <w:rFonts w:ascii="SimSun" w:eastAsia="SimSun" w:hAnsi="SimSun" w:cs="SimSun"/>
        </w:rPr>
        <w:br/>
        <w:t>那很好，对，你可以顺便去看一下，对这样子也可以帮增加信任度之类的，对。</w:t>
      </w:r>
    </w:p>
    <w:p w14:paraId="3E83837A" w14:textId="77777777" w:rsidR="002A522F" w:rsidRDefault="00000000">
      <w:pPr>
        <w:spacing w:before="240" w:after="240"/>
        <w:rPr>
          <w:rFonts w:ascii="SimSun" w:eastAsia="SimSun" w:hAnsi="SimSun" w:cs="SimSun"/>
        </w:rPr>
      </w:pPr>
      <w:r>
        <w:rPr>
          <w:rFonts w:ascii="SimSun" w:eastAsia="SimSun" w:hAnsi="SimSun" w:cs="SimSun"/>
        </w:rPr>
        <w:t>E 59:38</w:t>
      </w:r>
      <w:r>
        <w:rPr>
          <w:rFonts w:ascii="SimSun" w:eastAsia="SimSun" w:hAnsi="SimSun" w:cs="SimSun"/>
        </w:rPr>
        <w:br/>
        <w:t>而且北京周遭比较郊区的地方就都有很多农场，（J：哦真的吗？）</w:t>
      </w:r>
    </w:p>
    <w:p w14:paraId="3E83837B" w14:textId="77777777" w:rsidR="002A522F" w:rsidRDefault="00000000">
      <w:pPr>
        <w:spacing w:before="240" w:after="240"/>
        <w:rPr>
          <w:rFonts w:ascii="SimSun" w:eastAsia="SimSun" w:hAnsi="SimSun" w:cs="SimSun"/>
        </w:rPr>
      </w:pPr>
      <w:r>
        <w:rPr>
          <w:rFonts w:ascii="SimSun" w:eastAsia="SimSun" w:hAnsi="SimSun" w:cs="SimSun"/>
        </w:rPr>
        <w:br/>
        <w:t>不一定都是鸡啦，可能就是也有蔬菜啊什么的。</w:t>
      </w:r>
    </w:p>
    <w:p w14:paraId="3E83837C" w14:textId="77777777" w:rsidR="002A522F" w:rsidRDefault="00000000">
      <w:pPr>
        <w:spacing w:before="240" w:after="240"/>
        <w:rPr>
          <w:rFonts w:ascii="SimSun" w:eastAsia="SimSun" w:hAnsi="SimSun" w:cs="SimSun"/>
        </w:rPr>
      </w:pPr>
      <w:r>
        <w:rPr>
          <w:rFonts w:ascii="SimSun" w:eastAsia="SimSun" w:hAnsi="SimSun" w:cs="SimSun"/>
        </w:rPr>
        <w:t>J 59:48</w:t>
      </w:r>
      <w:r>
        <w:rPr>
          <w:rFonts w:ascii="SimSun" w:eastAsia="SimSun" w:hAnsi="SimSun" w:cs="SimSun"/>
        </w:rPr>
        <w:br/>
        <w:t>是对有道理，对，可是我对我不知道上海周围有没有，可能我要看一下，我是自己没看过，对。你刚才刚刚你们家是有什么声音吗？</w:t>
      </w:r>
    </w:p>
    <w:p w14:paraId="3E83837D" w14:textId="77777777" w:rsidR="002A522F" w:rsidRDefault="00000000">
      <w:pPr>
        <w:spacing w:before="240" w:after="240"/>
        <w:rPr>
          <w:rFonts w:ascii="SimSun" w:eastAsia="SimSun" w:hAnsi="SimSun" w:cs="SimSun"/>
        </w:rPr>
      </w:pPr>
      <w:r>
        <w:rPr>
          <w:rFonts w:ascii="SimSun" w:eastAsia="SimSun" w:hAnsi="SimSun" w:cs="SimSun"/>
        </w:rPr>
        <w:t>E 01:00:08</w:t>
      </w:r>
      <w:r>
        <w:rPr>
          <w:rFonts w:ascii="SimSun" w:eastAsia="SimSun" w:hAnsi="SimSun" w:cs="SimSun"/>
        </w:rPr>
        <w:br/>
        <w:t>可能是我旁边是冰箱（笑）</w:t>
      </w:r>
    </w:p>
    <w:p w14:paraId="3E83837E" w14:textId="77777777" w:rsidR="002A522F" w:rsidRDefault="00000000">
      <w:pPr>
        <w:spacing w:before="240" w:after="240"/>
        <w:rPr>
          <w:rFonts w:ascii="SimSun" w:eastAsia="SimSun" w:hAnsi="SimSun" w:cs="SimSun"/>
        </w:rPr>
      </w:pPr>
      <w:r>
        <w:rPr>
          <w:rFonts w:ascii="SimSun" w:eastAsia="SimSun" w:hAnsi="SimSun" w:cs="SimSun"/>
        </w:rPr>
        <w:lastRenderedPageBreak/>
        <w:t>J 01:00:15</w:t>
      </w:r>
      <w:r>
        <w:rPr>
          <w:rFonts w:ascii="SimSun" w:eastAsia="SimSun" w:hAnsi="SimSun" w:cs="SimSun"/>
        </w:rPr>
        <w:br/>
        <w:t>好，今天其实。好，今天差不多就这样，我觉得也聊得蛮多，然后也学习到蛮多蛮有趣的。好谢谢。</w:t>
      </w:r>
    </w:p>
    <w:p w14:paraId="3E83837F" w14:textId="77777777" w:rsidR="002A522F" w:rsidRDefault="00000000">
      <w:pPr>
        <w:spacing w:before="240" w:after="240"/>
        <w:rPr>
          <w:rFonts w:ascii="SimSun" w:eastAsia="SimSun" w:hAnsi="SimSun" w:cs="SimSun"/>
        </w:rPr>
      </w:pPr>
      <w:r>
        <w:rPr>
          <w:rFonts w:ascii="SimSun" w:eastAsia="SimSun" w:hAnsi="SimSun" w:cs="SimSun"/>
        </w:rPr>
        <w:br/>
        <w:t>好再见。拜拜。（E: 祝你去花莲玩得愉快）</w:t>
      </w:r>
    </w:p>
    <w:p w14:paraId="3E838380" w14:textId="77777777" w:rsidR="002A522F" w:rsidRDefault="00000000">
      <w:pPr>
        <w:spacing w:before="240" w:after="240"/>
        <w:rPr>
          <w:rFonts w:ascii="SimSun" w:eastAsia="SimSun" w:hAnsi="SimSun" w:cs="SimSun"/>
        </w:rPr>
      </w:pPr>
      <w:r>
        <w:rPr>
          <w:rFonts w:ascii="SimSun" w:eastAsia="SimSun" w:hAnsi="SimSun" w:cs="SimSun"/>
        </w:rPr>
        <w:br/>
        <w:t>好我拍照片给你看。</w:t>
      </w:r>
    </w:p>
    <w:p w14:paraId="3E838381" w14:textId="77777777" w:rsidR="002A522F" w:rsidRDefault="00000000">
      <w:pPr>
        <w:spacing w:before="240" w:after="240"/>
        <w:rPr>
          <w:rFonts w:ascii="SimSun" w:eastAsia="SimSun" w:hAnsi="SimSun" w:cs="SimSun"/>
        </w:rPr>
      </w:pPr>
      <w:r>
        <w:rPr>
          <w:rFonts w:ascii="SimSun" w:eastAsia="SimSun" w:hAnsi="SimSun" w:cs="SimSun"/>
        </w:rPr>
        <w:t>E 01:00:35</w:t>
      </w:r>
      <w:r>
        <w:rPr>
          <w:rFonts w:ascii="SimSun" w:eastAsia="SimSun" w:hAnsi="SimSun" w:cs="SimSun"/>
        </w:rPr>
        <w:br/>
        <w:t>花莲真的很棒，对，然后你会想要再多玩几天。</w:t>
      </w:r>
    </w:p>
    <w:p w14:paraId="3E838382" w14:textId="77777777" w:rsidR="002A522F" w:rsidRDefault="00000000">
      <w:pPr>
        <w:spacing w:before="240" w:after="240"/>
        <w:rPr>
          <w:rFonts w:ascii="SimSun" w:eastAsia="SimSun" w:hAnsi="SimSun" w:cs="SimSun"/>
        </w:rPr>
      </w:pPr>
      <w:r>
        <w:rPr>
          <w:rFonts w:ascii="SimSun" w:eastAsia="SimSun" w:hAnsi="SimSun" w:cs="SimSun"/>
        </w:rPr>
        <w:t>J 01:00:41</w:t>
      </w:r>
      <w:r>
        <w:rPr>
          <w:rFonts w:ascii="SimSun" w:eastAsia="SimSun" w:hAnsi="SimSun" w:cs="SimSun"/>
        </w:rPr>
        <w:br/>
        <w:t>可是对了，我我是订了三天两夜了，所以就先这样，然后对，然后先看看对，然后有要弄一天早上要 Sup到青青什么牙，然后去看日出，然后对我还蛮激动的，然后再有一天去溯溪，所以应该。第一次体验还蛮激动的，对。</w:t>
      </w:r>
    </w:p>
    <w:p w14:paraId="3E838383" w14:textId="77777777" w:rsidR="002A522F" w:rsidRDefault="00000000">
      <w:pPr>
        <w:spacing w:before="240" w:after="240"/>
        <w:rPr>
          <w:rFonts w:ascii="SimSun" w:eastAsia="SimSun" w:hAnsi="SimSun" w:cs="SimSun"/>
        </w:rPr>
      </w:pPr>
      <w:r>
        <w:rPr>
          <w:rFonts w:ascii="SimSun" w:eastAsia="SimSun" w:hAnsi="SimSun" w:cs="SimSun"/>
        </w:rPr>
        <w:t>E 01:01:11</w:t>
      </w:r>
      <w:r>
        <w:rPr>
          <w:rFonts w:ascii="SimSun" w:eastAsia="SimSun" w:hAnsi="SimSun" w:cs="SimSun"/>
        </w:rPr>
        <w:br/>
        <w:t>好对可以多拍照，天气好的话应该很好看。</w:t>
      </w:r>
    </w:p>
    <w:p w14:paraId="3E838384" w14:textId="77777777" w:rsidR="002A522F" w:rsidRDefault="00000000">
      <w:pPr>
        <w:spacing w:before="240" w:after="240"/>
        <w:rPr>
          <w:rFonts w:ascii="SimSun" w:eastAsia="SimSun" w:hAnsi="SimSun" w:cs="SimSun"/>
        </w:rPr>
      </w:pPr>
      <w:r>
        <w:rPr>
          <w:rFonts w:ascii="SimSun" w:eastAsia="SimSun" w:hAnsi="SimSun" w:cs="SimSun"/>
        </w:rPr>
        <w:t>J 01:01:15</w:t>
      </w:r>
      <w:r>
        <w:rPr>
          <w:rFonts w:ascii="SimSun" w:eastAsia="SimSun" w:hAnsi="SimSun" w:cs="SimSun"/>
        </w:rPr>
        <w:br/>
        <w:t>希望还可以，应该看我看电天气预报是说可以，但是对应该ok。对ok好加油好，谢谢。</w:t>
      </w:r>
    </w:p>
    <w:p w14:paraId="3E838385" w14:textId="77777777" w:rsidR="002A522F" w:rsidRDefault="00000000">
      <w:pPr>
        <w:spacing w:before="240" w:after="240"/>
        <w:rPr>
          <w:rFonts w:ascii="SimSun" w:eastAsia="SimSun" w:hAnsi="SimSun" w:cs="SimSun"/>
        </w:rPr>
      </w:pPr>
      <w:r>
        <w:rPr>
          <w:rFonts w:ascii="SimSun" w:eastAsia="SimSun" w:hAnsi="SimSun" w:cs="SimSun"/>
        </w:rPr>
        <w:t>E 01:01:27</w:t>
      </w:r>
      <w:r>
        <w:rPr>
          <w:rFonts w:ascii="SimSun" w:eastAsia="SimSun" w:hAnsi="SimSun" w:cs="SimSun"/>
        </w:rPr>
        <w:br/>
        <w:t xml:space="preserve"> bye </w:t>
      </w:r>
      <w:proofErr w:type="spellStart"/>
      <w:r>
        <w:rPr>
          <w:rFonts w:ascii="SimSun" w:eastAsia="SimSun" w:hAnsi="SimSun" w:cs="SimSun"/>
        </w:rPr>
        <w:t>bye</w:t>
      </w:r>
      <w:proofErr w:type="spellEnd"/>
      <w:r>
        <w:rPr>
          <w:rFonts w:ascii="SimSun" w:eastAsia="SimSun" w:hAnsi="SimSun" w:cs="SimSun"/>
        </w:rPr>
        <w:t>。</w:t>
      </w:r>
    </w:p>
    <w:sectPr w:rsidR="002A522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A522F"/>
    <w:rsid w:val="002A522F"/>
    <w:rsid w:val="00F804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8251"/>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2494</Words>
  <Characters>14219</Characters>
  <Application>Microsoft Office Word</Application>
  <DocSecurity>0</DocSecurity>
  <Lines>118</Lines>
  <Paragraphs>33</Paragraphs>
  <ScaleCrop>false</ScaleCrop>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2023-11-13T03:10:00Z</dcterms:created>
  <dcterms:modified xsi:type="dcterms:W3CDTF">2023-11-13T03:11:00Z</dcterms:modified>
</cp:coreProperties>
</file>