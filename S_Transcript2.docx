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DDC7B" w14:textId="77777777" w:rsidR="00DF2485" w:rsidRDefault="00000000">
      <w:pPr>
        <w:pStyle w:val="Heading3"/>
        <w:keepNext w:val="0"/>
        <w:spacing w:before="0" w:after="281"/>
        <w:rPr>
          <w:rFonts w:ascii="SimSun" w:eastAsia="SimSun" w:hAnsi="SimSun" w:cs="SimSun"/>
        </w:rPr>
      </w:pPr>
      <w:r>
        <w:rPr>
          <w:rFonts w:ascii="SimSun" w:eastAsia="SimSun" w:hAnsi="SimSun" w:cs="SimSun"/>
        </w:rPr>
        <w:t>S (2).m4a</w:t>
      </w:r>
    </w:p>
    <w:p w14:paraId="3B5DDCB4" w14:textId="77777777" w:rsidR="00DF2485" w:rsidRDefault="00000000">
      <w:pPr>
        <w:spacing w:before="240" w:after="240"/>
        <w:rPr>
          <w:rFonts w:ascii="SimSun" w:eastAsia="SimSun" w:hAnsi="SimSun" w:cs="SimSun"/>
        </w:rPr>
      </w:pPr>
      <w:r>
        <w:rPr>
          <w:rFonts w:ascii="SimSun" w:eastAsia="SimSun" w:hAnsi="SimSun" w:cs="SimSun"/>
        </w:rPr>
        <w:t>S 08:52</w:t>
      </w:r>
      <w:r>
        <w:rPr>
          <w:rFonts w:ascii="SimSun" w:eastAsia="SimSun" w:hAnsi="SimSun" w:cs="SimSun"/>
        </w:rPr>
        <w:br/>
        <w:t>我媳妇她刚好要去北京开会，然后我就跟着，然后以前有农户，然后专门申请了去那边他们养猪养鸡养鹅的，然后去住在那，然后去深度观察一下。对，然后刚好我还可以看一下那边他们养鸡怎么搞，再给你弄点素材。</w:t>
      </w:r>
    </w:p>
    <w:p w14:paraId="3B5DDCB5" w14:textId="77777777" w:rsidR="00DF2485" w:rsidRDefault="00000000">
      <w:pPr>
        <w:spacing w:before="240" w:after="240"/>
        <w:rPr>
          <w:rFonts w:ascii="SimSun" w:eastAsia="SimSun" w:hAnsi="SimSun" w:cs="SimSun"/>
        </w:rPr>
      </w:pPr>
      <w:r>
        <w:rPr>
          <w:rFonts w:ascii="SimSun" w:eastAsia="SimSun" w:hAnsi="SimSun" w:cs="SimSun"/>
        </w:rPr>
        <w:t>J 09:19</w:t>
      </w:r>
      <w:r>
        <w:rPr>
          <w:rFonts w:ascii="SimSun" w:eastAsia="SimSun" w:hAnsi="SimSun" w:cs="SimSun"/>
        </w:rPr>
        <w:br/>
        <w:t>好拍点照。谢谢</w:t>
      </w:r>
    </w:p>
    <w:p w14:paraId="3B5DDCB6" w14:textId="77777777" w:rsidR="00DF2485" w:rsidRDefault="00000000">
      <w:pPr>
        <w:spacing w:before="240" w:after="240"/>
        <w:rPr>
          <w:rFonts w:ascii="SimSun" w:eastAsia="SimSun" w:hAnsi="SimSun" w:cs="SimSun"/>
        </w:rPr>
      </w:pPr>
      <w:r>
        <w:rPr>
          <w:rFonts w:ascii="SimSun" w:eastAsia="SimSun" w:hAnsi="SimSun" w:cs="SimSun"/>
        </w:rPr>
        <w:t>S 09:22</w:t>
      </w:r>
      <w:r>
        <w:rPr>
          <w:rFonts w:ascii="SimSun" w:eastAsia="SimSun" w:hAnsi="SimSun" w:cs="SimSun"/>
        </w:rPr>
        <w:br/>
        <w:t>对，然后如果有机会，这几个城市如果可以去看一下他们那边的鸡蛋什么的，可以去了解一下。</w:t>
      </w:r>
    </w:p>
    <w:p w14:paraId="3B5DDCB7" w14:textId="77777777" w:rsidR="00DF2485" w:rsidRDefault="00000000">
      <w:pPr>
        <w:spacing w:before="240" w:after="240"/>
        <w:rPr>
          <w:rFonts w:ascii="SimSun" w:eastAsia="SimSun" w:hAnsi="SimSun" w:cs="SimSun"/>
        </w:rPr>
      </w:pPr>
      <w:r>
        <w:rPr>
          <w:rFonts w:ascii="SimSun" w:eastAsia="SimSun" w:hAnsi="SimSun" w:cs="SimSun"/>
        </w:rPr>
        <w:t>J 09:32</w:t>
      </w:r>
      <w:r>
        <w:rPr>
          <w:rFonts w:ascii="SimSun" w:eastAsia="SimSun" w:hAnsi="SimSun" w:cs="SimSun"/>
        </w:rPr>
        <w:br/>
        <w:t>是你去这些农户，本来你是之前有机市集他们的一些农户吗？</w:t>
      </w:r>
    </w:p>
    <w:p w14:paraId="3B5DDCB8" w14:textId="77777777" w:rsidR="00DF2485" w:rsidRDefault="00000000">
      <w:pPr>
        <w:spacing w:before="240" w:after="240"/>
        <w:rPr>
          <w:rFonts w:ascii="SimSun" w:eastAsia="SimSun" w:hAnsi="SimSun" w:cs="SimSun"/>
        </w:rPr>
      </w:pPr>
      <w:r>
        <w:rPr>
          <w:rFonts w:ascii="SimSun" w:eastAsia="SimSun" w:hAnsi="SimSun" w:cs="SimSun"/>
        </w:rPr>
        <w:t>S 09:42</w:t>
      </w:r>
      <w:r>
        <w:rPr>
          <w:rFonts w:ascii="SimSun" w:eastAsia="SimSun" w:hAnsi="SimSun" w:cs="SimSun"/>
        </w:rPr>
        <w:br/>
        <w:t>对，有一个是，然后另外一个是 CSA的，就是分享与收获。他们国内最，应该是能算最出名的一个 CSA，就是叫什么社区支持农业。Community Supported Agriculture (J: 所以你是在这个CSA 是有帮他们做点事情吗？）没有，他们只是因为都在这个圈子里面，所以我参加了他们全国的大会，然后这些都是在这个圈子里面的都知道。对，然后做一些技术交流。</w:t>
      </w:r>
    </w:p>
    <w:p w14:paraId="3B5DDCB9" w14:textId="77777777" w:rsidR="00DF2485" w:rsidRDefault="00000000">
      <w:pPr>
        <w:spacing w:before="240" w:after="240"/>
        <w:rPr>
          <w:rFonts w:ascii="SimSun" w:eastAsia="SimSun" w:hAnsi="SimSun" w:cs="SimSun"/>
        </w:rPr>
      </w:pPr>
      <w:r>
        <w:rPr>
          <w:rFonts w:ascii="SimSun" w:eastAsia="SimSun" w:hAnsi="SimSun" w:cs="SimSun"/>
        </w:rPr>
        <w:t>J 10:36</w:t>
      </w:r>
      <w:r>
        <w:rPr>
          <w:rFonts w:ascii="SimSun" w:eastAsia="SimSun" w:hAnsi="SimSun" w:cs="SimSun"/>
        </w:rPr>
        <w:br/>
        <w:t>那蛮好的话，听起来好好玩，你要去那么多地方，好爽，我可能到时候可能还在关。</w:t>
      </w:r>
    </w:p>
    <w:p w14:paraId="3B5DDCBA" w14:textId="77777777" w:rsidR="00DF2485" w:rsidRDefault="00000000">
      <w:pPr>
        <w:spacing w:before="240" w:after="240"/>
        <w:rPr>
          <w:rFonts w:ascii="SimSun" w:eastAsia="SimSun" w:hAnsi="SimSun" w:cs="SimSun"/>
        </w:rPr>
      </w:pPr>
      <w:r>
        <w:rPr>
          <w:rFonts w:ascii="SimSun" w:eastAsia="SimSun" w:hAnsi="SimSun" w:cs="SimSun"/>
        </w:rPr>
        <w:t>S 10:46</w:t>
      </w:r>
      <w:r>
        <w:rPr>
          <w:rFonts w:ascii="SimSun" w:eastAsia="SimSun" w:hAnsi="SimSun" w:cs="SimSun"/>
        </w:rPr>
        <w:br/>
        <w:t>我可以给你直播。（一起笑）</w:t>
      </w:r>
    </w:p>
    <w:p w14:paraId="3B5DDCBB" w14:textId="77777777" w:rsidR="00DF2485" w:rsidRDefault="00000000">
      <w:pPr>
        <w:spacing w:before="240" w:after="240"/>
        <w:rPr>
          <w:rFonts w:ascii="SimSun" w:eastAsia="SimSun" w:hAnsi="SimSun" w:cs="SimSun"/>
        </w:rPr>
      </w:pPr>
      <w:r>
        <w:rPr>
          <w:rFonts w:ascii="SimSun" w:eastAsia="SimSun" w:hAnsi="SimSun" w:cs="SimSun"/>
        </w:rPr>
        <w:t>J 10:49</w:t>
      </w:r>
      <w:r>
        <w:rPr>
          <w:rFonts w:ascii="SimSun" w:eastAsia="SimSun" w:hAnsi="SimSun" w:cs="SimSun"/>
        </w:rPr>
        <w:br/>
        <w:t>不要不要，算了吧算了，我会受不了的，而且我本来住上海，我还想说你来上海，我们可以见面，然后想说我会在上海吗？从我现在。</w:t>
      </w:r>
    </w:p>
    <w:p w14:paraId="3B5DDCBC" w14:textId="77777777" w:rsidR="00DF2485" w:rsidRDefault="00000000">
      <w:pPr>
        <w:spacing w:before="240" w:after="240"/>
        <w:rPr>
          <w:rFonts w:ascii="SimSun" w:eastAsia="SimSun" w:hAnsi="SimSun" w:cs="SimSun"/>
        </w:rPr>
      </w:pPr>
      <w:r>
        <w:rPr>
          <w:rFonts w:ascii="SimSun" w:eastAsia="SimSun" w:hAnsi="SimSun" w:cs="SimSun"/>
        </w:rPr>
        <w:t>S 11:04</w:t>
      </w:r>
      <w:r>
        <w:rPr>
          <w:rFonts w:ascii="SimSun" w:eastAsia="SimSun" w:hAnsi="SimSun" w:cs="SimSun"/>
        </w:rPr>
        <w:br/>
        <w:t>对啊，那个时候，看吧，一切都是天意。</w:t>
      </w:r>
    </w:p>
    <w:p w14:paraId="3B5DDCBD" w14:textId="77777777" w:rsidR="00DF2485" w:rsidRDefault="00000000">
      <w:pPr>
        <w:spacing w:before="240" w:after="240"/>
        <w:rPr>
          <w:rFonts w:ascii="SimSun" w:eastAsia="SimSun" w:hAnsi="SimSun" w:cs="SimSun"/>
        </w:rPr>
      </w:pPr>
      <w:r>
        <w:rPr>
          <w:rFonts w:ascii="SimSun" w:eastAsia="SimSun" w:hAnsi="SimSun" w:cs="SimSun"/>
        </w:rPr>
        <w:t>J 11:09</w:t>
      </w:r>
      <w:r>
        <w:rPr>
          <w:rFonts w:ascii="SimSun" w:eastAsia="SimSun" w:hAnsi="SimSun" w:cs="SimSun"/>
        </w:rPr>
        <w:br/>
        <w:t>一切都是天意，没错，就能做的事情我们来讨论鸡蛋。</w:t>
      </w:r>
    </w:p>
    <w:p w14:paraId="3B5DDCBE" w14:textId="77777777" w:rsidR="00DF2485" w:rsidRDefault="00000000">
      <w:pPr>
        <w:spacing w:before="240" w:after="240"/>
        <w:rPr>
          <w:rFonts w:ascii="SimSun" w:eastAsia="SimSun" w:hAnsi="SimSun" w:cs="SimSun"/>
        </w:rPr>
      </w:pPr>
      <w:r>
        <w:rPr>
          <w:rFonts w:ascii="SimSun" w:eastAsia="SimSun" w:hAnsi="SimSun" w:cs="SimSun"/>
        </w:rPr>
        <w:t>S 11:18</w:t>
      </w:r>
      <w:r>
        <w:rPr>
          <w:rFonts w:ascii="SimSun" w:eastAsia="SimSun" w:hAnsi="SimSun" w:cs="SimSun"/>
        </w:rPr>
        <w:br/>
        <w:t> Ok回到正题。</w:t>
      </w:r>
    </w:p>
    <w:p w14:paraId="3B5DDCBF" w14:textId="77777777" w:rsidR="00DF2485" w:rsidRDefault="00000000">
      <w:pPr>
        <w:spacing w:before="240" w:after="240"/>
        <w:rPr>
          <w:rFonts w:ascii="SimSun" w:eastAsia="SimSun" w:hAnsi="SimSun" w:cs="SimSun"/>
        </w:rPr>
      </w:pPr>
      <w:r>
        <w:rPr>
          <w:rFonts w:ascii="SimSun" w:eastAsia="SimSun" w:hAnsi="SimSun" w:cs="SimSun"/>
        </w:rPr>
        <w:lastRenderedPageBreak/>
        <w:t>J 11:19</w:t>
      </w:r>
      <w:r>
        <w:rPr>
          <w:rFonts w:ascii="SimSun" w:eastAsia="SimSun" w:hAnsi="SimSun" w:cs="SimSun"/>
        </w:rPr>
        <w:br/>
        <w:t>ok回到正题来回到正题，对谢谢你帮我写的食物日记，我觉得写的好棒。</w:t>
      </w:r>
    </w:p>
    <w:p w14:paraId="3B5DDCC0" w14:textId="77777777" w:rsidR="00DF2485" w:rsidRDefault="00000000">
      <w:pPr>
        <w:spacing w:before="240" w:after="240"/>
        <w:rPr>
          <w:rFonts w:ascii="SimSun" w:eastAsia="SimSun" w:hAnsi="SimSun" w:cs="SimSun"/>
        </w:rPr>
      </w:pPr>
      <w:r>
        <w:rPr>
          <w:rFonts w:ascii="SimSun" w:eastAsia="SimSun" w:hAnsi="SimSun" w:cs="SimSun"/>
        </w:rPr>
        <w:t>S 11:27</w:t>
      </w:r>
      <w:r>
        <w:rPr>
          <w:rFonts w:ascii="SimSun" w:eastAsia="SimSun" w:hAnsi="SimSun" w:cs="SimSun"/>
        </w:rPr>
        <w:br/>
        <w:t>我这些信息还有点少，主要是图。</w:t>
      </w:r>
    </w:p>
    <w:p w14:paraId="3B5DDCC1" w14:textId="77777777" w:rsidR="00DF2485" w:rsidRDefault="00000000">
      <w:pPr>
        <w:spacing w:before="240" w:after="240"/>
        <w:rPr>
          <w:rFonts w:ascii="SimSun" w:eastAsia="SimSun" w:hAnsi="SimSun" w:cs="SimSun"/>
        </w:rPr>
      </w:pPr>
      <w:r>
        <w:rPr>
          <w:rFonts w:ascii="SimSun" w:eastAsia="SimSun" w:hAnsi="SimSun" w:cs="SimSun"/>
        </w:rPr>
        <w:t>J 11:32</w:t>
      </w:r>
      <w:r>
        <w:rPr>
          <w:rFonts w:ascii="SimSun" w:eastAsia="SimSun" w:hAnsi="SimSun" w:cs="SimSun"/>
        </w:rPr>
        <w:br/>
        <w:t>对图片就很有趣，你图片上的一个日常的饮食什么的，然后我很想问你一个问题，你这样子煮鸡蛋你是每一天都会把每一个盘子都做得这么精致吗？</w:t>
      </w:r>
    </w:p>
    <w:p w14:paraId="3B5DDCC2" w14:textId="77777777" w:rsidR="00DF2485" w:rsidRDefault="00000000">
      <w:pPr>
        <w:spacing w:before="240" w:after="240"/>
        <w:rPr>
          <w:rFonts w:ascii="SimSun" w:eastAsia="SimSun" w:hAnsi="SimSun" w:cs="SimSun"/>
        </w:rPr>
      </w:pPr>
      <w:r>
        <w:rPr>
          <w:rFonts w:ascii="SimSun" w:eastAsia="SimSun" w:hAnsi="SimSun" w:cs="SimSun"/>
        </w:rPr>
        <w:t>S 11:45</w:t>
      </w:r>
      <w:r>
        <w:rPr>
          <w:rFonts w:ascii="SimSun" w:eastAsia="SimSun" w:hAnsi="SimSun" w:cs="SimSun"/>
        </w:rPr>
        <w:br/>
        <w:t>不一定，但是不会，就这个是专门去稍微花了一点功夫，摆了一下。另外，就有一些比如说比如像美式炒滑蛋那一类型的，然后像水煮蛋这种这就不用摆盘的这种，而且它摆摆出来也不是很好看的那种。那就是放在盘子里可以直接吃，这个就是可以设计一个菜，然后最后如果有朋友来了，我就知道，哦可以这么摆，最后就可以大家都。</w:t>
      </w:r>
    </w:p>
    <w:p w14:paraId="3B5DDCC3" w14:textId="77777777" w:rsidR="00DF2485" w:rsidRDefault="00000000">
      <w:pPr>
        <w:spacing w:before="240" w:after="240"/>
        <w:rPr>
          <w:rFonts w:ascii="SimSun" w:eastAsia="SimSun" w:hAnsi="SimSun" w:cs="SimSun"/>
        </w:rPr>
      </w:pPr>
      <w:r>
        <w:rPr>
          <w:rFonts w:ascii="SimSun" w:eastAsia="SimSun" w:hAnsi="SimSun" w:cs="SimSun"/>
        </w:rPr>
        <w:t>J 12:27</w:t>
      </w:r>
      <w:r>
        <w:rPr>
          <w:rFonts w:ascii="SimSun" w:eastAsia="SimSun" w:hAnsi="SimSun" w:cs="SimSun"/>
        </w:rPr>
        <w:br/>
        <w:t>是你拍照的这两餐都是有朋友来一起吃吗？还是怎么样？你的。</w:t>
      </w:r>
    </w:p>
    <w:p w14:paraId="3B5DDCC4" w14:textId="77777777" w:rsidR="00DF2485" w:rsidRDefault="00000000">
      <w:pPr>
        <w:spacing w:before="240" w:after="240"/>
        <w:rPr>
          <w:rFonts w:ascii="SimSun" w:eastAsia="SimSun" w:hAnsi="SimSun" w:cs="SimSun"/>
        </w:rPr>
      </w:pPr>
      <w:r>
        <w:rPr>
          <w:rFonts w:ascii="SimSun" w:eastAsia="SimSun" w:hAnsi="SimSun" w:cs="SimSun"/>
        </w:rPr>
        <w:t>S 12:37</w:t>
      </w:r>
      <w:r>
        <w:rPr>
          <w:rFonts w:ascii="SimSun" w:eastAsia="SimSun" w:hAnsi="SimSun" w:cs="SimSun"/>
        </w:rPr>
        <w:br/>
        <w:t>没有没有，这个就是给我媳妇吃的。</w:t>
      </w:r>
    </w:p>
    <w:p w14:paraId="3B5DDCC5" w14:textId="77777777" w:rsidR="00DF2485" w:rsidRDefault="00000000">
      <w:pPr>
        <w:spacing w:before="240" w:after="240"/>
        <w:rPr>
          <w:rFonts w:ascii="SimSun" w:eastAsia="SimSun" w:hAnsi="SimSun" w:cs="SimSun"/>
        </w:rPr>
      </w:pPr>
      <w:r>
        <w:rPr>
          <w:rFonts w:ascii="SimSun" w:eastAsia="SimSun" w:hAnsi="SimSun" w:cs="SimSun"/>
        </w:rPr>
        <w:t>J 12:40</w:t>
      </w:r>
      <w:r>
        <w:rPr>
          <w:rFonts w:ascii="SimSun" w:eastAsia="SimSun" w:hAnsi="SimSun" w:cs="SimSun"/>
        </w:rPr>
        <w:br/>
        <w:t>好感动，所以他是这早餐都是你自己准备是吗？他都。她就吃就好了是吗？</w:t>
      </w:r>
    </w:p>
    <w:p w14:paraId="3B5DDCC6" w14:textId="77777777" w:rsidR="00DF2485" w:rsidRDefault="00000000">
      <w:pPr>
        <w:spacing w:before="240" w:after="240"/>
        <w:rPr>
          <w:rFonts w:ascii="SimSun" w:eastAsia="SimSun" w:hAnsi="SimSun" w:cs="SimSun"/>
        </w:rPr>
      </w:pPr>
      <w:r>
        <w:rPr>
          <w:rFonts w:ascii="SimSun" w:eastAsia="SimSun" w:hAnsi="SimSun" w:cs="SimSun"/>
        </w:rPr>
        <w:t>S 12:52</w:t>
      </w:r>
      <w:r>
        <w:rPr>
          <w:rFonts w:ascii="SimSun" w:eastAsia="SimSun" w:hAnsi="SimSun" w:cs="SimSun"/>
        </w:rPr>
        <w:br/>
        <w:t>对，然后还有一些不是鸡蛋的，我没放在里面，我现在可以给你。这个是我最新的，你可以看一下。</w:t>
      </w:r>
    </w:p>
    <w:p w14:paraId="3B5DDCC7" w14:textId="77777777" w:rsidR="00DF2485" w:rsidRDefault="00000000">
      <w:pPr>
        <w:spacing w:before="240" w:after="240"/>
        <w:rPr>
          <w:rFonts w:ascii="SimSun" w:eastAsia="SimSun" w:hAnsi="SimSun" w:cs="SimSun"/>
        </w:rPr>
      </w:pPr>
      <w:r>
        <w:rPr>
          <w:rFonts w:ascii="SimSun" w:eastAsia="SimSun" w:hAnsi="SimSun" w:cs="SimSun"/>
        </w:rPr>
        <w:t>J 13:02</w:t>
      </w:r>
      <w:r>
        <w:rPr>
          <w:rFonts w:ascii="SimSun" w:eastAsia="SimSun" w:hAnsi="SimSun" w:cs="SimSun"/>
        </w:rPr>
        <w:br/>
        <w:t>最新的是吗？他怎么这么，好幸福好幸福，一起来就有这么精致的早餐。哇！好厉害，这旁边还弄了一个小花是吗？是东坡肉吗还是什么？</w:t>
      </w:r>
    </w:p>
    <w:p w14:paraId="3B5DDCC8" w14:textId="77777777" w:rsidR="00DF2485" w:rsidRDefault="00000000">
      <w:pPr>
        <w:spacing w:before="240" w:after="240"/>
        <w:rPr>
          <w:rFonts w:ascii="SimSun" w:eastAsia="SimSun" w:hAnsi="SimSun" w:cs="SimSun"/>
        </w:rPr>
      </w:pPr>
      <w:r>
        <w:rPr>
          <w:rFonts w:ascii="SimSun" w:eastAsia="SimSun" w:hAnsi="SimSun" w:cs="SimSun"/>
        </w:rPr>
        <w:t>S 13:17</w:t>
      </w:r>
      <w:r>
        <w:rPr>
          <w:rFonts w:ascii="SimSun" w:eastAsia="SimSun" w:hAnsi="SimSun" w:cs="SimSun"/>
        </w:rPr>
        <w:br/>
        <w:t>对，东坡肉。</w:t>
      </w:r>
    </w:p>
    <w:p w14:paraId="3B5DDCC9" w14:textId="77777777" w:rsidR="00DF2485" w:rsidRDefault="00000000">
      <w:pPr>
        <w:spacing w:before="240" w:after="240"/>
        <w:rPr>
          <w:rFonts w:ascii="SimSun" w:eastAsia="SimSun" w:hAnsi="SimSun" w:cs="SimSun"/>
        </w:rPr>
      </w:pPr>
      <w:r>
        <w:rPr>
          <w:rFonts w:ascii="SimSun" w:eastAsia="SimSun" w:hAnsi="SimSun" w:cs="SimSun"/>
        </w:rPr>
        <w:t>J 13:21</w:t>
      </w:r>
      <w:r>
        <w:rPr>
          <w:rFonts w:ascii="SimSun" w:eastAsia="SimSun" w:hAnsi="SimSun" w:cs="SimSun"/>
        </w:rPr>
        <w:br/>
        <w:t>好精致，我就一排他旁边的宝茶，还有小草。这个你命名什么？</w:t>
      </w:r>
    </w:p>
    <w:p w14:paraId="3B5DDCCA" w14:textId="77777777" w:rsidR="00DF2485" w:rsidRDefault="00000000">
      <w:pPr>
        <w:spacing w:before="240" w:after="240"/>
        <w:rPr>
          <w:rFonts w:ascii="SimSun" w:eastAsia="SimSun" w:hAnsi="SimSun" w:cs="SimSun"/>
        </w:rPr>
      </w:pPr>
      <w:r>
        <w:rPr>
          <w:rFonts w:ascii="SimSun" w:eastAsia="SimSun" w:hAnsi="SimSun" w:cs="SimSun"/>
        </w:rPr>
        <w:t>S 13:34</w:t>
      </w:r>
      <w:r>
        <w:rPr>
          <w:rFonts w:ascii="SimSun" w:eastAsia="SimSun" w:hAnsi="SimSun" w:cs="SimSun"/>
        </w:rPr>
        <w:br/>
        <w:t>这个还没有想好，想好我再跟你讲（笑）</w:t>
      </w:r>
    </w:p>
    <w:p w14:paraId="3B5DDCCB" w14:textId="77777777" w:rsidR="00DF2485" w:rsidRDefault="00000000">
      <w:pPr>
        <w:spacing w:before="240" w:after="240"/>
        <w:rPr>
          <w:rFonts w:ascii="SimSun" w:eastAsia="SimSun" w:hAnsi="SimSun" w:cs="SimSun"/>
        </w:rPr>
      </w:pPr>
      <w:r>
        <w:rPr>
          <w:rFonts w:ascii="SimSun" w:eastAsia="SimSun" w:hAnsi="SimSun" w:cs="SimSun"/>
        </w:rPr>
        <w:t>J 13:43</w:t>
      </w:r>
      <w:r>
        <w:rPr>
          <w:rFonts w:ascii="SimSun" w:eastAsia="SimSun" w:hAnsi="SimSun" w:cs="SimSun"/>
        </w:rPr>
        <w:br/>
        <w:t>对我觉得很有诗意，你的香山美人还有一个绯色流星。</w:t>
      </w:r>
    </w:p>
    <w:p w14:paraId="3B5DDCCC" w14:textId="77777777" w:rsidR="00DF2485" w:rsidRDefault="00000000">
      <w:pPr>
        <w:spacing w:before="240" w:after="240"/>
        <w:rPr>
          <w:rFonts w:ascii="SimSun" w:eastAsia="SimSun" w:hAnsi="SimSun" w:cs="SimSun"/>
        </w:rPr>
      </w:pPr>
      <w:r>
        <w:rPr>
          <w:rFonts w:ascii="SimSun" w:eastAsia="SimSun" w:hAnsi="SimSun" w:cs="SimSun"/>
        </w:rPr>
        <w:lastRenderedPageBreak/>
        <w:t>S 13:49</w:t>
      </w:r>
      <w:r>
        <w:rPr>
          <w:rFonts w:ascii="SimSun" w:eastAsia="SimSun" w:hAnsi="SimSun" w:cs="SimSun"/>
        </w:rPr>
        <w:br/>
        <w:t>对，这些都是我媳妇取的名字，就是我做，然后她来取</w:t>
      </w:r>
    </w:p>
    <w:p w14:paraId="3B5DDCCD" w14:textId="77777777" w:rsidR="00DF2485" w:rsidRDefault="00000000">
      <w:pPr>
        <w:spacing w:before="240" w:after="240"/>
        <w:rPr>
          <w:rFonts w:ascii="SimSun" w:eastAsia="SimSun" w:hAnsi="SimSun" w:cs="SimSun"/>
        </w:rPr>
      </w:pPr>
      <w:r>
        <w:rPr>
          <w:rFonts w:ascii="SimSun" w:eastAsia="SimSun" w:hAnsi="SimSun" w:cs="SimSun"/>
        </w:rPr>
        <w:t>J 13:55</w:t>
      </w:r>
      <w:r>
        <w:rPr>
          <w:rFonts w:ascii="SimSun" w:eastAsia="SimSun" w:hAnsi="SimSun" w:cs="SimSun"/>
        </w:rPr>
        <w:br/>
        <w:t>是吗？好可爱，其实你会有像什么</w:t>
      </w:r>
    </w:p>
    <w:p w14:paraId="3B5DDCCE" w14:textId="77777777" w:rsidR="00DF2485" w:rsidRDefault="00000000">
      <w:pPr>
        <w:spacing w:before="240" w:after="240"/>
        <w:rPr>
          <w:rFonts w:ascii="SimSun" w:eastAsia="SimSun" w:hAnsi="SimSun" w:cs="SimSun"/>
        </w:rPr>
      </w:pPr>
      <w:r>
        <w:rPr>
          <w:rFonts w:ascii="SimSun" w:eastAsia="SimSun" w:hAnsi="SimSun" w:cs="SimSun"/>
        </w:rPr>
        <w:t>S 13:58</w:t>
      </w:r>
      <w:r>
        <w:rPr>
          <w:rFonts w:ascii="SimSun" w:eastAsia="SimSun" w:hAnsi="SimSun" w:cs="SimSun"/>
        </w:rPr>
        <w:br/>
        <w:t>我觉得就给菜取名字还蛮有意思，就是你能够赋予它更多的意义。</w:t>
      </w:r>
    </w:p>
    <w:p w14:paraId="3B5DDCCF" w14:textId="77777777" w:rsidR="00DF2485" w:rsidRDefault="00000000">
      <w:pPr>
        <w:spacing w:before="240" w:after="240"/>
        <w:rPr>
          <w:rFonts w:ascii="SimSun" w:eastAsia="SimSun" w:hAnsi="SimSun" w:cs="SimSun"/>
        </w:rPr>
      </w:pPr>
      <w:r>
        <w:rPr>
          <w:rFonts w:ascii="SimSun" w:eastAsia="SimSun" w:hAnsi="SimSun" w:cs="SimSun"/>
        </w:rPr>
        <w:t>J 14:04</w:t>
      </w:r>
      <w:r>
        <w:rPr>
          <w:rFonts w:ascii="SimSun" w:eastAsia="SimSun" w:hAnsi="SimSun" w:cs="SimSun"/>
        </w:rPr>
        <w:br/>
        <w:t>对，真的我觉得是更高级的一个方式去呈现这一盘菜。对，也可以听到这样的回应，所以这样子的话你不会你在想菜谱的时候，你都会想说，比如说一个蛋的做用你会怎么想怎么去搭配或者是怎么去做。</w:t>
      </w:r>
    </w:p>
    <w:p w14:paraId="3B5DDCD0" w14:textId="77777777" w:rsidR="00DF2485" w:rsidRDefault="00000000">
      <w:pPr>
        <w:spacing w:before="240" w:after="240"/>
        <w:rPr>
          <w:rFonts w:ascii="SimSun" w:eastAsia="SimSun" w:hAnsi="SimSun" w:cs="SimSun"/>
        </w:rPr>
      </w:pPr>
      <w:r>
        <w:rPr>
          <w:rFonts w:ascii="SimSun" w:eastAsia="SimSun" w:hAnsi="SimSun" w:cs="SimSun"/>
        </w:rPr>
        <w:t>S 14:25</w:t>
      </w:r>
      <w:r>
        <w:rPr>
          <w:rFonts w:ascii="SimSun" w:eastAsia="SimSun" w:hAnsi="SimSun" w:cs="SimSun"/>
        </w:rPr>
        <w:br/>
        <w:t>会，肯定是会想，你比如说你，我也提到了不同的品质的蛋我会在整个烹饪过程当中会有不同的作用，比如说有些时候比如说超市买的普通的那种鸡蛋，我可能就会做，比如我如果要炒一些肉片，我会用蛋清让肉片更滑嫩一点，这种的话它对于蛋的品质要求就不高，他只是为了衬托肉，让它更滑嫩一点，所以这个时候我就会用一般的这种普通的蛋，就是像我超市里面买的那种最普通的连无公害标志都没有的那种蛋。</w:t>
      </w:r>
    </w:p>
    <w:p w14:paraId="3B5DDCD1" w14:textId="77777777" w:rsidR="00DF2485" w:rsidRDefault="00000000">
      <w:pPr>
        <w:spacing w:before="240" w:after="240"/>
        <w:rPr>
          <w:rFonts w:ascii="SimSun" w:eastAsia="SimSun" w:hAnsi="SimSun" w:cs="SimSun"/>
        </w:rPr>
      </w:pPr>
      <w:r>
        <w:rPr>
          <w:rFonts w:ascii="SimSun" w:eastAsia="SimSun" w:hAnsi="SimSun" w:cs="SimSun"/>
        </w:rPr>
        <w:br/>
        <w:t>然后像刘大哥的这种稍微好一些的蛋。也不是超过，我觉得这个是在一方面已经做到相对比较极致的这种蛋。虽然它没有什么认证，这种蛋的话，就更多的注重原味，比如说做这种舒芙蕾或者是做这个，然后做这种水波蛋或者是直接水煮蛋，这就吃它的原味。对，相对的。</w:t>
      </w:r>
    </w:p>
    <w:p w14:paraId="3B5DDCD2" w14:textId="77777777" w:rsidR="00DF2485" w:rsidRDefault="00000000">
      <w:pPr>
        <w:spacing w:before="240" w:after="240"/>
        <w:rPr>
          <w:rFonts w:ascii="SimSun" w:eastAsia="SimSun" w:hAnsi="SimSun" w:cs="SimSun"/>
        </w:rPr>
      </w:pPr>
      <w:r>
        <w:rPr>
          <w:rFonts w:ascii="SimSun" w:eastAsia="SimSun" w:hAnsi="SimSun" w:cs="SimSun"/>
        </w:rPr>
        <w:t>J 15:51</w:t>
      </w:r>
      <w:r>
        <w:rPr>
          <w:rFonts w:ascii="SimSun" w:eastAsia="SimSun" w:hAnsi="SimSun" w:cs="SimSun"/>
        </w:rPr>
        <w:br/>
        <w:t>所以你购买鸡蛋你都会同时买吗，因为我看到你好像去超市买了一筐，然后又在刘大哥那个群里面又买了一天，所以你家里经常会备这两种蛋是吗？</w:t>
      </w:r>
    </w:p>
    <w:p w14:paraId="3B5DDCD3" w14:textId="77777777" w:rsidR="00DF2485" w:rsidRDefault="00000000">
      <w:pPr>
        <w:spacing w:before="240" w:after="240"/>
        <w:rPr>
          <w:rFonts w:ascii="SimSun" w:eastAsia="SimSun" w:hAnsi="SimSun" w:cs="SimSun"/>
        </w:rPr>
      </w:pPr>
      <w:r>
        <w:rPr>
          <w:rFonts w:ascii="SimSun" w:eastAsia="SimSun" w:hAnsi="SimSun" w:cs="SimSun"/>
        </w:rPr>
        <w:t>S 16:05</w:t>
      </w:r>
      <w:r>
        <w:rPr>
          <w:rFonts w:ascii="SimSun" w:eastAsia="SimSun" w:hAnsi="SimSun" w:cs="SimSun"/>
        </w:rPr>
        <w:br/>
        <w:t>对，这，不一定是两种，我可能就多个渠道不一样，因为我刚才也说了，我用处不一样，我就会用不同的鸡蛋，而且它这个鸡蛋就像刘大哥的蛋，它就比较小，就这么小，然后那个鸡蛋会大，我下次可以给你拍一个对比图，我觉得应该也有个1.3，1.3~</w:t>
      </w:r>
      <w:proofErr w:type="gramStart"/>
      <w:r>
        <w:rPr>
          <w:rFonts w:ascii="SimSun" w:eastAsia="SimSun" w:hAnsi="SimSun" w:cs="SimSun"/>
        </w:rPr>
        <w:t>1.5倍的体积的。而且超市卖的这个蛋</w:t>
      </w:r>
      <w:proofErr w:type="gramEnd"/>
      <w:r>
        <w:rPr>
          <w:rFonts w:ascii="SimSun" w:eastAsia="SimSun" w:hAnsi="SimSun" w:cs="SimSun"/>
        </w:rPr>
        <w:t>，它的蛋黄的颜色还比刘大哥的那个要深一些。对。</w:t>
      </w:r>
    </w:p>
    <w:p w14:paraId="3B5DDCD4" w14:textId="77777777" w:rsidR="00DF2485" w:rsidRDefault="00000000">
      <w:pPr>
        <w:spacing w:before="240" w:after="240"/>
        <w:rPr>
          <w:rFonts w:ascii="SimSun" w:eastAsia="SimSun" w:hAnsi="SimSun" w:cs="SimSun"/>
        </w:rPr>
      </w:pPr>
      <w:r>
        <w:rPr>
          <w:rFonts w:ascii="SimSun" w:eastAsia="SimSun" w:hAnsi="SimSun" w:cs="SimSun"/>
        </w:rPr>
        <w:br/>
        <w:t>刘大哥那个就稍微淡一点，就是那种亮黄，然后他那个就是橘红色，就跟我这个衣服的颜色一样。所以从面相上来看的话，超市那个个头又大，然后蛋黄又是比较符合人的审美。对，但他就是一块多。一块多一个，然后我在另一块，我在后面写着说在一个稍微高级一点的商圈里面，他卖鸡蛋就正大的那个，他做了一些我的谱（？），然后他那个蛋也差不</w:t>
      </w:r>
      <w:r>
        <w:rPr>
          <w:rFonts w:ascii="SimSun" w:eastAsia="SimSun" w:hAnsi="SimSun" w:cs="SimSun"/>
        </w:rPr>
        <w:lastRenderedPageBreak/>
        <w:t>多是一块钱左右一个，但是它也有分档次，它就有一些包装贵一点，然后说是里面是适合宝宝吃的，那个就会稍微贵一点，对。</w:t>
      </w:r>
    </w:p>
    <w:p w14:paraId="3B5DDCD5" w14:textId="77777777" w:rsidR="00DF2485" w:rsidRDefault="00000000">
      <w:pPr>
        <w:spacing w:before="240" w:after="240"/>
        <w:rPr>
          <w:rFonts w:ascii="SimSun" w:eastAsia="SimSun" w:hAnsi="SimSun" w:cs="SimSun"/>
        </w:rPr>
      </w:pPr>
      <w:r>
        <w:rPr>
          <w:rFonts w:ascii="SimSun" w:eastAsia="SimSun" w:hAnsi="SimSun" w:cs="SimSun"/>
        </w:rPr>
        <w:br/>
        <w:t>然后像刘大哥那个，我其实之前都没有怎么介绍它的价格，但我后来我写这个的时候，我还回翻了一下他的记录，发现他是他的会员，其实每个鸡蛋价格是很便宜的，就一块五。这个是，我一直想法是两块钱一个，但其实只有一块五。</w:t>
      </w:r>
    </w:p>
    <w:p w14:paraId="3B5DDCD6" w14:textId="77777777" w:rsidR="00DF2485" w:rsidRDefault="00000000">
      <w:pPr>
        <w:spacing w:before="240" w:after="240"/>
        <w:rPr>
          <w:rFonts w:ascii="SimSun" w:eastAsia="SimSun" w:hAnsi="SimSun" w:cs="SimSun"/>
        </w:rPr>
      </w:pPr>
      <w:r>
        <w:rPr>
          <w:rFonts w:ascii="SimSun" w:eastAsia="SimSun" w:hAnsi="SimSun" w:cs="SimSun"/>
        </w:rPr>
        <w:t>J 18:18</w:t>
      </w:r>
      <w:r>
        <w:rPr>
          <w:rFonts w:ascii="SimSun" w:eastAsia="SimSun" w:hAnsi="SimSun" w:cs="SimSun"/>
        </w:rPr>
        <w:br/>
        <w:t>还是蛮好的。</w:t>
      </w:r>
    </w:p>
    <w:p w14:paraId="3B5DDCD7" w14:textId="77777777" w:rsidR="00DF2485" w:rsidRDefault="00000000">
      <w:pPr>
        <w:spacing w:before="240" w:after="240"/>
        <w:rPr>
          <w:rFonts w:ascii="SimSun" w:eastAsia="SimSun" w:hAnsi="SimSun" w:cs="SimSun"/>
        </w:rPr>
      </w:pPr>
      <w:r>
        <w:rPr>
          <w:rFonts w:ascii="SimSun" w:eastAsia="SimSun" w:hAnsi="SimSun" w:cs="SimSun"/>
        </w:rPr>
        <w:t>S 18:21</w:t>
      </w:r>
      <w:r>
        <w:rPr>
          <w:rFonts w:ascii="SimSun" w:eastAsia="SimSun" w:hAnsi="SimSun" w:cs="SimSun"/>
        </w:rPr>
        <w:br/>
        <w:t>昨天我去了一个就是郑州应该是最高级，应该算是高档社区的之一，就很高档的那种社区，然后他们是专门在郑州周边的一个县里面有一个自己的有机农场，然后他们鸡蛋，我在他们的社区店里面看2块5一个。我看一下，他们好像也没有有机标识，他虽然说自己是有机，但是好像鸡蛋上面并没有标有机（J：是吗）鸡蛋没有标有机，对，但是他们是2块5一个，然后他们的这个，我发给你，他这个鸡蛋也没有做申请。就跟刘大哥也差不多。对，但是他这个就比刘大哥那个贵一块钱。</w:t>
      </w:r>
    </w:p>
    <w:p w14:paraId="3B5DDCD8" w14:textId="77777777" w:rsidR="00DF2485" w:rsidRDefault="00000000">
      <w:pPr>
        <w:spacing w:before="240" w:after="240"/>
        <w:rPr>
          <w:rFonts w:ascii="SimSun" w:eastAsia="SimSun" w:hAnsi="SimSun" w:cs="SimSun"/>
        </w:rPr>
      </w:pPr>
      <w:r>
        <w:rPr>
          <w:rFonts w:ascii="SimSun" w:eastAsia="SimSun" w:hAnsi="SimSun" w:cs="SimSun"/>
        </w:rPr>
        <w:t>J 19:26</w:t>
      </w:r>
      <w:r>
        <w:rPr>
          <w:rFonts w:ascii="SimSun" w:eastAsia="SimSun" w:hAnsi="SimSun" w:cs="SimSun"/>
        </w:rPr>
        <w:br/>
        <w:t>你是刚好到社区，有看到他们的社区的在贩卖的这些东西。</w:t>
      </w:r>
    </w:p>
    <w:p w14:paraId="3B5DDCD9" w14:textId="77777777" w:rsidR="00DF2485" w:rsidRDefault="00000000">
      <w:pPr>
        <w:spacing w:before="240" w:after="240"/>
        <w:rPr>
          <w:rFonts w:ascii="SimSun" w:eastAsia="SimSun" w:hAnsi="SimSun" w:cs="SimSun"/>
        </w:rPr>
      </w:pPr>
      <w:r>
        <w:rPr>
          <w:rFonts w:ascii="SimSun" w:eastAsia="SimSun" w:hAnsi="SimSun" w:cs="SimSun"/>
        </w:rPr>
        <w:t>S 19:35</w:t>
      </w:r>
      <w:r>
        <w:rPr>
          <w:rFonts w:ascii="SimSun" w:eastAsia="SimSun" w:hAnsi="SimSun" w:cs="SimSun"/>
        </w:rPr>
        <w:br/>
        <w:t>对，他们专门是，他们高档社区，然后他们就在那社区里面建了一个商圈，然后商圈。就是他们的农场的相当于是一个社区店，然后他那里面就是一些菜都在那贩卖，然后另外的话有配送的服务，像一些生鲜就可以直接配到小区里。</w:t>
      </w:r>
    </w:p>
    <w:p w14:paraId="3B5DDCDA" w14:textId="77777777" w:rsidR="00DF2485" w:rsidRDefault="00000000">
      <w:pPr>
        <w:spacing w:before="240" w:after="240"/>
        <w:rPr>
          <w:rFonts w:ascii="SimSun" w:eastAsia="SimSun" w:hAnsi="SimSun" w:cs="SimSun"/>
        </w:rPr>
      </w:pPr>
      <w:r>
        <w:rPr>
          <w:rFonts w:ascii="SimSun" w:eastAsia="SimSun" w:hAnsi="SimSun" w:cs="SimSun"/>
        </w:rPr>
        <w:t>J 20:05</w:t>
      </w:r>
      <w:r>
        <w:rPr>
          <w:rFonts w:ascii="SimSun" w:eastAsia="SimSun" w:hAnsi="SimSun" w:cs="SimSun"/>
        </w:rPr>
        <w:br/>
        <w:t>对是这样子的情况多，在国内是越来越多吗？在社区的这样子组织的一个商圈，或者是一个有机的一个农场。</w:t>
      </w:r>
    </w:p>
    <w:p w14:paraId="3B5DDCDB" w14:textId="77777777" w:rsidR="00DF2485" w:rsidRDefault="00000000">
      <w:pPr>
        <w:spacing w:before="240" w:after="240"/>
        <w:rPr>
          <w:rFonts w:ascii="SimSun" w:eastAsia="SimSun" w:hAnsi="SimSun" w:cs="SimSun"/>
        </w:rPr>
      </w:pPr>
      <w:r>
        <w:rPr>
          <w:rFonts w:ascii="SimSun" w:eastAsia="SimSun" w:hAnsi="SimSun" w:cs="SimSun"/>
        </w:rPr>
        <w:t>S 20:17</w:t>
      </w:r>
      <w:r>
        <w:rPr>
          <w:rFonts w:ascii="SimSun" w:eastAsia="SimSun" w:hAnsi="SimSun" w:cs="SimSun"/>
        </w:rPr>
        <w:br/>
        <w:t>这，他这个属于就是这种高端住户的特权。一般社区也有社区店，但是那个社区店他不会说专门是为了社区的居民在哪去做一个门槛，他那个就是从其他地方收入鸡蛋，然后在这卖。</w:t>
      </w:r>
    </w:p>
    <w:p w14:paraId="3B5DDCDC" w14:textId="77777777" w:rsidR="00DF2485" w:rsidRDefault="00000000">
      <w:pPr>
        <w:spacing w:before="240" w:after="240"/>
        <w:rPr>
          <w:rFonts w:ascii="SimSun" w:eastAsia="SimSun" w:hAnsi="SimSun" w:cs="SimSun"/>
        </w:rPr>
      </w:pPr>
      <w:r>
        <w:rPr>
          <w:rFonts w:ascii="SimSun" w:eastAsia="SimSun" w:hAnsi="SimSun" w:cs="SimSun"/>
        </w:rPr>
        <w:t>J 20:39</w:t>
      </w:r>
      <w:r>
        <w:rPr>
          <w:rFonts w:ascii="SimSun" w:eastAsia="SimSun" w:hAnsi="SimSun" w:cs="SimSun"/>
        </w:rPr>
        <w:br/>
        <w:t>有道理。可是他们这种社区会，这种比较高端的社区店，他会专门去做一些很多认证之类的一些操作吗？</w:t>
      </w:r>
    </w:p>
    <w:p w14:paraId="3B5DDCDD" w14:textId="77777777" w:rsidR="00DF2485" w:rsidRDefault="00000000">
      <w:pPr>
        <w:spacing w:before="240" w:after="240"/>
        <w:rPr>
          <w:rFonts w:ascii="SimSun" w:eastAsia="SimSun" w:hAnsi="SimSun" w:cs="SimSun"/>
        </w:rPr>
      </w:pPr>
      <w:r>
        <w:rPr>
          <w:rFonts w:ascii="SimSun" w:eastAsia="SimSun" w:hAnsi="SimSun" w:cs="SimSun"/>
        </w:rPr>
        <w:t>S 20:53</w:t>
      </w:r>
      <w:r>
        <w:rPr>
          <w:rFonts w:ascii="SimSun" w:eastAsia="SimSun" w:hAnsi="SimSun" w:cs="SimSun"/>
        </w:rPr>
        <w:br/>
        <w:t>他会，是这样，我看了一下他们那边的一些有机认证的就是个别单品，那种叫什么，就客单价比较高的那种单品，然后可以做。我昨天是看了啥，肉桂，肉桂应该不是他们的，他</w:t>
      </w:r>
      <w:r>
        <w:rPr>
          <w:rFonts w:ascii="SimSun" w:eastAsia="SimSun" w:hAnsi="SimSun" w:cs="SimSun"/>
        </w:rPr>
        <w:lastRenderedPageBreak/>
        <w:t>们应该整个农场，它不是整整个农场去做认证，但是就农场的个别的产品做认证之后，然后其他的就会借着这个说我们有这个认证，但其实认证上面只会有，比如说你只给番茄做认证，他只会有番茄，有这认证，但是他其他的也可以沾这个番茄的光。对。</w:t>
      </w:r>
    </w:p>
    <w:p w14:paraId="3B5DDCDE" w14:textId="77777777" w:rsidR="00DF2485" w:rsidRDefault="00000000">
      <w:pPr>
        <w:spacing w:before="240" w:after="240"/>
        <w:rPr>
          <w:rFonts w:ascii="SimSun" w:eastAsia="SimSun" w:hAnsi="SimSun" w:cs="SimSun"/>
        </w:rPr>
      </w:pPr>
      <w:r>
        <w:rPr>
          <w:rFonts w:ascii="SimSun" w:eastAsia="SimSun" w:hAnsi="SimSun" w:cs="SimSun"/>
        </w:rPr>
        <w:t>J 21:44</w:t>
      </w:r>
      <w:r>
        <w:rPr>
          <w:rFonts w:ascii="SimSun" w:eastAsia="SimSun" w:hAnsi="SimSun" w:cs="SimSun"/>
        </w:rPr>
        <w:br/>
        <w:t>这样子啊。</w:t>
      </w:r>
    </w:p>
    <w:p w14:paraId="3B5DDCDF" w14:textId="77777777" w:rsidR="00DF2485" w:rsidRDefault="00000000">
      <w:pPr>
        <w:spacing w:before="240" w:after="240"/>
        <w:rPr>
          <w:rFonts w:ascii="SimSun" w:eastAsia="SimSun" w:hAnsi="SimSun" w:cs="SimSun"/>
        </w:rPr>
      </w:pPr>
      <w:r>
        <w:rPr>
          <w:rFonts w:ascii="SimSun" w:eastAsia="SimSun" w:hAnsi="SimSun" w:cs="SimSun"/>
        </w:rPr>
        <w:t>S 21:46</w:t>
      </w:r>
      <w:r>
        <w:rPr>
          <w:rFonts w:ascii="SimSun" w:eastAsia="SimSun" w:hAnsi="SimSun" w:cs="SimSun"/>
        </w:rPr>
        <w:br/>
        <w:t>对，他因为一个认证，比如一年是1万块钱，然后他做了这个之后，他就可以对外宣传的时候，就可以用这个来作为他们的基础来去宣传，但他们，你要说我每一个品类都去做认证。第一个是因为他们的整个客户群，就是整个他们社区里面的住户，所以他们只要是，其实我觉得他们做这个认证更多的是为了宣传，去吸引更多人买他们的房子。</w:t>
      </w:r>
    </w:p>
    <w:p w14:paraId="3B5DDCE0" w14:textId="77777777" w:rsidR="00DF2485" w:rsidRDefault="00000000">
      <w:pPr>
        <w:spacing w:before="240" w:after="240"/>
        <w:rPr>
          <w:rFonts w:ascii="SimSun" w:eastAsia="SimSun" w:hAnsi="SimSun" w:cs="SimSun"/>
        </w:rPr>
      </w:pPr>
      <w:r>
        <w:rPr>
          <w:rFonts w:ascii="SimSun" w:eastAsia="SimSun" w:hAnsi="SimSun" w:cs="SimSun"/>
        </w:rPr>
        <w:br/>
        <w:t>对，我们住在这个小区里面的住户，我们有一个专门配套的有机农场，很吸引人，但其实你如果真的住进来了之后，你习惯了在这买了，你也不会管它到底是不是有没有认证，你只要知道它的只会养只方法是好的，你就会在这购买。对。</w:t>
      </w:r>
    </w:p>
    <w:p w14:paraId="3B5DDCE1" w14:textId="77777777" w:rsidR="00DF2485" w:rsidRDefault="00000000">
      <w:pPr>
        <w:spacing w:before="240" w:after="240"/>
        <w:rPr>
          <w:rFonts w:ascii="SimSun" w:eastAsia="SimSun" w:hAnsi="SimSun" w:cs="SimSun"/>
        </w:rPr>
      </w:pPr>
      <w:r>
        <w:rPr>
          <w:rFonts w:ascii="SimSun" w:eastAsia="SimSun" w:hAnsi="SimSun" w:cs="SimSun"/>
        </w:rPr>
        <w:t>J 22:50</w:t>
      </w:r>
      <w:r>
        <w:rPr>
          <w:rFonts w:ascii="SimSun" w:eastAsia="SimSun" w:hAnsi="SimSun" w:cs="SimSun"/>
        </w:rPr>
        <w:br/>
        <w:t>就会有信任在那里。就会就是养成习惯，就像你说的对。（S：对）所以其实这个认证它就算在这种情况下，其实它的利用度也不是说特别大，它也是对就关于说它的一个广泛的宣传的意义之类的是有道理，所以刘大哥那边他们是没有做任何的认证的这样子一个事情是吗？</w:t>
      </w:r>
    </w:p>
    <w:p w14:paraId="3B5DDCE2" w14:textId="77777777" w:rsidR="00DF2485" w:rsidRDefault="00000000">
      <w:pPr>
        <w:spacing w:before="240" w:after="240"/>
        <w:rPr>
          <w:rFonts w:ascii="SimSun" w:eastAsia="SimSun" w:hAnsi="SimSun" w:cs="SimSun"/>
        </w:rPr>
      </w:pPr>
      <w:r>
        <w:rPr>
          <w:rFonts w:ascii="SimSun" w:eastAsia="SimSun" w:hAnsi="SimSun" w:cs="SimSun"/>
        </w:rPr>
        <w:t>S 23:23</w:t>
      </w:r>
      <w:r>
        <w:rPr>
          <w:rFonts w:ascii="SimSun" w:eastAsia="SimSun" w:hAnsi="SimSun" w:cs="SimSun"/>
        </w:rPr>
        <w:br/>
        <w:t>他不会做认证的，他因为全部都是靠信任和人与人之间的关系来作为这个，你的这个认证，对，所以他就是没有用，没有意义，就不，不管是从经济成本上面讲，还是说从它的整个运营方面来讲，都不适合他的这个农场。</w:t>
      </w:r>
    </w:p>
    <w:p w14:paraId="3B5DDCE3" w14:textId="77777777" w:rsidR="00DF2485" w:rsidRDefault="00000000">
      <w:pPr>
        <w:spacing w:before="240" w:after="240"/>
        <w:rPr>
          <w:rFonts w:ascii="SimSun" w:eastAsia="SimSun" w:hAnsi="SimSun" w:cs="SimSun"/>
        </w:rPr>
      </w:pPr>
      <w:r>
        <w:rPr>
          <w:rFonts w:ascii="SimSun" w:eastAsia="SimSun" w:hAnsi="SimSun" w:cs="SimSun"/>
        </w:rPr>
        <w:t>J 23:51</w:t>
      </w:r>
      <w:r>
        <w:rPr>
          <w:rFonts w:ascii="SimSun" w:eastAsia="SimSun" w:hAnsi="SimSun" w:cs="SimSun"/>
        </w:rPr>
        <w:br/>
        <w:t>所以你对于认证有什么看法？你觉得。</w:t>
      </w:r>
    </w:p>
    <w:p w14:paraId="3B5DDCE4" w14:textId="77777777" w:rsidR="00DF2485" w:rsidRDefault="00000000">
      <w:pPr>
        <w:spacing w:before="240" w:after="240"/>
        <w:rPr>
          <w:rFonts w:ascii="SimSun" w:eastAsia="SimSun" w:hAnsi="SimSun" w:cs="SimSun"/>
        </w:rPr>
      </w:pPr>
      <w:r>
        <w:rPr>
          <w:rFonts w:ascii="SimSun" w:eastAsia="SimSun" w:hAnsi="SimSun" w:cs="SimSun"/>
        </w:rPr>
        <w:t>S 23:57</w:t>
      </w:r>
      <w:r>
        <w:rPr>
          <w:rFonts w:ascii="SimSun" w:eastAsia="SimSun" w:hAnsi="SimSun" w:cs="SimSun"/>
        </w:rPr>
        <w:br/>
        <w:t>我对认证，我肯定是这样想的，就是说如果我没有时间，我如果是那种短平快的消费，我没有时间跟你去接触，比如说昨天我去那个社区商店里面，我对于那个社区商店，那就是陌生的，我就不知道，我不了解他，我就只有根据认证来作为我的判断依据。如果它比如这个香料上面有有机认证，我就相对的认可你这个产品。对。售价稍微高一点我也认。</w:t>
      </w:r>
    </w:p>
    <w:p w14:paraId="3B5DDCE5" w14:textId="77777777" w:rsidR="00DF2485" w:rsidRDefault="00000000">
      <w:pPr>
        <w:spacing w:before="240" w:after="240"/>
        <w:rPr>
          <w:rFonts w:ascii="SimSun" w:eastAsia="SimSun" w:hAnsi="SimSun" w:cs="SimSun"/>
        </w:rPr>
      </w:pPr>
      <w:r>
        <w:rPr>
          <w:rFonts w:ascii="SimSun" w:eastAsia="SimSun" w:hAnsi="SimSun" w:cs="SimSun"/>
        </w:rPr>
        <w:br/>
        <w:t>但是如果是像刘大哥这种，那他有没有认证其实都无所谓，有些时候你如果真的了解他了，反而我还会知道他因为认证，然后多花了这些钱，那这些钱，还会回到菜的价格里面，我还有可能会从我的这个顾客自身的角度，我还可能会劝他不要再做认证。对，你做这个</w:t>
      </w:r>
      <w:r>
        <w:rPr>
          <w:rFonts w:ascii="SimSun" w:eastAsia="SimSun" w:hAnsi="SimSun" w:cs="SimSun"/>
        </w:rPr>
        <w:lastRenderedPageBreak/>
        <w:t>认证，反正你放到菜里面评判出来，你每颗鸡蛋可能，我不知道还要涨个一毛钱，一两毛钱左右，对，这个就没关就，不就浪费了吗。</w:t>
      </w:r>
    </w:p>
    <w:p w14:paraId="3B5DDCE6" w14:textId="77777777" w:rsidR="00DF2485" w:rsidRDefault="00000000">
      <w:pPr>
        <w:spacing w:before="240" w:after="240"/>
        <w:rPr>
          <w:rFonts w:ascii="SimSun" w:eastAsia="SimSun" w:hAnsi="SimSun" w:cs="SimSun"/>
        </w:rPr>
      </w:pPr>
      <w:r>
        <w:rPr>
          <w:rFonts w:ascii="SimSun" w:eastAsia="SimSun" w:hAnsi="SimSun" w:cs="SimSun"/>
        </w:rPr>
        <w:t>J 25:25</w:t>
      </w:r>
      <w:r>
        <w:rPr>
          <w:rFonts w:ascii="SimSun" w:eastAsia="SimSun" w:hAnsi="SimSun" w:cs="SimSun"/>
        </w:rPr>
        <w:br/>
        <w:t>就是做给谁看，对，我都已经信任你了，对。</w:t>
      </w:r>
    </w:p>
    <w:p w14:paraId="3B5DDCE7" w14:textId="77777777" w:rsidR="00DF2485" w:rsidRDefault="00000000">
      <w:pPr>
        <w:spacing w:before="240" w:after="240"/>
        <w:rPr>
          <w:rFonts w:ascii="SimSun" w:eastAsia="SimSun" w:hAnsi="SimSun" w:cs="SimSun"/>
        </w:rPr>
      </w:pPr>
      <w:r>
        <w:rPr>
          <w:rFonts w:ascii="SimSun" w:eastAsia="SimSun" w:hAnsi="SimSun" w:cs="SimSun"/>
        </w:rPr>
        <w:t>S 25:30</w:t>
      </w:r>
      <w:r>
        <w:rPr>
          <w:rFonts w:ascii="SimSun" w:eastAsia="SimSun" w:hAnsi="SimSun" w:cs="SimSun"/>
        </w:rPr>
        <w:br/>
        <w:t>对，所以也是看他的销售场景和渠道是需不需要有。</w:t>
      </w:r>
    </w:p>
    <w:p w14:paraId="3B5DDCE8" w14:textId="77777777" w:rsidR="00DF2485" w:rsidRDefault="00000000">
      <w:pPr>
        <w:spacing w:before="240" w:after="240"/>
        <w:rPr>
          <w:rFonts w:ascii="SimSun" w:eastAsia="SimSun" w:hAnsi="SimSun" w:cs="SimSun"/>
        </w:rPr>
      </w:pPr>
      <w:r>
        <w:rPr>
          <w:rFonts w:ascii="SimSun" w:eastAsia="SimSun" w:hAnsi="SimSun" w:cs="SimSun"/>
        </w:rPr>
        <w:t>J 25:38</w:t>
      </w:r>
      <w:r>
        <w:rPr>
          <w:rFonts w:ascii="SimSun" w:eastAsia="SimSun" w:hAnsi="SimSun" w:cs="SimSun"/>
        </w:rPr>
        <w:br/>
        <w:t>对这有道理。是对，我刚刚看到，我记得你去超市去购买，因为你说你一个是在一个小超市，一个是在一个比较大的，然后好像时间上还是蛮近的，所以你在两次都有买鸡蛋吗？正大鸡蛋的鸡蛋</w:t>
      </w:r>
    </w:p>
    <w:p w14:paraId="3B5DDCE9" w14:textId="77777777" w:rsidR="00DF2485" w:rsidRDefault="00000000">
      <w:pPr>
        <w:spacing w:before="240" w:after="240"/>
        <w:rPr>
          <w:rFonts w:ascii="SimSun" w:eastAsia="SimSun" w:hAnsi="SimSun" w:cs="SimSun"/>
        </w:rPr>
      </w:pPr>
      <w:r>
        <w:rPr>
          <w:rFonts w:ascii="SimSun" w:eastAsia="SimSun" w:hAnsi="SimSun" w:cs="SimSun"/>
        </w:rPr>
        <w:t>S 25:58</w:t>
      </w:r>
      <w:r>
        <w:rPr>
          <w:rFonts w:ascii="SimSun" w:eastAsia="SimSun" w:hAnsi="SimSun" w:cs="SimSun"/>
        </w:rPr>
        <w:br/>
        <w:t>超市的。超市的正大的我没有买，那个是我，因为我健身房在商圈的顶楼。这个在一楼，所以有些时候我健完身之后去那儿买一些，因为那个超市就相对高级一点，然后培根芝士这些在那个超市里面有，像我们这边这个超市就没有这些东西。</w:t>
      </w:r>
    </w:p>
    <w:p w14:paraId="3B5DDCEA" w14:textId="77777777" w:rsidR="00DF2485" w:rsidRDefault="00000000">
      <w:pPr>
        <w:spacing w:before="240" w:after="240"/>
        <w:rPr>
          <w:rFonts w:ascii="SimSun" w:eastAsia="SimSun" w:hAnsi="SimSun" w:cs="SimSun"/>
        </w:rPr>
      </w:pPr>
      <w:r>
        <w:rPr>
          <w:rFonts w:ascii="SimSun" w:eastAsia="SimSun" w:hAnsi="SimSun" w:cs="SimSun"/>
        </w:rPr>
        <w:t>J 26:26</w:t>
      </w:r>
      <w:r>
        <w:rPr>
          <w:rFonts w:ascii="SimSun" w:eastAsia="SimSun" w:hAnsi="SimSun" w:cs="SimSun"/>
        </w:rPr>
        <w:br/>
        <w:t>哦。</w:t>
      </w:r>
    </w:p>
    <w:p w14:paraId="3B5DDCEB" w14:textId="77777777" w:rsidR="00DF2485" w:rsidRDefault="00000000">
      <w:pPr>
        <w:spacing w:before="240" w:after="240"/>
        <w:rPr>
          <w:rFonts w:ascii="SimSun" w:eastAsia="SimSun" w:hAnsi="SimSun" w:cs="SimSun"/>
        </w:rPr>
      </w:pPr>
      <w:r>
        <w:rPr>
          <w:rFonts w:ascii="SimSun" w:eastAsia="SimSun" w:hAnsi="SimSun" w:cs="SimSun"/>
        </w:rPr>
        <w:t>S 26:27</w:t>
      </w:r>
      <w:r>
        <w:rPr>
          <w:rFonts w:ascii="SimSun" w:eastAsia="SimSun" w:hAnsi="SimSun" w:cs="SimSun"/>
        </w:rPr>
        <w:br/>
        <w:t>所以这样就锻炼完了之后去一楼的超市去看，然后他有一个专门的鸡蛋专柜，就在那儿。</w:t>
      </w:r>
    </w:p>
    <w:p w14:paraId="3B5DDCEC" w14:textId="77777777" w:rsidR="00DF2485" w:rsidRDefault="00000000">
      <w:pPr>
        <w:spacing w:before="240" w:after="240"/>
        <w:rPr>
          <w:rFonts w:ascii="SimSun" w:eastAsia="SimSun" w:hAnsi="SimSun" w:cs="SimSun"/>
        </w:rPr>
      </w:pPr>
      <w:r>
        <w:rPr>
          <w:rFonts w:ascii="SimSun" w:eastAsia="SimSun" w:hAnsi="SimSun" w:cs="SimSun"/>
        </w:rPr>
        <w:t>J 26:38</w:t>
      </w:r>
      <w:r>
        <w:rPr>
          <w:rFonts w:ascii="SimSun" w:eastAsia="SimSun" w:hAnsi="SimSun" w:cs="SimSun"/>
        </w:rPr>
        <w:br/>
        <w:t>就看到了，</w:t>
      </w:r>
    </w:p>
    <w:p w14:paraId="3B5DDCED" w14:textId="77777777" w:rsidR="00DF2485" w:rsidRDefault="00000000">
      <w:pPr>
        <w:spacing w:before="240" w:after="240"/>
        <w:rPr>
          <w:rFonts w:ascii="SimSun" w:eastAsia="SimSun" w:hAnsi="SimSun" w:cs="SimSun"/>
        </w:rPr>
      </w:pPr>
      <w:r>
        <w:rPr>
          <w:rFonts w:ascii="SimSun" w:eastAsia="SimSun" w:hAnsi="SimSun" w:cs="SimSun"/>
        </w:rPr>
        <w:t>S 26:40</w:t>
      </w:r>
      <w:r>
        <w:rPr>
          <w:rFonts w:ascii="SimSun" w:eastAsia="SimSun" w:hAnsi="SimSun" w:cs="SimSun"/>
        </w:rPr>
        <w:br/>
        <w:t>然后其实就算我真的有需求，我可能也不会买他们这个，因为我看他就他那个科普，哇（J：我想，对看到了）太虚伪了，我看着我也不会想买他们那个。</w:t>
      </w:r>
    </w:p>
    <w:p w14:paraId="3B5DDCEE" w14:textId="77777777" w:rsidR="00DF2485" w:rsidRDefault="00000000">
      <w:pPr>
        <w:spacing w:before="240" w:after="240"/>
        <w:rPr>
          <w:rFonts w:ascii="SimSun" w:eastAsia="SimSun" w:hAnsi="SimSun" w:cs="SimSun"/>
        </w:rPr>
      </w:pPr>
      <w:r>
        <w:rPr>
          <w:rFonts w:ascii="SimSun" w:eastAsia="SimSun" w:hAnsi="SimSun" w:cs="SimSun"/>
        </w:rPr>
        <w:t>J 26:54</w:t>
      </w:r>
      <w:r>
        <w:rPr>
          <w:rFonts w:ascii="SimSun" w:eastAsia="SimSun" w:hAnsi="SimSun" w:cs="SimSun"/>
        </w:rPr>
        <w:br/>
        <w:t>你觉得对我看到你的comments都还蛮好笑的，在吐槽，每一个都吐槽一下。</w:t>
      </w:r>
    </w:p>
    <w:p w14:paraId="3B5DDCEF" w14:textId="77777777" w:rsidR="00DF2485" w:rsidRDefault="00000000">
      <w:pPr>
        <w:spacing w:before="240" w:after="240"/>
        <w:rPr>
          <w:rFonts w:ascii="SimSun" w:eastAsia="SimSun" w:hAnsi="SimSun" w:cs="SimSun"/>
        </w:rPr>
      </w:pPr>
      <w:r>
        <w:rPr>
          <w:rFonts w:ascii="SimSun" w:eastAsia="SimSun" w:hAnsi="SimSun" w:cs="SimSun"/>
        </w:rPr>
        <w:t>S 27:04</w:t>
      </w:r>
      <w:r>
        <w:rPr>
          <w:rFonts w:ascii="SimSun" w:eastAsia="SimSun" w:hAnsi="SimSun" w:cs="SimSun"/>
        </w:rPr>
        <w:br/>
        <w:t>我已经很克制了，这个吐槽。</w:t>
      </w:r>
    </w:p>
    <w:p w14:paraId="3B5DDCF0" w14:textId="77777777" w:rsidR="00DF2485" w:rsidRDefault="00000000">
      <w:pPr>
        <w:spacing w:before="240" w:after="240"/>
        <w:rPr>
          <w:rFonts w:ascii="SimSun" w:eastAsia="SimSun" w:hAnsi="SimSun" w:cs="SimSun"/>
        </w:rPr>
      </w:pPr>
      <w:r>
        <w:rPr>
          <w:rFonts w:ascii="SimSun" w:eastAsia="SimSun" w:hAnsi="SimSun" w:cs="SimSun"/>
        </w:rPr>
        <w:t>J 27:07</w:t>
      </w:r>
      <w:r>
        <w:rPr>
          <w:rFonts w:ascii="SimSun" w:eastAsia="SimSun" w:hAnsi="SimSun" w:cs="SimSun"/>
        </w:rPr>
        <w:br/>
        <w:t>可是我觉得蛮好，蛮有趣的，因为他专门写说为什么它的不同的鸡蛋的颜色，然后还有它的理念，这个对比可能是消费者比较觉得他们会关注的问题，你觉得是吗？</w:t>
      </w:r>
    </w:p>
    <w:p w14:paraId="3B5DDCF1" w14:textId="77777777" w:rsidR="00DF2485" w:rsidRDefault="00000000">
      <w:pPr>
        <w:spacing w:before="240" w:after="240"/>
        <w:rPr>
          <w:rFonts w:ascii="SimSun" w:eastAsia="SimSun" w:hAnsi="SimSun" w:cs="SimSun"/>
        </w:rPr>
      </w:pPr>
      <w:r>
        <w:rPr>
          <w:rFonts w:ascii="SimSun" w:eastAsia="SimSun" w:hAnsi="SimSun" w:cs="SimSun"/>
        </w:rPr>
        <w:t>S 27:25</w:t>
      </w:r>
      <w:r>
        <w:rPr>
          <w:rFonts w:ascii="SimSun" w:eastAsia="SimSun" w:hAnsi="SimSun" w:cs="SimSun"/>
        </w:rPr>
        <w:br/>
        <w:t>是，那就是啊，现在消费者主要关心的，你其实鸡蛋你也感受不了多少，它整个外形它比</w:t>
      </w:r>
      <w:r>
        <w:rPr>
          <w:rFonts w:ascii="SimSun" w:eastAsia="SimSun" w:hAnsi="SimSun" w:cs="SimSun"/>
        </w:rPr>
        <w:lastRenderedPageBreak/>
        <w:t>较简单，它不像就蔬菜，你还可以闻味道，然后你去触感，鸡蛋它是一个比较简单的一个东西。所以比如说你拿了一个鸡蛋，第一个是，第一个你就是看它的外表干不干净，这个就两极化了，一个就是有一类型的是需要特别干净，然后特别干净就是它比较有，对清洁比较有要求的。然后，但你做到特别干净的话，你就需要这个鸡蛋的生产商，你能够对鸡蛋有一定的加工处理能力。因为你。</w:t>
      </w:r>
    </w:p>
    <w:p w14:paraId="3B5DDCF2" w14:textId="77777777" w:rsidR="00DF2485" w:rsidRDefault="00000000">
      <w:pPr>
        <w:spacing w:before="240" w:after="240"/>
        <w:rPr>
          <w:rFonts w:ascii="SimSun" w:eastAsia="SimSun" w:hAnsi="SimSun" w:cs="SimSun"/>
        </w:rPr>
      </w:pPr>
      <w:r>
        <w:rPr>
          <w:rFonts w:ascii="SimSun" w:eastAsia="SimSun" w:hAnsi="SimSun" w:cs="SimSun"/>
        </w:rPr>
        <w:br/>
        <w:t>鸡蛋表面的那些东西给它去除了之后，你还要给它喷一些东西，然后让它形成一个膜，不然蛋口那细菌就直接进去了，也保存不了多久。这个对生产商有要求。然后另一类型就是说他们就偏到那个极端了，就是说鸡蛋上面有鸡屎的那就是比较好的鸡蛋，对，所以就是越脏的鸡蛋反而可能越好。然后一类人是越干净的鸡蛋越好，这是两个比较极端的。然后你，然后你看了之后，你看鸡蛋的蛋壳的颜色。一般的一般的从我的个人感观来看，就是红的鸡蛋，就是红皮儿的鸡蛋会更让我有购买的欲望，然后蓝皮的比较少见，然后是特有的那种特殊的那种鸡蛋，我也可能会买来尝尝。</w:t>
      </w:r>
    </w:p>
    <w:p w14:paraId="3B5DDCF3" w14:textId="77777777" w:rsidR="00DF2485" w:rsidRDefault="00000000">
      <w:pPr>
        <w:spacing w:before="240" w:after="240"/>
        <w:rPr>
          <w:rFonts w:ascii="SimSun" w:eastAsia="SimSun" w:hAnsi="SimSun" w:cs="SimSun"/>
        </w:rPr>
      </w:pPr>
      <w:r>
        <w:rPr>
          <w:rFonts w:ascii="SimSun" w:eastAsia="SimSun" w:hAnsi="SimSun" w:cs="SimSun"/>
        </w:rPr>
        <w:br/>
        <w:t>白壳的鸡蛋就是属于最极端的，就是最（听不懂），对，这个就不是说他质量好坏，只是从视觉上面效果来看，白皮肯定是最不好的，然后红皮的蓝皮的还有绿皮的都相对更好一点，</w:t>
      </w:r>
    </w:p>
    <w:p w14:paraId="3B5DDCF4" w14:textId="77777777" w:rsidR="00DF2485" w:rsidRDefault="00000000">
      <w:pPr>
        <w:spacing w:before="240" w:after="240"/>
        <w:rPr>
          <w:rFonts w:ascii="SimSun" w:eastAsia="SimSun" w:hAnsi="SimSun" w:cs="SimSun"/>
        </w:rPr>
      </w:pPr>
      <w:r>
        <w:rPr>
          <w:rFonts w:ascii="SimSun" w:eastAsia="SimSun" w:hAnsi="SimSun" w:cs="SimSun"/>
        </w:rPr>
        <w:t>J 29:52</w:t>
      </w:r>
      <w:r>
        <w:rPr>
          <w:rFonts w:ascii="SimSun" w:eastAsia="SimSun" w:hAnsi="SimSun" w:cs="SimSun"/>
        </w:rPr>
        <w:br/>
        <w:t>你说它好，你说营养这方面吗？还是口感还是什么？</w:t>
      </w:r>
    </w:p>
    <w:p w14:paraId="3B5DDCF5" w14:textId="77777777" w:rsidR="00DF2485" w:rsidRDefault="00000000">
      <w:pPr>
        <w:spacing w:before="240" w:after="240"/>
        <w:rPr>
          <w:rFonts w:ascii="SimSun" w:eastAsia="SimSun" w:hAnsi="SimSun" w:cs="SimSun"/>
        </w:rPr>
      </w:pPr>
      <w:r>
        <w:rPr>
          <w:rFonts w:ascii="SimSun" w:eastAsia="SimSun" w:hAnsi="SimSun" w:cs="SimSun"/>
        </w:rPr>
        <w:t>S 29:57</w:t>
      </w:r>
      <w:r>
        <w:rPr>
          <w:rFonts w:ascii="SimSun" w:eastAsia="SimSun" w:hAnsi="SimSun" w:cs="SimSun"/>
        </w:rPr>
        <w:br/>
        <w:t>不是，这就跟没关系，就纯粹从视觉上面来看，这个，感觉这个鸡蛋好不好吃。（J：是对）。</w:t>
      </w:r>
    </w:p>
    <w:p w14:paraId="3B5DDCF6" w14:textId="77777777" w:rsidR="00DF2485" w:rsidRDefault="00000000">
      <w:pPr>
        <w:spacing w:before="240" w:after="240"/>
        <w:rPr>
          <w:rFonts w:ascii="SimSun" w:eastAsia="SimSun" w:hAnsi="SimSun" w:cs="SimSun"/>
        </w:rPr>
      </w:pPr>
      <w:r>
        <w:rPr>
          <w:rFonts w:ascii="SimSun" w:eastAsia="SimSun" w:hAnsi="SimSun" w:cs="SimSun"/>
        </w:rPr>
        <w:br/>
        <w:t>然后我个人的想法，因为就我买了这么多鸡蛋，我就这么想。然后另外的话就是从看它脏不脏，然后看它蛋壳的颜色，然后有一些，现在比较少了，但如但之前特别是在那种菜市场，就会习惯拿着鸡蛋起来掂一下它的重量，这个它得有那种质感，对，你不能拿出来像那种空空的，就是你得有质感。</w:t>
      </w:r>
    </w:p>
    <w:p w14:paraId="3B5DDCF7" w14:textId="77777777" w:rsidR="00DF2485" w:rsidRDefault="00000000">
      <w:pPr>
        <w:spacing w:before="240" w:after="240"/>
        <w:rPr>
          <w:rFonts w:ascii="SimSun" w:eastAsia="SimSun" w:hAnsi="SimSun" w:cs="SimSun"/>
        </w:rPr>
      </w:pPr>
      <w:r>
        <w:rPr>
          <w:rFonts w:ascii="SimSun" w:eastAsia="SimSun" w:hAnsi="SimSun" w:cs="SimSun"/>
        </w:rPr>
        <w:br/>
        <w:t>对，然后另外你要晃一下，这个就看它的新鲜程度。如果是新鲜的鸡蛋，你晃是就没有声音的。但是如果它是放久了之后，它一个是蒸发，然后要不是它不新鲜了，它的蛋黄会在里面晃，所以你晃你就可以很明显的感觉到蛋蛋黄在里面晃，（J：真的吗）对。</w:t>
      </w:r>
    </w:p>
    <w:p w14:paraId="3B5DDCF8" w14:textId="77777777" w:rsidR="00DF2485" w:rsidRDefault="00000000">
      <w:pPr>
        <w:spacing w:before="240" w:after="240"/>
        <w:rPr>
          <w:rFonts w:ascii="SimSun" w:eastAsia="SimSun" w:hAnsi="SimSun" w:cs="SimSun"/>
        </w:rPr>
      </w:pPr>
      <w:r>
        <w:rPr>
          <w:rFonts w:ascii="SimSun" w:eastAsia="SimSun" w:hAnsi="SimSun" w:cs="SimSun"/>
        </w:rPr>
        <w:br/>
        <w:t>但是现在很多商家不允许你这么做，因为有些人这样晃，你这样晃就成蛋花了，对，你得稍微轻轻的晃，你稍微感觉一下你就行，对，这个是买鸡蛋之前的这个，（J：故意这样），对你这样晃他觉得你。</w:t>
      </w:r>
    </w:p>
    <w:p w14:paraId="3B5DDCF9" w14:textId="77777777" w:rsidR="00DF2485" w:rsidRDefault="00000000">
      <w:pPr>
        <w:spacing w:before="240" w:after="240"/>
        <w:rPr>
          <w:rFonts w:ascii="SimSun" w:eastAsia="SimSun" w:hAnsi="SimSun" w:cs="SimSun"/>
        </w:rPr>
      </w:pPr>
      <w:r>
        <w:rPr>
          <w:rFonts w:ascii="SimSun" w:eastAsia="SimSun" w:hAnsi="SimSun" w:cs="SimSun"/>
        </w:rPr>
        <w:lastRenderedPageBreak/>
        <w:br/>
        <w:t>对，然后这个是买之前，然后回来之后你打开之后，很明显，有一些蛋壳很厚，有一些蛋壳很薄。很厚的蛋你磕一下，然后你打，你要用手指比较用力的才能把那个蛋壳给抠碎，然后你很薄的那种你一磕，然后一只手就这样打下来。</w:t>
      </w:r>
    </w:p>
    <w:p w14:paraId="3B5DDCFA" w14:textId="77777777" w:rsidR="00DF2485" w:rsidRDefault="00000000">
      <w:pPr>
        <w:spacing w:before="240" w:after="240"/>
        <w:rPr>
          <w:rFonts w:ascii="SimSun" w:eastAsia="SimSun" w:hAnsi="SimSun" w:cs="SimSun"/>
        </w:rPr>
      </w:pPr>
      <w:r>
        <w:rPr>
          <w:rFonts w:ascii="SimSun" w:eastAsia="SimSun" w:hAnsi="SimSun" w:cs="SimSun"/>
        </w:rPr>
        <w:br/>
        <w:t>所以这个的感官其实对我来说都还好，蛋壳厚与薄其实没有什么关系（J: 是吗？）对，但是蛋壳后的话我可能会，这完全是个人偏见，我觉得蛋壳厚的可能它的钙质要多一些。（一起笑）蛋壳厚一点，对他也算钙嘛。对，然后后面打出来也是看蛋黄，然后蛋黄肯定是你，这是要好看的，不管你是黄色也好还是红色也好，你那个黄，像刘大哥那个是明黄色。就是那种很好看的那种红色，有一些鸡蛋你一看那个绝对，就是很差的鸡蛋，它蛋蛋黄的那种乌黄色就是看着发灰，然后特别也就好像你在P那个图片的时候，你把那个脱色的键拖到网格的那种感觉，那种就不，那种感官就不是很好。</w:t>
      </w:r>
    </w:p>
    <w:p w14:paraId="3B5DDCFB" w14:textId="77777777" w:rsidR="00DF2485" w:rsidRDefault="00000000">
      <w:pPr>
        <w:spacing w:before="240" w:after="240"/>
        <w:rPr>
          <w:rFonts w:ascii="SimSun" w:eastAsia="SimSun" w:hAnsi="SimSun" w:cs="SimSun"/>
        </w:rPr>
      </w:pPr>
      <w:r>
        <w:rPr>
          <w:rFonts w:ascii="SimSun" w:eastAsia="SimSun" w:hAnsi="SimSun" w:cs="SimSun"/>
        </w:rPr>
        <w:br/>
        <w:t>对，然后最后就是吃，然后你吃那个鸡蛋你是很明显的，不好的鸡蛋，你拿你就水煮蛋是最能看出它本味的，不好的鸡蛋你水煮蛋你吃，那个就是腥味，你偏要去加一点什么佐料什么的才行。然后腥的你整个你吃完之后，你整个口腔，你感觉你整个口腔都有那种氨气的硫化物的感觉。</w:t>
      </w:r>
    </w:p>
    <w:p w14:paraId="3B5DDCFC" w14:textId="77777777" w:rsidR="00DF2485" w:rsidRDefault="00000000">
      <w:pPr>
        <w:spacing w:before="240" w:after="240"/>
        <w:rPr>
          <w:rFonts w:ascii="SimSun" w:eastAsia="SimSun" w:hAnsi="SimSun" w:cs="SimSun"/>
        </w:rPr>
      </w:pPr>
      <w:r>
        <w:rPr>
          <w:rFonts w:ascii="SimSun" w:eastAsia="SimSun" w:hAnsi="SimSun" w:cs="SimSun"/>
        </w:rPr>
        <w:t>J 33:38</w:t>
      </w:r>
      <w:r>
        <w:rPr>
          <w:rFonts w:ascii="SimSun" w:eastAsia="SimSun" w:hAnsi="SimSun" w:cs="SimSun"/>
        </w:rPr>
        <w:br/>
        <w:t>好可怕，因为他。</w:t>
      </w:r>
    </w:p>
    <w:p w14:paraId="3B5DDCFD" w14:textId="77777777" w:rsidR="00DF2485" w:rsidRDefault="00000000">
      <w:pPr>
        <w:spacing w:before="240" w:after="240"/>
        <w:rPr>
          <w:rFonts w:ascii="SimSun" w:eastAsia="SimSun" w:hAnsi="SimSun" w:cs="SimSun"/>
        </w:rPr>
      </w:pPr>
      <w:r>
        <w:rPr>
          <w:rFonts w:ascii="SimSun" w:eastAsia="SimSun" w:hAnsi="SimSun" w:cs="SimSun"/>
        </w:rPr>
        <w:t>S 33:42</w:t>
      </w:r>
      <w:r>
        <w:rPr>
          <w:rFonts w:ascii="SimSun" w:eastAsia="SimSun" w:hAnsi="SimSun" w:cs="SimSun"/>
        </w:rPr>
        <w:br/>
        <w:t>对好的鸡蛋你吃了之后，就是你整个口腔是一种，是一股奶味，那种甜的氨基酸的味，所以这个是不一样，然后再加上质感也不一样，好的鸡蛋它的蛋蛋清煮了之后是那种，就是戳婴儿的皮肤的那种很弹很弹的那种。</w:t>
      </w:r>
    </w:p>
    <w:p w14:paraId="3B5DDCFE" w14:textId="77777777" w:rsidR="00DF2485" w:rsidRDefault="00000000">
      <w:pPr>
        <w:spacing w:before="240" w:after="240"/>
        <w:rPr>
          <w:rFonts w:ascii="SimSun" w:eastAsia="SimSun" w:hAnsi="SimSun" w:cs="SimSun"/>
        </w:rPr>
      </w:pPr>
      <w:r>
        <w:rPr>
          <w:rFonts w:ascii="SimSun" w:eastAsia="SimSun" w:hAnsi="SimSun" w:cs="SimSun"/>
        </w:rPr>
        <w:br/>
        <w:t>然后你如果是不好的鸡蛋，你蛋蛋白就是那种就比较粉的，他是很粉，也不是很粉，相对比较粉，然后没有那种"</w:t>
      </w:r>
      <w:proofErr w:type="spellStart"/>
      <w:r>
        <w:rPr>
          <w:rFonts w:ascii="SimSun" w:eastAsia="SimSun" w:hAnsi="SimSun" w:cs="SimSun"/>
        </w:rPr>
        <w:t>duang</w:t>
      </w:r>
      <w:proofErr w:type="spellEnd"/>
      <w:r>
        <w:rPr>
          <w:rFonts w:ascii="SimSun" w:eastAsia="SimSun" w:hAnsi="SimSun" w:cs="SimSun"/>
        </w:rPr>
        <w:t xml:space="preserve"> </w:t>
      </w:r>
      <w:proofErr w:type="spellStart"/>
      <w:r>
        <w:rPr>
          <w:rFonts w:ascii="SimSun" w:eastAsia="SimSun" w:hAnsi="SimSun" w:cs="SimSun"/>
        </w:rPr>
        <w:t>duang</w:t>
      </w:r>
      <w:proofErr w:type="spellEnd"/>
      <w:r>
        <w:rPr>
          <w:rFonts w:ascii="SimSun" w:eastAsia="SimSun" w:hAnsi="SimSun" w:cs="SimSun"/>
        </w:rPr>
        <w:t>"的那种弹的感觉。对，这就比较微妙，但是你如果比较注意的话，你是能够看出来这些差别。</w:t>
      </w:r>
    </w:p>
    <w:p w14:paraId="3B5DDCFF" w14:textId="77777777" w:rsidR="00DF2485" w:rsidRDefault="00000000">
      <w:pPr>
        <w:spacing w:before="240" w:after="240"/>
        <w:rPr>
          <w:rFonts w:ascii="SimSun" w:eastAsia="SimSun" w:hAnsi="SimSun" w:cs="SimSun"/>
        </w:rPr>
      </w:pPr>
      <w:r>
        <w:rPr>
          <w:rFonts w:ascii="SimSun" w:eastAsia="SimSun" w:hAnsi="SimSun" w:cs="SimSun"/>
        </w:rPr>
        <w:t>J 34:32</w:t>
      </w:r>
      <w:r>
        <w:rPr>
          <w:rFonts w:ascii="SimSun" w:eastAsia="SimSun" w:hAnsi="SimSun" w:cs="SimSun"/>
        </w:rPr>
        <w:br/>
        <w:t>是有道理，你描述的好棒好细节，可是所以如果你知道说你买到不好，你就需要去加比较多的一些料，或者是烹饪的方式就会有点不太一样去配合，就是去。</w:t>
      </w:r>
    </w:p>
    <w:p w14:paraId="3B5DDD00" w14:textId="77777777" w:rsidR="00DF2485" w:rsidRDefault="00000000">
      <w:pPr>
        <w:spacing w:before="240" w:after="240"/>
        <w:rPr>
          <w:rFonts w:ascii="SimSun" w:eastAsia="SimSun" w:hAnsi="SimSun" w:cs="SimSun"/>
        </w:rPr>
      </w:pPr>
      <w:r>
        <w:rPr>
          <w:rFonts w:ascii="SimSun" w:eastAsia="SimSun" w:hAnsi="SimSun" w:cs="SimSun"/>
        </w:rPr>
        <w:t>S 34:51</w:t>
      </w:r>
      <w:r>
        <w:rPr>
          <w:rFonts w:ascii="SimSun" w:eastAsia="SimSun" w:hAnsi="SimSun" w:cs="SimSun"/>
        </w:rPr>
        <w:br/>
        <w:t>这个也是看，如果它已经坏就不好到一定程度了，我就再也不会买。对，然后或者如果我直接判断他我就不行了，我就直接拿出喂流浪猫。</w:t>
      </w:r>
    </w:p>
    <w:p w14:paraId="3B5DDD01" w14:textId="77777777" w:rsidR="00DF2485" w:rsidRDefault="00000000">
      <w:pPr>
        <w:spacing w:before="240" w:after="240"/>
        <w:rPr>
          <w:rFonts w:ascii="SimSun" w:eastAsia="SimSun" w:hAnsi="SimSun" w:cs="SimSun"/>
        </w:rPr>
      </w:pPr>
      <w:r>
        <w:rPr>
          <w:rFonts w:ascii="SimSun" w:eastAsia="SimSun" w:hAnsi="SimSun" w:cs="SimSun"/>
        </w:rPr>
        <w:lastRenderedPageBreak/>
        <w:t>J 35:06</w:t>
      </w:r>
      <w:r>
        <w:rPr>
          <w:rFonts w:ascii="SimSun" w:eastAsia="SimSun" w:hAnsi="SimSun" w:cs="SimSun"/>
        </w:rPr>
        <w:br/>
        <w:t>会喂流浪猫是吗？你们家附近有吗？</w:t>
      </w:r>
    </w:p>
    <w:p w14:paraId="3B5DDD02" w14:textId="77777777" w:rsidR="00DF2485" w:rsidRDefault="00000000">
      <w:pPr>
        <w:spacing w:before="240" w:after="240"/>
        <w:rPr>
          <w:rFonts w:ascii="SimSun" w:eastAsia="SimSun" w:hAnsi="SimSun" w:cs="SimSun"/>
        </w:rPr>
      </w:pPr>
      <w:r>
        <w:rPr>
          <w:rFonts w:ascii="SimSun" w:eastAsia="SimSun" w:hAnsi="SimSun" w:cs="SimSun"/>
        </w:rPr>
        <w:t>S 35:10</w:t>
      </w:r>
      <w:r>
        <w:rPr>
          <w:rFonts w:ascii="SimSun" w:eastAsia="SimSun" w:hAnsi="SimSun" w:cs="SimSun"/>
        </w:rPr>
        <w:br/>
        <w:t>对，但我对，我很少碰到，因为我一般不会买那种特别不好的。（J：是）。从源头上避免去买这种不好的鸡蛋。</w:t>
      </w:r>
    </w:p>
    <w:p w14:paraId="3B5DDD03" w14:textId="77777777" w:rsidR="00DF2485" w:rsidRDefault="00000000">
      <w:pPr>
        <w:spacing w:before="240" w:after="240"/>
        <w:rPr>
          <w:rFonts w:ascii="SimSun" w:eastAsia="SimSun" w:hAnsi="SimSun" w:cs="SimSun"/>
        </w:rPr>
      </w:pPr>
      <w:r>
        <w:rPr>
          <w:rFonts w:ascii="SimSun" w:eastAsia="SimSun" w:hAnsi="SimSun" w:cs="SimSun"/>
        </w:rPr>
        <w:t>J 35:19</w:t>
      </w:r>
      <w:r>
        <w:rPr>
          <w:rFonts w:ascii="SimSun" w:eastAsia="SimSun" w:hAnsi="SimSun" w:cs="SimSun"/>
        </w:rPr>
        <w:br/>
        <w:t>对，你有买到过吗？</w:t>
      </w:r>
    </w:p>
    <w:p w14:paraId="3B5DDD04" w14:textId="77777777" w:rsidR="00DF2485" w:rsidRDefault="00000000">
      <w:pPr>
        <w:spacing w:before="240" w:after="240"/>
        <w:rPr>
          <w:rFonts w:ascii="SimSun" w:eastAsia="SimSun" w:hAnsi="SimSun" w:cs="SimSun"/>
        </w:rPr>
      </w:pPr>
      <w:r>
        <w:rPr>
          <w:rFonts w:ascii="SimSun" w:eastAsia="SimSun" w:hAnsi="SimSun" w:cs="SimSun"/>
        </w:rPr>
        <w:t>S 35:24</w:t>
      </w:r>
      <w:r>
        <w:rPr>
          <w:rFonts w:ascii="SimSun" w:eastAsia="SimSun" w:hAnsi="SimSun" w:cs="SimSun"/>
        </w:rPr>
        <w:br/>
        <w:t>有买到过，我买的。是的，所以我才能给你说嘛（一起笑）。</w:t>
      </w:r>
    </w:p>
    <w:p w14:paraId="3B5DDD05" w14:textId="77777777" w:rsidR="00DF2485" w:rsidRDefault="00000000">
      <w:pPr>
        <w:spacing w:before="240" w:after="240"/>
        <w:rPr>
          <w:rFonts w:ascii="SimSun" w:eastAsia="SimSun" w:hAnsi="SimSun" w:cs="SimSun"/>
        </w:rPr>
      </w:pPr>
      <w:r>
        <w:rPr>
          <w:rFonts w:ascii="SimSun" w:eastAsia="SimSun" w:hAnsi="SimSun" w:cs="SimSun"/>
        </w:rPr>
        <w:t>J 35:35</w:t>
      </w:r>
      <w:r>
        <w:rPr>
          <w:rFonts w:ascii="SimSun" w:eastAsia="SimSun" w:hAnsi="SimSun" w:cs="SimSun"/>
        </w:rPr>
        <w:br/>
        <w:t>是你买的吗？还是别人可能送你的什么的。</w:t>
      </w:r>
    </w:p>
    <w:p w14:paraId="3B5DDD06" w14:textId="77777777" w:rsidR="00DF2485" w:rsidRDefault="00000000">
      <w:pPr>
        <w:spacing w:before="240" w:after="240"/>
        <w:rPr>
          <w:rFonts w:ascii="SimSun" w:eastAsia="SimSun" w:hAnsi="SimSun" w:cs="SimSun"/>
        </w:rPr>
      </w:pPr>
      <w:r>
        <w:rPr>
          <w:rFonts w:ascii="SimSun" w:eastAsia="SimSun" w:hAnsi="SimSun" w:cs="SimSun"/>
        </w:rPr>
        <w:t>S 35:38</w:t>
      </w:r>
      <w:r>
        <w:rPr>
          <w:rFonts w:ascii="SimSun" w:eastAsia="SimSun" w:hAnsi="SimSun" w:cs="SimSun"/>
        </w:rPr>
        <w:br/>
        <w:t>我买的，当时我贪小便宜了。这个不对，所以我都不（听不清）。</w:t>
      </w:r>
    </w:p>
    <w:p w14:paraId="3B5DDD07" w14:textId="77777777" w:rsidR="00DF2485" w:rsidRDefault="00000000">
      <w:pPr>
        <w:spacing w:before="240" w:after="240"/>
        <w:rPr>
          <w:rFonts w:ascii="SimSun" w:eastAsia="SimSun" w:hAnsi="SimSun" w:cs="SimSun"/>
        </w:rPr>
      </w:pPr>
      <w:r>
        <w:rPr>
          <w:rFonts w:ascii="SimSun" w:eastAsia="SimSun" w:hAnsi="SimSun" w:cs="SimSun"/>
        </w:rPr>
        <w:t>J 35:42</w:t>
      </w:r>
      <w:r>
        <w:rPr>
          <w:rFonts w:ascii="SimSun" w:eastAsia="SimSun" w:hAnsi="SimSun" w:cs="SimSun"/>
        </w:rPr>
        <w:br/>
        <w:t>对。是有道理。对，可是我看一下，最前面，你的小区社区你是说有三种鸡蛋对吧？它标的就是五谷蛋（S：对对），然后虫草还有柴鸡蛋，我觉得这特别有趣，因为有其中一个消费者跟我说：对他们都一样的，觉得说这些标志都一样，但是你会特别把它分开来去讨论，你是怎么会，我很好奇你怎么去怎么说做这些差别，或者是你怎么知道说它到底是真的还是假的。</w:t>
      </w:r>
    </w:p>
    <w:p w14:paraId="3B5DDD08" w14:textId="77777777" w:rsidR="00DF2485" w:rsidRDefault="00000000">
      <w:pPr>
        <w:spacing w:before="240" w:after="240"/>
        <w:rPr>
          <w:rFonts w:ascii="SimSun" w:eastAsia="SimSun" w:hAnsi="SimSun" w:cs="SimSun"/>
        </w:rPr>
      </w:pPr>
      <w:r>
        <w:rPr>
          <w:rFonts w:ascii="SimSun" w:eastAsia="SimSun" w:hAnsi="SimSun" w:cs="SimSun"/>
        </w:rPr>
        <w:t>S 36:22</w:t>
      </w:r>
      <w:r>
        <w:rPr>
          <w:rFonts w:ascii="SimSun" w:eastAsia="SimSun" w:hAnsi="SimSun" w:cs="SimSun"/>
        </w:rPr>
        <w:br/>
        <w:t>我在日志里面不是就分别三条写了三个吐糟吗，然后下面我给他总结了一个，我怎么去评价这个的。比如说你像虫草蛋，你如果说它是虫草蛋，你至少跟我说它为什么叫虫草蛋，它吃的是啥？然后我看你这个价格一块钱一枚的蛋，我肯定不会觉得你真的是吃了冬虫夏草，然后，那你就给我解释一下为什么你叫虫草蛋，你就算，比如说你100你一吨的鸡粮里面，你给他放个什么10克的虫草粉，我也可以。你什么都没标他，他 Logo就这样，他那个标签就极简化了，就上面的能够给消费者的内容特别之少。而且他那个标签是藏在他红色网兜的里面。</w:t>
      </w:r>
    </w:p>
    <w:p w14:paraId="3B5DDD09" w14:textId="77777777" w:rsidR="00DF2485" w:rsidRDefault="00000000">
      <w:pPr>
        <w:spacing w:before="240" w:after="240"/>
        <w:rPr>
          <w:rFonts w:ascii="SimSun" w:eastAsia="SimSun" w:hAnsi="SimSun" w:cs="SimSun"/>
        </w:rPr>
      </w:pPr>
      <w:r>
        <w:rPr>
          <w:rFonts w:ascii="SimSun" w:eastAsia="SimSun" w:hAnsi="SimSun" w:cs="SimSun"/>
        </w:rPr>
        <w:t>J 37:30</w:t>
      </w:r>
      <w:r>
        <w:rPr>
          <w:rFonts w:ascii="SimSun" w:eastAsia="SimSun" w:hAnsi="SimSun" w:cs="SimSun"/>
        </w:rPr>
        <w:br/>
        <w:t>对我看到了。</w:t>
      </w:r>
    </w:p>
    <w:p w14:paraId="3B5DDD0A" w14:textId="77777777" w:rsidR="00DF2485" w:rsidRDefault="00000000">
      <w:pPr>
        <w:spacing w:before="240" w:after="240"/>
        <w:rPr>
          <w:rFonts w:ascii="SimSun" w:eastAsia="SimSun" w:hAnsi="SimSun" w:cs="SimSun"/>
        </w:rPr>
      </w:pPr>
      <w:r>
        <w:rPr>
          <w:rFonts w:ascii="SimSun" w:eastAsia="SimSun" w:hAnsi="SimSun" w:cs="SimSun"/>
        </w:rPr>
        <w:t>S 37:33</w:t>
      </w:r>
      <w:r>
        <w:rPr>
          <w:rFonts w:ascii="SimSun" w:eastAsia="SimSun" w:hAnsi="SimSun" w:cs="SimSun"/>
        </w:rPr>
        <w:br/>
        <w:t>这根本就不方便消费者去看那个信息。对，我拍的时候我还要去移一下那个红网，不然我这个相机拍出来根本就看都看不清。（J：对啊）。所以不管是从它的设计，还是从它，不管是它的放的地方，还是它的文字的排版设计，还有它的信息的丰富度，然后都不好，所以像虫草这种就直接pass掉了，你一不给我解释为什么叫虫草，然后另外你也没，然后</w:t>
      </w:r>
      <w:r>
        <w:rPr>
          <w:rFonts w:ascii="SimSun" w:eastAsia="SimSun" w:hAnsi="SimSun" w:cs="SimSun"/>
        </w:rPr>
        <w:lastRenderedPageBreak/>
        <w:t>我的自我判断说你这肯定有欺骗消费者的嫌疑，那我肯定不会买你，然后那个，然后像乌骨鸡蛋，它是乌骨还是。</w:t>
      </w:r>
    </w:p>
    <w:p w14:paraId="3B5DDD0B" w14:textId="77777777" w:rsidR="00DF2485" w:rsidRDefault="00000000">
      <w:pPr>
        <w:spacing w:before="240" w:after="240"/>
        <w:rPr>
          <w:rFonts w:ascii="SimSun" w:eastAsia="SimSun" w:hAnsi="SimSun" w:cs="SimSun"/>
        </w:rPr>
      </w:pPr>
      <w:r>
        <w:rPr>
          <w:rFonts w:ascii="SimSun" w:eastAsia="SimSun" w:hAnsi="SimSun" w:cs="SimSun"/>
        </w:rPr>
        <w:t>J 38:28</w:t>
      </w:r>
      <w:r>
        <w:rPr>
          <w:rFonts w:ascii="SimSun" w:eastAsia="SimSun" w:hAnsi="SimSun" w:cs="SimSun"/>
        </w:rPr>
        <w:br/>
        <w:t>对，就是五谷，为什么不好？</w:t>
      </w:r>
    </w:p>
    <w:p w14:paraId="3B5DDD0C" w14:textId="77777777" w:rsidR="00DF2485" w:rsidRDefault="00000000">
      <w:pPr>
        <w:spacing w:before="240" w:after="240"/>
        <w:rPr>
          <w:rFonts w:ascii="SimSun" w:eastAsia="SimSun" w:hAnsi="SimSun" w:cs="SimSun"/>
        </w:rPr>
      </w:pPr>
      <w:r>
        <w:rPr>
          <w:rFonts w:ascii="SimSun" w:eastAsia="SimSun" w:hAnsi="SimSun" w:cs="SimSun"/>
        </w:rPr>
        <w:t>S 38:35</w:t>
      </w:r>
      <w:r>
        <w:rPr>
          <w:rFonts w:ascii="SimSun" w:eastAsia="SimSun" w:hAnsi="SimSun" w:cs="SimSun"/>
        </w:rPr>
        <w:br/>
        <w:t>然后乌骨蛋的话是这样，你如果跟我说乌骨蛋，至少你这个鸡蛋你得做一些差异化的东西，你不管是你的 Logo，你的标上面，你给他配一个乌骨鸡的这个，乌骨鸡长什么样子，或者是你这个蛋本身就不一样，我之前有些农户他也是养的乌骨鸡，它那个乌骨鸡蛋就是绿壳的，因为也是品种不一样，因为乌骨鸡也是有不同品种的，所以你这个蛋是，你知道乌骨鸡吧。</w:t>
      </w:r>
    </w:p>
    <w:p w14:paraId="3B5DDD0D" w14:textId="77777777" w:rsidR="00DF2485" w:rsidRDefault="00000000">
      <w:pPr>
        <w:spacing w:before="240" w:after="240"/>
        <w:rPr>
          <w:rFonts w:ascii="SimSun" w:eastAsia="SimSun" w:hAnsi="SimSun" w:cs="SimSun"/>
        </w:rPr>
      </w:pPr>
      <w:r>
        <w:rPr>
          <w:rFonts w:ascii="SimSun" w:eastAsia="SimSun" w:hAnsi="SimSun" w:cs="SimSun"/>
        </w:rPr>
        <w:t>J 39:15</w:t>
      </w:r>
      <w:r>
        <w:rPr>
          <w:rFonts w:ascii="SimSun" w:eastAsia="SimSun" w:hAnsi="SimSun" w:cs="SimSun"/>
        </w:rPr>
        <w:br/>
        <w:t>对我不知道五谷他是说，对，我很好奇他是一个品种，还是说他喂的是五谷？</w:t>
      </w:r>
    </w:p>
    <w:p w14:paraId="3B5DDD0E" w14:textId="77777777" w:rsidR="00DF2485" w:rsidRDefault="00000000">
      <w:pPr>
        <w:spacing w:before="240" w:after="240"/>
        <w:rPr>
          <w:rFonts w:ascii="SimSun" w:eastAsia="SimSun" w:hAnsi="SimSun" w:cs="SimSun"/>
        </w:rPr>
      </w:pPr>
      <w:r>
        <w:rPr>
          <w:rFonts w:ascii="SimSun" w:eastAsia="SimSun" w:hAnsi="SimSun" w:cs="SimSun"/>
        </w:rPr>
        <w:t>S 39:20</w:t>
      </w:r>
      <w:r>
        <w:rPr>
          <w:rFonts w:ascii="SimSun" w:eastAsia="SimSun" w:hAnsi="SimSun" w:cs="SimSun"/>
        </w:rPr>
        <w:br/>
        <w:t>我说错了，我说错了，五谷，我刚听到乌骨，那个时间有点久，我说的乌骨鸡是另外一种，它骨头都是黑色的，他的腿都是黑色的。</w:t>
      </w:r>
    </w:p>
    <w:p w14:paraId="3B5DDD0F" w14:textId="77777777" w:rsidR="00DF2485" w:rsidRDefault="00000000">
      <w:pPr>
        <w:spacing w:before="240" w:after="240"/>
        <w:rPr>
          <w:rFonts w:ascii="SimSun" w:eastAsia="SimSun" w:hAnsi="SimSun" w:cs="SimSun"/>
        </w:rPr>
      </w:pPr>
      <w:r>
        <w:rPr>
          <w:rFonts w:ascii="SimSun" w:eastAsia="SimSun" w:hAnsi="SimSun" w:cs="SimSun"/>
        </w:rPr>
        <w:t>J 39:30</w:t>
      </w:r>
      <w:r>
        <w:rPr>
          <w:rFonts w:ascii="SimSun" w:eastAsia="SimSun" w:hAnsi="SimSun" w:cs="SimSun"/>
        </w:rPr>
        <w:br/>
        <w:t>哦，乌骨，对。</w:t>
      </w:r>
    </w:p>
    <w:p w14:paraId="3B5DDD10" w14:textId="77777777" w:rsidR="00DF2485" w:rsidRDefault="00000000">
      <w:pPr>
        <w:spacing w:before="240" w:after="240"/>
        <w:rPr>
          <w:rFonts w:ascii="SimSun" w:eastAsia="SimSun" w:hAnsi="SimSun" w:cs="SimSun"/>
        </w:rPr>
      </w:pPr>
      <w:r>
        <w:rPr>
          <w:rFonts w:ascii="SimSun" w:eastAsia="SimSun" w:hAnsi="SimSun" w:cs="SimSun"/>
        </w:rPr>
        <w:t>S 39:33</w:t>
      </w:r>
      <w:r>
        <w:rPr>
          <w:rFonts w:ascii="SimSun" w:eastAsia="SimSun" w:hAnsi="SimSun" w:cs="SimSun"/>
        </w:rPr>
        <w:br/>
        <w:t>我说错了，这个五谷，他也没，他跟那个虫草一样，你也不知道哪五谷。然后你稍微回念一想，正常的鸡饲料里面，那就是什么麦麸、大豆、玉米壳加起来就正常饲料，你这个五谷，那你虫草的那个喂的是什么？那不也是五谷吗？你写这名字你，他做的这个差异化等于没有。就好像我要去 Appreciate the most basic things you do for the chicken。你本来就是喂五谷，然后你写个五谷这有什么差别，对吧？所以就没有意义，然后他也不标，你如果真的是五谷，你跟我说，啊我专门喂了，除了我刚才说的那种玉米，你还喂了什么黑米啊，还有什么的。稍微不一样一点的五谷，那个我可能，但他也说。</w:t>
      </w:r>
    </w:p>
    <w:p w14:paraId="3B5DDD11" w14:textId="77777777" w:rsidR="00DF2485" w:rsidRDefault="00000000">
      <w:pPr>
        <w:spacing w:before="240" w:after="240"/>
        <w:rPr>
          <w:rFonts w:ascii="SimSun" w:eastAsia="SimSun" w:hAnsi="SimSun" w:cs="SimSun"/>
        </w:rPr>
      </w:pPr>
      <w:r>
        <w:rPr>
          <w:rFonts w:ascii="SimSun" w:eastAsia="SimSun" w:hAnsi="SimSun" w:cs="SimSun"/>
        </w:rPr>
        <w:t>J 40:38</w:t>
      </w:r>
      <w:r>
        <w:rPr>
          <w:rFonts w:ascii="SimSun" w:eastAsia="SimSun" w:hAnsi="SimSun" w:cs="SimSun"/>
        </w:rPr>
        <w:br/>
        <w:t>他如果真的要把它标志出来，你可能还会比较相信一点。</w:t>
      </w:r>
    </w:p>
    <w:p w14:paraId="3B5DDD12" w14:textId="77777777" w:rsidR="00DF2485" w:rsidRDefault="00000000">
      <w:pPr>
        <w:spacing w:before="240" w:after="240"/>
        <w:rPr>
          <w:rFonts w:ascii="SimSun" w:eastAsia="SimSun" w:hAnsi="SimSun" w:cs="SimSun"/>
        </w:rPr>
      </w:pPr>
      <w:r>
        <w:rPr>
          <w:rFonts w:ascii="SimSun" w:eastAsia="SimSun" w:hAnsi="SimSun" w:cs="SimSun"/>
        </w:rPr>
        <w:t>S 40:41</w:t>
      </w:r>
      <w:r>
        <w:rPr>
          <w:rFonts w:ascii="SimSun" w:eastAsia="SimSun" w:hAnsi="SimSun" w:cs="SimSun"/>
        </w:rPr>
        <w:br/>
        <w:t>对，然后它鸡蛋也没有任何从外观上面也没有任何不一样，这个pass掉。然后柴鸡蛋，至少我知道这个鸡是柴鸡生的蛋，然后它标不标也没关系，因为柴鸡是比较普通的一种鸡种，所以相对这三个里面，差中选优，那我只能选柴鸡蛋。（J：只能选柴鸡蛋）都不是很满意，对，但那也就只有这三种，只能选柴鸡蛋。</w:t>
      </w:r>
    </w:p>
    <w:p w14:paraId="3B5DDD13" w14:textId="77777777" w:rsidR="00DF2485" w:rsidRDefault="00000000">
      <w:pPr>
        <w:spacing w:before="240" w:after="240"/>
        <w:rPr>
          <w:rFonts w:ascii="SimSun" w:eastAsia="SimSun" w:hAnsi="SimSun" w:cs="SimSun"/>
        </w:rPr>
      </w:pPr>
      <w:r>
        <w:rPr>
          <w:rFonts w:ascii="SimSun" w:eastAsia="SimSun" w:hAnsi="SimSun" w:cs="SimSun"/>
        </w:rPr>
        <w:lastRenderedPageBreak/>
        <w:t>J 41:18</w:t>
      </w:r>
      <w:r>
        <w:rPr>
          <w:rFonts w:ascii="SimSun" w:eastAsia="SimSun" w:hAnsi="SimSun" w:cs="SimSun"/>
        </w:rPr>
        <w:br/>
        <w:t>是对也只有这三种，但是，对，它全部包装都只有那个红色的网。是吗？他都没有其他的那种包装或者是其他的品类。</w:t>
      </w:r>
    </w:p>
    <w:p w14:paraId="3B5DDD14" w14:textId="77777777" w:rsidR="00DF2485" w:rsidRDefault="00000000">
      <w:pPr>
        <w:spacing w:before="240" w:after="240"/>
        <w:rPr>
          <w:rFonts w:ascii="SimSun" w:eastAsia="SimSun" w:hAnsi="SimSun" w:cs="SimSun"/>
        </w:rPr>
      </w:pPr>
      <w:r>
        <w:rPr>
          <w:rFonts w:ascii="SimSun" w:eastAsia="SimSun" w:hAnsi="SimSun" w:cs="SimSun"/>
        </w:rPr>
        <w:t>S 41:29</w:t>
      </w:r>
      <w:r>
        <w:rPr>
          <w:rFonts w:ascii="SimSun" w:eastAsia="SimSun" w:hAnsi="SimSun" w:cs="SimSun"/>
        </w:rPr>
        <w:br/>
        <w:t>没有没有。然后它标牌上稍微有一点不一样，那字的颜色，然后它旁边写标语，那标语和，你一是看不清楚，二你如果真的读了，就在侮辱你的智商，就很傻逼的那种标语，根本没意义。然后他这三种好像价格还有点不一样，我放的那个图片。对，但是那个对我来说就一块钱的差距，你分摊在这个鸡蛋里，一毛钱不到，所以对我来说就没有什么，但是对于大妈来说可能就有一些这个影响。（J：对）要么就是。</w:t>
      </w:r>
    </w:p>
    <w:p w14:paraId="3B5DDD15" w14:textId="77777777" w:rsidR="00DF2485" w:rsidRDefault="00000000">
      <w:pPr>
        <w:spacing w:before="240" w:after="240"/>
        <w:rPr>
          <w:rFonts w:ascii="SimSun" w:eastAsia="SimSun" w:hAnsi="SimSun" w:cs="SimSun"/>
        </w:rPr>
      </w:pPr>
      <w:r>
        <w:rPr>
          <w:rFonts w:ascii="SimSun" w:eastAsia="SimSun" w:hAnsi="SimSun" w:cs="SimSun"/>
        </w:rPr>
        <w:br/>
        <w:t>要么就是买最贵的买虫草蛋，然后回去给自己孙子吃，然后说：欸，这是最贵，就是因为他能接触到的，那就是选择最贵的蛋，当然这是虫草，好吃，然后要么就是，比较直接简单，反正鸡蛋都看着差不多那我就买最便宜。</w:t>
      </w:r>
    </w:p>
    <w:p w14:paraId="3B5DDD16" w14:textId="77777777" w:rsidR="00DF2485" w:rsidRDefault="00000000">
      <w:pPr>
        <w:spacing w:before="240" w:after="240"/>
        <w:rPr>
          <w:rFonts w:ascii="SimSun" w:eastAsia="SimSun" w:hAnsi="SimSun" w:cs="SimSun"/>
        </w:rPr>
      </w:pPr>
      <w:r>
        <w:rPr>
          <w:rFonts w:ascii="SimSun" w:eastAsia="SimSun" w:hAnsi="SimSun" w:cs="SimSun"/>
        </w:rPr>
        <w:t>J 42:32</w:t>
      </w:r>
      <w:r>
        <w:rPr>
          <w:rFonts w:ascii="SimSun" w:eastAsia="SimSun" w:hAnsi="SimSun" w:cs="SimSun"/>
        </w:rPr>
        <w:br/>
        <w:t>是，那直接就用价格来定了，也没有说真的是。</w:t>
      </w:r>
    </w:p>
    <w:p w14:paraId="3B5DDD17" w14:textId="77777777" w:rsidR="00DF2485" w:rsidRDefault="00000000">
      <w:pPr>
        <w:spacing w:before="240" w:after="240"/>
        <w:rPr>
          <w:rFonts w:ascii="SimSun" w:eastAsia="SimSun" w:hAnsi="SimSun" w:cs="SimSun"/>
        </w:rPr>
      </w:pPr>
      <w:r>
        <w:rPr>
          <w:rFonts w:ascii="SimSun" w:eastAsia="SimSun" w:hAnsi="SimSun" w:cs="SimSun"/>
        </w:rPr>
        <w:t>S 42:36</w:t>
      </w:r>
      <w:r>
        <w:rPr>
          <w:rFonts w:ascii="SimSun" w:eastAsia="SimSun" w:hAnsi="SimSun" w:cs="SimSun"/>
        </w:rPr>
        <w:br/>
        <w:t>对，但是对于我这样的消费理念的这个价格就不是我考虑的太多。</w:t>
      </w:r>
    </w:p>
    <w:p w14:paraId="3B5DDD18" w14:textId="77777777" w:rsidR="00DF2485" w:rsidRDefault="00000000">
      <w:pPr>
        <w:spacing w:before="240" w:after="240"/>
        <w:rPr>
          <w:rFonts w:ascii="SimSun" w:eastAsia="SimSun" w:hAnsi="SimSun" w:cs="SimSun"/>
        </w:rPr>
      </w:pPr>
      <w:r>
        <w:rPr>
          <w:rFonts w:ascii="SimSun" w:eastAsia="SimSun" w:hAnsi="SimSun" w:cs="SimSun"/>
        </w:rPr>
        <w:t>J 42:43</w:t>
      </w:r>
      <w:r>
        <w:rPr>
          <w:rFonts w:ascii="SimSun" w:eastAsia="SimSun" w:hAnsi="SimSun" w:cs="SimSun"/>
        </w:rPr>
        <w:br/>
        <w:t>是。</w:t>
      </w:r>
    </w:p>
    <w:p w14:paraId="3B5DDD19" w14:textId="77777777" w:rsidR="00DF2485" w:rsidRDefault="00000000">
      <w:pPr>
        <w:spacing w:before="240" w:after="240"/>
        <w:rPr>
          <w:rFonts w:ascii="SimSun" w:eastAsia="SimSun" w:hAnsi="SimSun" w:cs="SimSun"/>
        </w:rPr>
      </w:pPr>
      <w:r>
        <w:rPr>
          <w:rFonts w:ascii="SimSun" w:eastAsia="SimSun" w:hAnsi="SimSun" w:cs="SimSun"/>
        </w:rPr>
        <w:t>S 42:43</w:t>
      </w:r>
      <w:r>
        <w:rPr>
          <w:rFonts w:ascii="SimSun" w:eastAsia="SimSun" w:hAnsi="SimSun" w:cs="SimSun"/>
        </w:rPr>
        <w:br/>
        <w:t>除非它就是这个价格区间不大，就是只一块钱一块钱这么就没意义。对我来说没影响，但你如果说你是差比如说10块钱这种。那我可能会。你差10块钱，你肯定有差10块钱的道理，你要么是成本增加，要么你鸡蛋真的好吃，那我说不定我还可以去尝一下你这20块钱一篮的鸡蛋到底有多好吃。</w:t>
      </w:r>
    </w:p>
    <w:p w14:paraId="3B5DDD1A" w14:textId="77777777" w:rsidR="00DF2485" w:rsidRDefault="00000000">
      <w:pPr>
        <w:spacing w:before="240" w:after="240"/>
        <w:rPr>
          <w:rFonts w:ascii="SimSun" w:eastAsia="SimSun" w:hAnsi="SimSun" w:cs="SimSun"/>
        </w:rPr>
      </w:pPr>
      <w:r>
        <w:rPr>
          <w:rFonts w:ascii="SimSun" w:eastAsia="SimSun" w:hAnsi="SimSun" w:cs="SimSun"/>
        </w:rPr>
        <w:br/>
        <w:t>然后你如果在，你如果再把你差的这10块钱为什么差，你把它用这种文字或者图片的这种，你把这个信息传达给我，那我可能更容易的去在这一次消费里面去选择你。</w:t>
      </w:r>
    </w:p>
    <w:p w14:paraId="3B5DDD1B" w14:textId="77777777" w:rsidR="00DF2485" w:rsidRDefault="00000000">
      <w:pPr>
        <w:spacing w:before="240" w:after="240"/>
        <w:rPr>
          <w:rFonts w:ascii="SimSun" w:eastAsia="SimSun" w:hAnsi="SimSun" w:cs="SimSun"/>
        </w:rPr>
      </w:pPr>
      <w:r>
        <w:rPr>
          <w:rFonts w:ascii="SimSun" w:eastAsia="SimSun" w:hAnsi="SimSun" w:cs="SimSun"/>
        </w:rPr>
        <w:t>J 43:26</w:t>
      </w:r>
      <w:r>
        <w:rPr>
          <w:rFonts w:ascii="SimSun" w:eastAsia="SimSun" w:hAnsi="SimSun" w:cs="SimSun"/>
        </w:rPr>
        <w:br/>
        <w:t>可是你 ok就这一次消费你有可能会考虑这个比较昂贵的蛋品，你觉得如果要持续去买，还是会会比较顾虑到就是价格这个问题吗？或者说自己一个接受能力或者是。</w:t>
      </w:r>
    </w:p>
    <w:p w14:paraId="3B5DDD1C" w14:textId="77777777" w:rsidR="00DF2485" w:rsidRDefault="00000000">
      <w:pPr>
        <w:spacing w:before="240" w:after="240"/>
        <w:rPr>
          <w:rFonts w:ascii="SimSun" w:eastAsia="SimSun" w:hAnsi="SimSun" w:cs="SimSun"/>
        </w:rPr>
      </w:pPr>
      <w:r>
        <w:rPr>
          <w:rFonts w:ascii="SimSun" w:eastAsia="SimSun" w:hAnsi="SimSun" w:cs="SimSun"/>
        </w:rPr>
        <w:t>S 43:45</w:t>
      </w:r>
      <w:r>
        <w:rPr>
          <w:rFonts w:ascii="SimSun" w:eastAsia="SimSun" w:hAnsi="SimSun" w:cs="SimSun"/>
        </w:rPr>
        <w:br/>
        <w:t>持续去买的话，我是这样，我的评估我能够接受的价格是，好的蛋的话，我能够接受是两块钱以内的蛋，两块钱一颗蛋，然后超过两块钱一枚的蛋我不会日常去消费。可能就是，</w:t>
      </w:r>
      <w:r>
        <w:rPr>
          <w:rFonts w:ascii="SimSun" w:eastAsia="SimSun" w:hAnsi="SimSun" w:cs="SimSun"/>
        </w:rPr>
        <w:lastRenderedPageBreak/>
        <w:t>比如说我如果要做一个比如说要有生食的这种需求了，就要吃这种生，我可能在那个点上我专门去买一点，我不会说我每餐，我日常做一个routine的这种消费我不会，但是那个两块钱以下的我就会去精选我能找到最好的。</w:t>
      </w:r>
    </w:p>
    <w:p w14:paraId="3B5DDD1D" w14:textId="77777777" w:rsidR="00DF2485" w:rsidRDefault="00000000">
      <w:pPr>
        <w:spacing w:before="240" w:after="240"/>
        <w:rPr>
          <w:rFonts w:ascii="SimSun" w:eastAsia="SimSun" w:hAnsi="SimSun" w:cs="SimSun"/>
        </w:rPr>
      </w:pPr>
      <w:r>
        <w:rPr>
          <w:rFonts w:ascii="SimSun" w:eastAsia="SimSun" w:hAnsi="SimSun" w:cs="SimSun"/>
        </w:rPr>
        <w:t>J 44:35</w:t>
      </w:r>
      <w:r>
        <w:rPr>
          <w:rFonts w:ascii="SimSun" w:eastAsia="SimSun" w:hAnsi="SimSun" w:cs="SimSun"/>
        </w:rPr>
        <w:br/>
        <w:t>是，你对可生食这种蛋你有什么看法吗？或者它的标志或者是。</w:t>
      </w:r>
    </w:p>
    <w:p w14:paraId="3B5DDD1E" w14:textId="77777777" w:rsidR="00DF2485" w:rsidRDefault="00000000">
      <w:pPr>
        <w:spacing w:before="240" w:after="240"/>
        <w:rPr>
          <w:rFonts w:ascii="SimSun" w:eastAsia="SimSun" w:hAnsi="SimSun" w:cs="SimSun"/>
        </w:rPr>
      </w:pPr>
      <w:r>
        <w:rPr>
          <w:rFonts w:ascii="SimSun" w:eastAsia="SimSun" w:hAnsi="SimSun" w:cs="SimSun"/>
        </w:rPr>
        <w:t>S 44:42</w:t>
      </w:r>
      <w:r>
        <w:rPr>
          <w:rFonts w:ascii="SimSun" w:eastAsia="SimSun" w:hAnsi="SimSun" w:cs="SimSun"/>
        </w:rPr>
        <w:br/>
        <w:t>我觉得是，对，因为我很喜欢吃蛋嘛，然后我也，可生食我还是很很喜欢的，因为特别是想看日本动画片，他们那个，你往米饭里面放一颗，打一个鸡蛋，放点酱油，然后搅拌那个它太香了。</w:t>
      </w:r>
    </w:p>
    <w:p w14:paraId="3B5DDD1F" w14:textId="77777777" w:rsidR="00DF2485" w:rsidRDefault="00000000">
      <w:pPr>
        <w:spacing w:before="240" w:after="240"/>
        <w:rPr>
          <w:rFonts w:ascii="SimSun" w:eastAsia="SimSun" w:hAnsi="SimSun" w:cs="SimSun"/>
        </w:rPr>
      </w:pPr>
      <w:r>
        <w:rPr>
          <w:rFonts w:ascii="SimSun" w:eastAsia="SimSun" w:hAnsi="SimSun" w:cs="SimSun"/>
        </w:rPr>
        <w:t>J 45:03</w:t>
      </w:r>
      <w:r>
        <w:rPr>
          <w:rFonts w:ascii="SimSun" w:eastAsia="SimSun" w:hAnsi="SimSun" w:cs="SimSun"/>
        </w:rPr>
        <w:br/>
        <w:t>对，我看你去吃日式料理，然后刚好也看到他们那个蛋。所以你有听说过那个品牌吗？叫什么，什么朝一，朝一。</w:t>
      </w:r>
    </w:p>
    <w:p w14:paraId="3B5DDD20" w14:textId="77777777" w:rsidR="00DF2485" w:rsidRDefault="00000000">
      <w:pPr>
        <w:spacing w:before="240" w:after="240"/>
        <w:rPr>
          <w:rFonts w:ascii="SimSun" w:eastAsia="SimSun" w:hAnsi="SimSun" w:cs="SimSun"/>
        </w:rPr>
      </w:pPr>
      <w:r>
        <w:rPr>
          <w:rFonts w:ascii="SimSun" w:eastAsia="SimSun" w:hAnsi="SimSun" w:cs="SimSun"/>
        </w:rPr>
        <w:t>S 45:20</w:t>
      </w:r>
      <w:r>
        <w:rPr>
          <w:rFonts w:ascii="SimSun" w:eastAsia="SimSun" w:hAnsi="SimSun" w:cs="SimSun"/>
        </w:rPr>
        <w:br/>
        <w:t>那个听说是上海来的，我没有单独去调查，但是就是因为我在国内吃生食还是比较少，因为在这种日料店里面吃到的会比较多，特别就比较高，就中高端一点的日料店，因为他如果是那种比较低的评价的那种，我也不是特别相信他的那个鸡蛋，因为可生食它的不管是它的成本也好，它的生产的标准，运输然后储存的都有要求。（J：对），然后你那个可生食，你过了他可生食的 best before那个之后，你后面的都你必须要全熟才行。对，所以我还。我基本上是在餐厅里面吃的，因为在（国内），你要买可生食鸡蛋的渠道也比较少。基本很难见到在线下有，我如果真的要买的话，我会在线上买。线上，线上的一些美食博主，他们会有自己和，他们会有推荐。然后，对</w:t>
      </w:r>
    </w:p>
    <w:p w14:paraId="3B5DDD21" w14:textId="77777777" w:rsidR="00DF2485" w:rsidRDefault="00000000">
      <w:pPr>
        <w:spacing w:before="240" w:after="240"/>
        <w:rPr>
          <w:rFonts w:ascii="SimSun" w:eastAsia="SimSun" w:hAnsi="SimSun" w:cs="SimSun"/>
        </w:rPr>
      </w:pPr>
      <w:r>
        <w:rPr>
          <w:rFonts w:ascii="SimSun" w:eastAsia="SimSun" w:hAnsi="SimSun" w:cs="SimSun"/>
        </w:rPr>
        <w:t>J 46:42</w:t>
      </w:r>
      <w:r>
        <w:rPr>
          <w:rFonts w:ascii="SimSun" w:eastAsia="SimSun" w:hAnsi="SimSun" w:cs="SimSun"/>
        </w:rPr>
        <w:br/>
        <w:t>所以，对啊这样就会蛮不一样的，这样的一个消费模式，所以你有订过吗？（做核酸）抱歉，刚刚他们量体温，我来了，弄完了。量个体温而已。</w:t>
      </w:r>
    </w:p>
    <w:p w14:paraId="3B5DDD22" w14:textId="77777777" w:rsidR="00DF2485" w:rsidRDefault="00000000">
      <w:pPr>
        <w:spacing w:before="240" w:after="240"/>
        <w:rPr>
          <w:rFonts w:ascii="SimSun" w:eastAsia="SimSun" w:hAnsi="SimSun" w:cs="SimSun"/>
        </w:rPr>
      </w:pPr>
      <w:r>
        <w:rPr>
          <w:rFonts w:ascii="SimSun" w:eastAsia="SimSun" w:hAnsi="SimSun" w:cs="SimSun"/>
        </w:rPr>
        <w:t>S 47:50</w:t>
      </w:r>
      <w:r>
        <w:rPr>
          <w:rFonts w:ascii="SimSun" w:eastAsia="SimSun" w:hAnsi="SimSun" w:cs="SimSun"/>
        </w:rPr>
        <w:br/>
        <w:t>我微信发给你了一个小程序，你可以打开看一下。那个就是最近我看到一个美食博主他推荐的，然后他这个就可生食，然后他也是，他的信息给的比较全，所以这个会让我对他的信任感增加。然后再来，这个美食博主是，我已经 follow他很多年了，所以我对他的这个也比较信任，所以这种情况我会尝试。然后它这个价格也不算贵。</w:t>
      </w:r>
    </w:p>
    <w:p w14:paraId="3B5DDD23" w14:textId="77777777" w:rsidR="00DF2485" w:rsidRDefault="00000000">
      <w:pPr>
        <w:spacing w:before="240" w:after="240"/>
        <w:rPr>
          <w:rFonts w:ascii="SimSun" w:eastAsia="SimSun" w:hAnsi="SimSun" w:cs="SimSun"/>
        </w:rPr>
      </w:pPr>
      <w:r>
        <w:rPr>
          <w:rFonts w:ascii="SimSun" w:eastAsia="SimSun" w:hAnsi="SimSun" w:cs="SimSun"/>
        </w:rPr>
        <w:t>J 48:24</w:t>
      </w:r>
      <w:r>
        <w:rPr>
          <w:rFonts w:ascii="SimSun" w:eastAsia="SimSun" w:hAnsi="SimSun" w:cs="SimSun"/>
        </w:rPr>
        <w:br/>
        <w:t>它是70，80，30枚是。</w:t>
      </w:r>
    </w:p>
    <w:p w14:paraId="3B5DDD24" w14:textId="77777777" w:rsidR="00DF2485" w:rsidRDefault="00000000">
      <w:pPr>
        <w:spacing w:before="240" w:after="240"/>
        <w:rPr>
          <w:rFonts w:ascii="SimSun" w:eastAsia="SimSun" w:hAnsi="SimSun" w:cs="SimSun"/>
        </w:rPr>
      </w:pPr>
      <w:r>
        <w:rPr>
          <w:rFonts w:ascii="SimSun" w:eastAsia="SimSun" w:hAnsi="SimSun" w:cs="SimSun"/>
        </w:rPr>
        <w:t>S 48:32</w:t>
      </w:r>
      <w:r>
        <w:rPr>
          <w:rFonts w:ascii="SimSun" w:eastAsia="SimSun" w:hAnsi="SimSun" w:cs="SimSun"/>
        </w:rPr>
        <w:br/>
        <w:t>对，所以也不算贵对吧？</w:t>
      </w:r>
    </w:p>
    <w:p w14:paraId="3B5DDD25" w14:textId="77777777" w:rsidR="00DF2485" w:rsidRDefault="00000000">
      <w:pPr>
        <w:spacing w:before="240" w:after="240"/>
        <w:rPr>
          <w:rFonts w:ascii="SimSun" w:eastAsia="SimSun" w:hAnsi="SimSun" w:cs="SimSun"/>
        </w:rPr>
      </w:pPr>
      <w:r>
        <w:rPr>
          <w:rFonts w:ascii="SimSun" w:eastAsia="SimSun" w:hAnsi="SimSun" w:cs="SimSun"/>
        </w:rPr>
        <w:lastRenderedPageBreak/>
        <w:t>J 48:36</w:t>
      </w:r>
      <w:r>
        <w:rPr>
          <w:rFonts w:ascii="SimSun" w:eastAsia="SimSun" w:hAnsi="SimSun" w:cs="SimSun"/>
        </w:rPr>
        <w:br/>
        <w:t>是。</w:t>
      </w:r>
    </w:p>
    <w:p w14:paraId="3B5DDD26" w14:textId="77777777" w:rsidR="00DF2485" w:rsidRDefault="00000000">
      <w:pPr>
        <w:spacing w:before="240" w:after="240"/>
        <w:rPr>
          <w:rFonts w:ascii="SimSun" w:eastAsia="SimSun" w:hAnsi="SimSun" w:cs="SimSun"/>
        </w:rPr>
      </w:pPr>
      <w:r>
        <w:rPr>
          <w:rFonts w:ascii="SimSun" w:eastAsia="SimSun" w:hAnsi="SimSun" w:cs="SimSun"/>
        </w:rPr>
        <w:t>S 48:38</w:t>
      </w:r>
      <w:r>
        <w:rPr>
          <w:rFonts w:ascii="SimSun" w:eastAsia="SimSun" w:hAnsi="SimSun" w:cs="SimSun"/>
        </w:rPr>
        <w:br/>
        <w:t>所以这个对我来说是可以接受的。</w:t>
      </w:r>
    </w:p>
    <w:p w14:paraId="3B5DDD27" w14:textId="77777777" w:rsidR="00DF2485" w:rsidRDefault="00000000">
      <w:pPr>
        <w:spacing w:before="240" w:after="240"/>
        <w:rPr>
          <w:rFonts w:ascii="SimSun" w:eastAsia="SimSun" w:hAnsi="SimSun" w:cs="SimSun"/>
        </w:rPr>
      </w:pPr>
      <w:r>
        <w:rPr>
          <w:rFonts w:ascii="SimSun" w:eastAsia="SimSun" w:hAnsi="SimSun" w:cs="SimSun"/>
        </w:rPr>
        <w:t>J 48:42</w:t>
      </w:r>
      <w:r>
        <w:rPr>
          <w:rFonts w:ascii="SimSun" w:eastAsia="SimSun" w:hAnsi="SimSun" w:cs="SimSun"/>
        </w:rPr>
        <w:br/>
        <w:t>是，所以你会觉得，你会想要去尝试这个吗？黄天鹅的可生食。</w:t>
      </w:r>
    </w:p>
    <w:p w14:paraId="3B5DDD28" w14:textId="77777777" w:rsidR="00DF2485" w:rsidRDefault="00000000">
      <w:pPr>
        <w:spacing w:before="240" w:after="240"/>
        <w:rPr>
          <w:rFonts w:ascii="SimSun" w:eastAsia="SimSun" w:hAnsi="SimSun" w:cs="SimSun"/>
        </w:rPr>
      </w:pPr>
      <w:r>
        <w:rPr>
          <w:rFonts w:ascii="SimSun" w:eastAsia="SimSun" w:hAnsi="SimSun" w:cs="SimSun"/>
        </w:rPr>
        <w:t>S 48:47</w:t>
      </w:r>
      <w:r>
        <w:rPr>
          <w:rFonts w:ascii="SimSun" w:eastAsia="SimSun" w:hAnsi="SimSun" w:cs="SimSun"/>
        </w:rPr>
        <w:br/>
        <w:t>对，我想因为我媳妇她就是吃不惯这个生食。</w:t>
      </w:r>
    </w:p>
    <w:p w14:paraId="3B5DDD29" w14:textId="77777777" w:rsidR="00DF2485" w:rsidRDefault="00000000">
      <w:pPr>
        <w:spacing w:before="240" w:after="240"/>
        <w:rPr>
          <w:rFonts w:ascii="SimSun" w:eastAsia="SimSun" w:hAnsi="SimSun" w:cs="SimSun"/>
        </w:rPr>
      </w:pPr>
      <w:r>
        <w:rPr>
          <w:rFonts w:ascii="SimSun" w:eastAsia="SimSun" w:hAnsi="SimSun" w:cs="SimSun"/>
        </w:rPr>
        <w:t>J 48:53</w:t>
      </w:r>
      <w:r>
        <w:rPr>
          <w:rFonts w:ascii="SimSun" w:eastAsia="SimSun" w:hAnsi="SimSun" w:cs="SimSun"/>
        </w:rPr>
        <w:br/>
        <w:t>她不喜欢吗？</w:t>
      </w:r>
    </w:p>
    <w:p w14:paraId="3B5DDD2A" w14:textId="77777777" w:rsidR="00DF2485" w:rsidRDefault="00000000">
      <w:pPr>
        <w:spacing w:before="240" w:after="240"/>
        <w:rPr>
          <w:rFonts w:ascii="SimSun" w:eastAsia="SimSun" w:hAnsi="SimSun" w:cs="SimSun"/>
        </w:rPr>
      </w:pPr>
      <w:r>
        <w:rPr>
          <w:rFonts w:ascii="SimSun" w:eastAsia="SimSun" w:hAnsi="SimSun" w:cs="SimSun"/>
        </w:rPr>
        <w:t>S 48:56</w:t>
      </w:r>
      <w:r>
        <w:rPr>
          <w:rFonts w:ascii="SimSun" w:eastAsia="SimSun" w:hAnsi="SimSun" w:cs="SimSun"/>
        </w:rPr>
        <w:br/>
        <w:t>对，所以我如果买这个意味着我在10天之内我要吃完30枚可生食鸡蛋，我觉得可能有点不太合适，我准备像以前有些视频里面健身的，拿一个大的啤酒杯，然后就往里面喝，然后直接就。</w:t>
      </w:r>
    </w:p>
    <w:p w14:paraId="3B5DDD2B" w14:textId="77777777" w:rsidR="00DF2485" w:rsidRDefault="00000000">
      <w:pPr>
        <w:spacing w:before="240" w:after="240"/>
        <w:rPr>
          <w:rFonts w:ascii="SimSun" w:eastAsia="SimSun" w:hAnsi="SimSun" w:cs="SimSun"/>
        </w:rPr>
      </w:pPr>
      <w:r>
        <w:rPr>
          <w:rFonts w:ascii="SimSun" w:eastAsia="SimSun" w:hAnsi="SimSun" w:cs="SimSun"/>
        </w:rPr>
        <w:t>J 49:15</w:t>
      </w:r>
      <w:r>
        <w:rPr>
          <w:rFonts w:ascii="SimSun" w:eastAsia="SimSun" w:hAnsi="SimSun" w:cs="SimSun"/>
        </w:rPr>
        <w:br/>
        <w:t>等下为什么一定要10天以内吃完？</w:t>
      </w:r>
    </w:p>
    <w:p w14:paraId="3B5DDD2C" w14:textId="77777777" w:rsidR="00DF2485" w:rsidRDefault="00000000">
      <w:pPr>
        <w:spacing w:before="240" w:after="240"/>
        <w:rPr>
          <w:rFonts w:ascii="SimSun" w:eastAsia="SimSun" w:hAnsi="SimSun" w:cs="SimSun"/>
        </w:rPr>
      </w:pPr>
      <w:r>
        <w:rPr>
          <w:rFonts w:ascii="SimSun" w:eastAsia="SimSun" w:hAnsi="SimSun" w:cs="SimSun"/>
        </w:rPr>
        <w:t>S 49:21</w:t>
      </w:r>
      <w:r>
        <w:rPr>
          <w:rFonts w:ascii="SimSun" w:eastAsia="SimSun" w:hAnsi="SimSun" w:cs="SimSun"/>
        </w:rPr>
        <w:br/>
        <w:t>它可生食的话，它相当于就跟牛奶一样，它出厂了之后它细菌是在繁殖的，然后你在一定的时间范围内，你如果超过这个时间，他就认定说细菌繁殖到一定程度了，这个对人体就有危险，他就是在保证你吃了之后不会发生任何问题。你在这个时限里面，你如果吃了这个鸡蛋有问题，你是可以找他负责的。</w:t>
      </w:r>
    </w:p>
    <w:p w14:paraId="3B5DDD2D" w14:textId="77777777" w:rsidR="00DF2485" w:rsidRDefault="00000000">
      <w:pPr>
        <w:spacing w:before="240" w:after="240"/>
        <w:rPr>
          <w:rFonts w:ascii="SimSun" w:eastAsia="SimSun" w:hAnsi="SimSun" w:cs="SimSun"/>
        </w:rPr>
      </w:pPr>
      <w:r>
        <w:rPr>
          <w:rFonts w:ascii="SimSun" w:eastAsia="SimSun" w:hAnsi="SimSun" w:cs="SimSun"/>
        </w:rPr>
        <w:t>J 49:54</w:t>
      </w:r>
      <w:r>
        <w:rPr>
          <w:rFonts w:ascii="SimSun" w:eastAsia="SimSun" w:hAnsi="SimSun" w:cs="SimSun"/>
        </w:rPr>
        <w:br/>
        <w:t>是吗？</w:t>
      </w:r>
    </w:p>
    <w:p w14:paraId="3B5DDD2E" w14:textId="77777777" w:rsidR="00DF2485" w:rsidRDefault="00000000">
      <w:pPr>
        <w:spacing w:before="240" w:after="240"/>
        <w:rPr>
          <w:rFonts w:ascii="SimSun" w:eastAsia="SimSun" w:hAnsi="SimSun" w:cs="SimSun"/>
        </w:rPr>
      </w:pPr>
      <w:r>
        <w:rPr>
          <w:rFonts w:ascii="SimSun" w:eastAsia="SimSun" w:hAnsi="SimSun" w:cs="SimSun"/>
        </w:rPr>
        <w:t>S 49:56</w:t>
      </w:r>
      <w:r>
        <w:rPr>
          <w:rFonts w:ascii="SimSun" w:eastAsia="SimSun" w:hAnsi="SimSun" w:cs="SimSun"/>
        </w:rPr>
        <w:br/>
        <w:t>你如果超过这个时间你再去生吃，他就可以说，这个，他就可以不负责任。</w:t>
      </w:r>
    </w:p>
    <w:p w14:paraId="3B5DDD2F" w14:textId="77777777" w:rsidR="00DF2485" w:rsidRDefault="00000000">
      <w:pPr>
        <w:spacing w:before="240" w:after="240"/>
        <w:rPr>
          <w:rFonts w:ascii="SimSun" w:eastAsia="SimSun" w:hAnsi="SimSun" w:cs="SimSun"/>
        </w:rPr>
      </w:pPr>
      <w:r>
        <w:rPr>
          <w:rFonts w:ascii="SimSun" w:eastAsia="SimSun" w:hAnsi="SimSun" w:cs="SimSun"/>
        </w:rPr>
        <w:t>J 50:05</w:t>
      </w:r>
      <w:r>
        <w:rPr>
          <w:rFonts w:ascii="SimSun" w:eastAsia="SimSun" w:hAnsi="SimSun" w:cs="SimSun"/>
        </w:rPr>
        <w:br/>
        <w:t>他上面有写吗？10天。</w:t>
      </w:r>
    </w:p>
    <w:p w14:paraId="3B5DDD30" w14:textId="77777777" w:rsidR="00DF2485" w:rsidRDefault="00000000">
      <w:pPr>
        <w:spacing w:before="240" w:after="240"/>
        <w:rPr>
          <w:rFonts w:ascii="SimSun" w:eastAsia="SimSun" w:hAnsi="SimSun" w:cs="SimSun"/>
        </w:rPr>
      </w:pPr>
      <w:r>
        <w:rPr>
          <w:rFonts w:ascii="SimSun" w:eastAsia="SimSun" w:hAnsi="SimSun" w:cs="SimSun"/>
        </w:rPr>
        <w:t>S 50:08</w:t>
      </w:r>
      <w:r>
        <w:rPr>
          <w:rFonts w:ascii="SimSun" w:eastAsia="SimSun" w:hAnsi="SimSun" w:cs="SimSun"/>
        </w:rPr>
        <w:br/>
        <w:t>有写，可生食的它标得很清楚。你，它这个上面是有写。</w:t>
      </w:r>
    </w:p>
    <w:p w14:paraId="3B5DDD31" w14:textId="77777777" w:rsidR="00DF2485" w:rsidRDefault="00000000">
      <w:pPr>
        <w:spacing w:before="240" w:after="240"/>
        <w:rPr>
          <w:rFonts w:ascii="SimSun" w:eastAsia="SimSun" w:hAnsi="SimSun" w:cs="SimSun"/>
        </w:rPr>
      </w:pPr>
      <w:r>
        <w:rPr>
          <w:rFonts w:ascii="SimSun" w:eastAsia="SimSun" w:hAnsi="SimSun" w:cs="SimSun"/>
        </w:rPr>
        <w:t>J 50:16</w:t>
      </w:r>
      <w:r>
        <w:rPr>
          <w:rFonts w:ascii="SimSun" w:eastAsia="SimSun" w:hAnsi="SimSun" w:cs="SimSun"/>
        </w:rPr>
        <w:br/>
        <w:t>可是，冷藏保存应该可以保存更久，不是吗？</w:t>
      </w:r>
    </w:p>
    <w:p w14:paraId="3B5DDD32" w14:textId="77777777" w:rsidR="00DF2485" w:rsidRDefault="00000000">
      <w:pPr>
        <w:spacing w:before="240" w:after="240"/>
        <w:rPr>
          <w:rFonts w:ascii="SimSun" w:eastAsia="SimSun" w:hAnsi="SimSun" w:cs="SimSun"/>
        </w:rPr>
      </w:pPr>
      <w:r>
        <w:rPr>
          <w:rFonts w:ascii="SimSun" w:eastAsia="SimSun" w:hAnsi="SimSun" w:cs="SimSun"/>
        </w:rPr>
        <w:lastRenderedPageBreak/>
        <w:t>S 50:22</w:t>
      </w:r>
      <w:r>
        <w:rPr>
          <w:rFonts w:ascii="SimSun" w:eastAsia="SimSun" w:hAnsi="SimSun" w:cs="SimSun"/>
        </w:rPr>
        <w:br/>
        <w:t>它冷藏保存它细菌它也是有活性，对吧？它这个是4度的时候，它好多细菌不是也是在繁殖，不过很慢。</w:t>
      </w:r>
    </w:p>
    <w:p w14:paraId="3B5DDD33" w14:textId="77777777" w:rsidR="00DF2485" w:rsidRDefault="00000000">
      <w:pPr>
        <w:spacing w:before="240" w:after="240"/>
        <w:rPr>
          <w:rFonts w:ascii="SimSun" w:eastAsia="SimSun" w:hAnsi="SimSun" w:cs="SimSun"/>
        </w:rPr>
      </w:pPr>
      <w:r>
        <w:rPr>
          <w:rFonts w:ascii="SimSun" w:eastAsia="SimSun" w:hAnsi="SimSun" w:cs="SimSun"/>
        </w:rPr>
        <w:t>J 50:37</w:t>
      </w:r>
      <w:r>
        <w:rPr>
          <w:rFonts w:ascii="SimSun" w:eastAsia="SimSun" w:hAnsi="SimSun" w:cs="SimSun"/>
        </w:rPr>
        <w:br/>
        <w:t>对，繁殖的会更慢一点，对。</w:t>
      </w:r>
    </w:p>
    <w:p w14:paraId="3B5DDD34" w14:textId="77777777" w:rsidR="00DF2485" w:rsidRDefault="00000000">
      <w:pPr>
        <w:spacing w:before="240" w:after="240"/>
        <w:rPr>
          <w:rFonts w:ascii="SimSun" w:eastAsia="SimSun" w:hAnsi="SimSun" w:cs="SimSun"/>
        </w:rPr>
      </w:pPr>
      <w:r>
        <w:rPr>
          <w:rFonts w:ascii="SimSun" w:eastAsia="SimSun" w:hAnsi="SimSun" w:cs="SimSun"/>
        </w:rPr>
        <w:t>S 50:42</w:t>
      </w:r>
      <w:r>
        <w:rPr>
          <w:rFonts w:ascii="SimSun" w:eastAsia="SimSun" w:hAnsi="SimSun" w:cs="SimSun"/>
        </w:rPr>
        <w:br/>
        <w:t>对，</w:t>
      </w:r>
      <w:proofErr w:type="gramStart"/>
      <w:r>
        <w:rPr>
          <w:rFonts w:ascii="SimSun" w:eastAsia="SimSun" w:hAnsi="SimSun" w:cs="SimSun"/>
        </w:rPr>
        <w:t>然后他这不是写了“</w:t>
      </w:r>
      <w:proofErr w:type="gramEnd"/>
      <w:r>
        <w:rPr>
          <w:rFonts w:ascii="SimSun" w:eastAsia="SimSun" w:hAnsi="SimSun" w:cs="SimSun"/>
        </w:rPr>
        <w:t>15天内宜生食期内可生食”。对，然后超过15天之后。就是。对，但是我发你那个，他写的是保质期是30天。</w:t>
      </w:r>
    </w:p>
    <w:p w14:paraId="3B5DDD35" w14:textId="77777777" w:rsidR="00DF2485" w:rsidRDefault="00000000">
      <w:pPr>
        <w:spacing w:before="240" w:after="240"/>
        <w:rPr>
          <w:rFonts w:ascii="SimSun" w:eastAsia="SimSun" w:hAnsi="SimSun" w:cs="SimSun"/>
        </w:rPr>
      </w:pPr>
      <w:r>
        <w:rPr>
          <w:rFonts w:ascii="SimSun" w:eastAsia="SimSun" w:hAnsi="SimSun" w:cs="SimSun"/>
        </w:rPr>
        <w:t>J 51:00</w:t>
      </w:r>
      <w:r>
        <w:rPr>
          <w:rFonts w:ascii="SimSun" w:eastAsia="SimSun" w:hAnsi="SimSun" w:cs="SimSun"/>
        </w:rPr>
        <w:br/>
        <w:t>对，我刚刚看到有个30天，对。</w:t>
      </w:r>
    </w:p>
    <w:p w14:paraId="3B5DDD36" w14:textId="77777777" w:rsidR="00DF2485" w:rsidRDefault="00000000">
      <w:pPr>
        <w:spacing w:before="240" w:after="240"/>
        <w:rPr>
          <w:rFonts w:ascii="SimSun" w:eastAsia="SimSun" w:hAnsi="SimSun" w:cs="SimSun"/>
        </w:rPr>
      </w:pPr>
      <w:r>
        <w:rPr>
          <w:rFonts w:ascii="SimSun" w:eastAsia="SimSun" w:hAnsi="SimSun" w:cs="SimSun"/>
        </w:rPr>
        <w:t>S 51:03</w:t>
      </w:r>
      <w:r>
        <w:rPr>
          <w:rFonts w:ascii="SimSun" w:eastAsia="SimSun" w:hAnsi="SimSun" w:cs="SimSun"/>
        </w:rPr>
        <w:br/>
        <w:t>对，保质期是30天，但是15天以内是可生食的，15天你得做熟了吃。</w:t>
      </w:r>
    </w:p>
    <w:p w14:paraId="3B5DDD37" w14:textId="77777777" w:rsidR="00DF2485" w:rsidRDefault="00000000">
      <w:pPr>
        <w:spacing w:before="240" w:after="240"/>
        <w:rPr>
          <w:rFonts w:ascii="SimSun" w:eastAsia="SimSun" w:hAnsi="SimSun" w:cs="SimSun"/>
        </w:rPr>
      </w:pPr>
      <w:r>
        <w:rPr>
          <w:rFonts w:ascii="SimSun" w:eastAsia="SimSun" w:hAnsi="SimSun" w:cs="SimSun"/>
        </w:rPr>
        <w:t>J 51:12</w:t>
      </w:r>
      <w:r>
        <w:rPr>
          <w:rFonts w:ascii="SimSun" w:eastAsia="SimSun" w:hAnsi="SimSun" w:cs="SimSun"/>
        </w:rPr>
        <w:br/>
        <w:t>怎么那么复杂？好，所以你还要再考虑一下，（S：对我还得再考虑）。所以你经常会看美食博主他们发的一些这些信息或者是购买来源。</w:t>
      </w:r>
    </w:p>
    <w:p w14:paraId="3B5DDD38" w14:textId="77777777" w:rsidR="00DF2485" w:rsidRDefault="00000000">
      <w:pPr>
        <w:spacing w:before="240" w:after="240"/>
        <w:rPr>
          <w:rFonts w:ascii="SimSun" w:eastAsia="SimSun" w:hAnsi="SimSun" w:cs="SimSun"/>
        </w:rPr>
      </w:pPr>
      <w:r>
        <w:rPr>
          <w:rFonts w:ascii="SimSun" w:eastAsia="SimSun" w:hAnsi="SimSun" w:cs="SimSun"/>
        </w:rPr>
        <w:t>S 51:33</w:t>
      </w:r>
      <w:r>
        <w:rPr>
          <w:rFonts w:ascii="SimSun" w:eastAsia="SimSun" w:hAnsi="SimSun" w:cs="SimSun"/>
        </w:rPr>
        <w:br/>
        <w:t>我会我会，对我的，我的社交媒体里面除了动物，然后美食，然后还有怎么做一个好的丈夫。</w:t>
      </w:r>
    </w:p>
    <w:p w14:paraId="3B5DDD39" w14:textId="77777777" w:rsidR="00DF2485" w:rsidRDefault="00000000">
      <w:pPr>
        <w:spacing w:before="240" w:after="240"/>
        <w:rPr>
          <w:rFonts w:ascii="SimSun" w:eastAsia="SimSun" w:hAnsi="SimSun" w:cs="SimSun"/>
        </w:rPr>
      </w:pPr>
      <w:r>
        <w:rPr>
          <w:rFonts w:ascii="SimSun" w:eastAsia="SimSun" w:hAnsi="SimSun" w:cs="SimSun"/>
        </w:rPr>
        <w:t>J 51:53</w:t>
      </w:r>
      <w:r>
        <w:rPr>
          <w:rFonts w:ascii="SimSun" w:eastAsia="SimSun" w:hAnsi="SimSun" w:cs="SimSun"/>
        </w:rPr>
        <w:br/>
        <w:t>还想要做一个好的丈夫。</w:t>
      </w:r>
    </w:p>
    <w:p w14:paraId="3B5DDD3A" w14:textId="77777777" w:rsidR="00DF2485" w:rsidRDefault="00000000">
      <w:pPr>
        <w:spacing w:before="240" w:after="240"/>
        <w:rPr>
          <w:rFonts w:ascii="SimSun" w:eastAsia="SimSun" w:hAnsi="SimSun" w:cs="SimSun"/>
        </w:rPr>
      </w:pPr>
      <w:r>
        <w:rPr>
          <w:rFonts w:ascii="SimSun" w:eastAsia="SimSun" w:hAnsi="SimSun" w:cs="SimSun"/>
        </w:rPr>
        <w:t>S 51:55</w:t>
      </w:r>
      <w:r>
        <w:rPr>
          <w:rFonts w:ascii="SimSun" w:eastAsia="SimSun" w:hAnsi="SimSun" w:cs="SimSun"/>
        </w:rPr>
        <w:br/>
        <w:t>对这个是很有必要提升自己。</w:t>
      </w:r>
    </w:p>
    <w:p w14:paraId="3B5DDD3B" w14:textId="77777777" w:rsidR="00DF2485" w:rsidRDefault="00000000">
      <w:pPr>
        <w:spacing w:before="240" w:after="240"/>
        <w:rPr>
          <w:rFonts w:ascii="SimSun" w:eastAsia="SimSun" w:hAnsi="SimSun" w:cs="SimSun"/>
        </w:rPr>
      </w:pPr>
      <w:r>
        <w:rPr>
          <w:rFonts w:ascii="SimSun" w:eastAsia="SimSun" w:hAnsi="SimSun" w:cs="SimSun"/>
        </w:rPr>
        <w:t>J 52:00</w:t>
      </w:r>
      <w:r>
        <w:rPr>
          <w:rFonts w:ascii="SimSun" w:eastAsia="SimSun" w:hAnsi="SimSun" w:cs="SimSun"/>
        </w:rPr>
        <w:br/>
        <w:t>提升自己是吗？你觉得你现在做的怎么样？</w:t>
      </w:r>
    </w:p>
    <w:p w14:paraId="3B5DDD3C" w14:textId="77777777" w:rsidR="00DF2485" w:rsidRDefault="00000000">
      <w:pPr>
        <w:spacing w:before="240" w:after="240"/>
        <w:rPr>
          <w:rFonts w:ascii="SimSun" w:eastAsia="SimSun" w:hAnsi="SimSun" w:cs="SimSun"/>
        </w:rPr>
      </w:pPr>
      <w:r>
        <w:rPr>
          <w:rFonts w:ascii="SimSun" w:eastAsia="SimSun" w:hAnsi="SimSun" w:cs="SimSun"/>
        </w:rPr>
        <w:t>S 52:04</w:t>
      </w:r>
      <w:r>
        <w:rPr>
          <w:rFonts w:ascii="SimSun" w:eastAsia="SimSun" w:hAnsi="SimSun" w:cs="SimSun"/>
        </w:rPr>
        <w:br/>
        <w:t>我做的还不行，可能就刚刚及格了。</w:t>
      </w:r>
    </w:p>
    <w:p w14:paraId="3B5DDD3D" w14:textId="77777777" w:rsidR="00DF2485" w:rsidRDefault="00000000">
      <w:pPr>
        <w:spacing w:before="240" w:after="240"/>
        <w:rPr>
          <w:rFonts w:ascii="SimSun" w:eastAsia="SimSun" w:hAnsi="SimSun" w:cs="SimSun"/>
        </w:rPr>
      </w:pPr>
      <w:r>
        <w:rPr>
          <w:rFonts w:ascii="SimSun" w:eastAsia="SimSun" w:hAnsi="SimSun" w:cs="SimSun"/>
        </w:rPr>
        <w:t>J 52:09</w:t>
      </w:r>
      <w:r>
        <w:rPr>
          <w:rFonts w:ascii="SimSun" w:eastAsia="SimSun" w:hAnsi="SimSun" w:cs="SimSun"/>
        </w:rPr>
        <w:br/>
        <w:t>太可爱了？你们两个。是，可是你什么时候结婚的？你们两个。</w:t>
      </w:r>
    </w:p>
    <w:p w14:paraId="3B5DDD3E" w14:textId="77777777" w:rsidR="00DF2485" w:rsidRDefault="00000000">
      <w:pPr>
        <w:spacing w:before="240" w:after="240"/>
        <w:rPr>
          <w:rFonts w:ascii="SimSun" w:eastAsia="SimSun" w:hAnsi="SimSun" w:cs="SimSun"/>
        </w:rPr>
      </w:pPr>
      <w:r>
        <w:rPr>
          <w:rFonts w:ascii="SimSun" w:eastAsia="SimSun" w:hAnsi="SimSun" w:cs="SimSun"/>
        </w:rPr>
        <w:t>S 52:22</w:t>
      </w:r>
      <w:r>
        <w:rPr>
          <w:rFonts w:ascii="SimSun" w:eastAsia="SimSun" w:hAnsi="SimSun" w:cs="SimSun"/>
        </w:rPr>
        <w:br/>
        <w:t>我们准备11月11号领证。</w:t>
      </w:r>
    </w:p>
    <w:p w14:paraId="3B5DDD3F" w14:textId="77777777" w:rsidR="00DF2485" w:rsidRDefault="00000000">
      <w:pPr>
        <w:spacing w:before="240" w:after="240"/>
        <w:rPr>
          <w:rFonts w:ascii="SimSun" w:eastAsia="SimSun" w:hAnsi="SimSun" w:cs="SimSun"/>
        </w:rPr>
      </w:pPr>
      <w:r>
        <w:rPr>
          <w:rFonts w:ascii="SimSun" w:eastAsia="SimSun" w:hAnsi="SimSun" w:cs="SimSun"/>
        </w:rPr>
        <w:lastRenderedPageBreak/>
        <w:t>J 52:33</w:t>
      </w:r>
      <w:r>
        <w:rPr>
          <w:rFonts w:ascii="SimSun" w:eastAsia="SimSun" w:hAnsi="SimSun" w:cs="SimSun"/>
        </w:rPr>
        <w:br/>
        <w:t>快了。不错不错。好，当个好丈夫，加油。不断努力好。</w:t>
      </w:r>
    </w:p>
    <w:p w14:paraId="3B5DDD40" w14:textId="77777777" w:rsidR="00DF2485" w:rsidRDefault="00000000">
      <w:pPr>
        <w:spacing w:before="240" w:after="240"/>
        <w:rPr>
          <w:rFonts w:ascii="SimSun" w:eastAsia="SimSun" w:hAnsi="SimSun" w:cs="SimSun"/>
        </w:rPr>
      </w:pPr>
      <w:r>
        <w:rPr>
          <w:rFonts w:ascii="SimSun" w:eastAsia="SimSun" w:hAnsi="SimSun" w:cs="SimSun"/>
        </w:rPr>
        <w:br/>
        <w:t>我看一下好像还有一些问题，差不多了，对，食物日记有这些跟你稍微探讨一下，关于，我想问一下关于非笼养的这种系统，像比如有特别讲说像溜达鸡，草鸡蛋、土鸡蛋，如果这些商标你觉得也是一样，跟你刚刚的一个思维逻辑一样吗，你要更多的信息去看说他有没有这样子的一个符合他这样子的说法，还是你会对他有什么其他的一些顾虑，或者是对。</w:t>
      </w:r>
    </w:p>
    <w:p w14:paraId="3B5DDD41" w14:textId="77777777" w:rsidR="00DF2485" w:rsidRDefault="00000000">
      <w:pPr>
        <w:spacing w:before="240" w:after="240"/>
        <w:rPr>
          <w:rFonts w:ascii="SimSun" w:eastAsia="SimSun" w:hAnsi="SimSun" w:cs="SimSun"/>
        </w:rPr>
      </w:pPr>
      <w:r>
        <w:rPr>
          <w:rFonts w:ascii="SimSun" w:eastAsia="SimSun" w:hAnsi="SimSun" w:cs="SimSun"/>
        </w:rPr>
        <w:t>S 53:25</w:t>
      </w:r>
      <w:r>
        <w:rPr>
          <w:rFonts w:ascii="SimSun" w:eastAsia="SimSun" w:hAnsi="SimSun" w:cs="SimSun"/>
        </w:rPr>
        <w:br/>
        <w:t>是这样，因为他现在比如说土鸡蛋，走地，这种就是。他做，写这些logo，写这些标语，他没有他不需要去承担法律方面的这个风险。他可以自己乱说，或者是比如他那个养殖场有一部分真的是走地，然后很多其他的一些笼养，然后他把所有的产品都混在一起，笼养，走地的就应付检查的，然后那些笼养的就是拿来，所以他们的这个他可以乱说。所以，除非是我看到了他在宣传方面有做，有做努力，从它整个产品的设计，因为一般它如果整个鸡蛋它设计感好的话，我会更偏向相信他在生产端也是一个比较用心。</w:t>
      </w:r>
    </w:p>
    <w:p w14:paraId="3B5DDD42" w14:textId="77777777" w:rsidR="00DF2485" w:rsidRDefault="00000000">
      <w:pPr>
        <w:spacing w:before="240" w:after="240"/>
        <w:rPr>
          <w:rFonts w:ascii="SimSun" w:eastAsia="SimSun" w:hAnsi="SimSun" w:cs="SimSun"/>
        </w:rPr>
      </w:pPr>
      <w:r>
        <w:rPr>
          <w:rFonts w:ascii="SimSun" w:eastAsia="SimSun" w:hAnsi="SimSun" w:cs="SimSun"/>
        </w:rPr>
        <w:br/>
        <w:t>他如果设计呈现做的认真，我会偏移到说他在生产方面也做了认真，认真。然后对，然后像走地鸡这些就烂大街了，之前有机比如有机蔬菜，在规范化之前，大家都叫有机菜，我小区门口的大妈说自己种的有机菜，大家都说自己种的有机菜，然后走地，我家的土鸡蛋，那家也是土鸡蛋，哪个大大家都是土鸡蛋。</w:t>
      </w:r>
    </w:p>
    <w:p w14:paraId="3B5DDD43" w14:textId="77777777" w:rsidR="00DF2485" w:rsidRDefault="00000000">
      <w:pPr>
        <w:spacing w:before="240" w:after="240"/>
        <w:rPr>
          <w:rFonts w:ascii="SimSun" w:eastAsia="SimSun" w:hAnsi="SimSun" w:cs="SimSun"/>
        </w:rPr>
      </w:pPr>
      <w:r>
        <w:rPr>
          <w:rFonts w:ascii="SimSun" w:eastAsia="SimSun" w:hAnsi="SimSun" w:cs="SimSun"/>
        </w:rPr>
        <w:br/>
        <w:t>第一个是这个定义不明确，第二个是大家对于定义的认识也不一样，然后，所以说因为大家认识的不一样，然后可能会存在虚假宣传，然后这些，所以他如果单独只是放这些口号，而没有提供更多的这些生产信息和养殖信息，我对这个是无感，反而我会，反而我可能会形成负面的感觉，就像那个虫草蛋。</w:t>
      </w:r>
    </w:p>
    <w:p w14:paraId="3B5DDD44" w14:textId="77777777" w:rsidR="00DF2485" w:rsidRDefault="00000000">
      <w:pPr>
        <w:spacing w:before="240" w:after="240"/>
        <w:rPr>
          <w:rFonts w:ascii="SimSun" w:eastAsia="SimSun" w:hAnsi="SimSun" w:cs="SimSun"/>
        </w:rPr>
      </w:pPr>
      <w:r>
        <w:rPr>
          <w:rFonts w:ascii="SimSun" w:eastAsia="SimSun" w:hAnsi="SimSun" w:cs="SimSun"/>
        </w:rPr>
        <w:t>J 55:51</w:t>
      </w:r>
      <w:r>
        <w:rPr>
          <w:rFonts w:ascii="SimSun" w:eastAsia="SimSun" w:hAnsi="SimSun" w:cs="SimSun"/>
        </w:rPr>
        <w:br/>
        <w:t>对，那个虫草蛋。对是对有道理，有机它是怎么样子这样规划的，或者是有机这个标志，这不是标准。有机的这样子的一个标志，或者是他的一个信任对他是怎么养成的？</w:t>
      </w:r>
    </w:p>
    <w:p w14:paraId="3B5DDD45" w14:textId="77777777" w:rsidR="00DF2485" w:rsidRDefault="00000000">
      <w:pPr>
        <w:spacing w:before="240" w:after="240"/>
        <w:rPr>
          <w:rFonts w:ascii="SimSun" w:eastAsia="SimSun" w:hAnsi="SimSun" w:cs="SimSun"/>
        </w:rPr>
      </w:pPr>
      <w:r>
        <w:rPr>
          <w:rFonts w:ascii="SimSun" w:eastAsia="SimSun" w:hAnsi="SimSun" w:cs="SimSun"/>
        </w:rPr>
        <w:t>S 56:14</w:t>
      </w:r>
      <w:r>
        <w:rPr>
          <w:rFonts w:ascii="SimSun" w:eastAsia="SimSun" w:hAnsi="SimSun" w:cs="SimSun"/>
        </w:rPr>
        <w:br/>
        <w:t>养成的是什么意思？</w:t>
      </w:r>
    </w:p>
    <w:p w14:paraId="3B5DDD46" w14:textId="77777777" w:rsidR="00DF2485" w:rsidRDefault="00000000">
      <w:pPr>
        <w:spacing w:before="240" w:after="240"/>
        <w:rPr>
          <w:rFonts w:ascii="SimSun" w:eastAsia="SimSun" w:hAnsi="SimSun" w:cs="SimSun"/>
        </w:rPr>
      </w:pPr>
      <w:r>
        <w:rPr>
          <w:rFonts w:ascii="SimSun" w:eastAsia="SimSun" w:hAnsi="SimSun" w:cs="SimSun"/>
        </w:rPr>
        <w:t>J 56:15</w:t>
      </w:r>
      <w:r>
        <w:rPr>
          <w:rFonts w:ascii="SimSun" w:eastAsia="SimSun" w:hAnsi="SimSun" w:cs="SimSun"/>
        </w:rPr>
        <w:br/>
        <w:t>有机，比如说你刚刚讲到有机，本来是大家都可以这么讲，但是后来是怎么样子正规化。对，</w:t>
      </w:r>
    </w:p>
    <w:p w14:paraId="3B5DDD47" w14:textId="77777777" w:rsidR="00DF2485" w:rsidRDefault="00000000">
      <w:pPr>
        <w:spacing w:before="240" w:after="240"/>
        <w:rPr>
          <w:rFonts w:ascii="SimSun" w:eastAsia="SimSun" w:hAnsi="SimSun" w:cs="SimSun"/>
        </w:rPr>
      </w:pPr>
      <w:r>
        <w:rPr>
          <w:rFonts w:ascii="SimSun" w:eastAsia="SimSun" w:hAnsi="SimSun" w:cs="SimSun"/>
        </w:rPr>
        <w:t>S 56:28</w:t>
      </w:r>
      <w:r>
        <w:rPr>
          <w:rFonts w:ascii="SimSun" w:eastAsia="SimSun" w:hAnsi="SimSun" w:cs="SimSun"/>
        </w:rPr>
        <w:br/>
        <w:t>这个的话，分多方面吧。我觉得现在有一群人他还是这么讲，但是像比如说，因为有机它</w:t>
      </w:r>
      <w:r>
        <w:rPr>
          <w:rFonts w:ascii="SimSun" w:eastAsia="SimSun" w:hAnsi="SimSun" w:cs="SimSun"/>
        </w:rPr>
        <w:lastRenderedPageBreak/>
        <w:t>面向的一般是中高端客户，中高端收入人群。那中高端收入人群，他们购买鸡蛋的渠道是可以去把它分解出来的，要么是比较高端的社区店，然后比如说农夫市集，然后他们的这种家庭会员制的这些农场，然后像盒马生鲜这种比较高端一些的超市，我一旦把有机产，就真正的有机产品的这一类型的客户的销售，购买渠道给它分解出来之后，我们就可以去在这些购买渠道去着重的发力，去改正有机乱象的这个事情。</w:t>
      </w:r>
    </w:p>
    <w:p w14:paraId="3B5DDD48" w14:textId="77777777" w:rsidR="00DF2485" w:rsidRDefault="00000000">
      <w:pPr>
        <w:spacing w:before="240" w:after="240"/>
        <w:rPr>
          <w:rFonts w:ascii="SimSun" w:eastAsia="SimSun" w:hAnsi="SimSun" w:cs="SimSun"/>
        </w:rPr>
      </w:pPr>
      <w:r>
        <w:rPr>
          <w:rFonts w:ascii="SimSun" w:eastAsia="SimSun" w:hAnsi="SimSun" w:cs="SimSun"/>
        </w:rPr>
        <w:br/>
        <w:t>比如说在市集里面，我们就，市集的管理者就会很严肃的给这些农户说，你们如果没有有机认证，你们就不要说自己是有机菜，你要么说自己是有机方式种植的蔬菜，你要么说自己是生态产品就生态。你就不要说，因为有机就只是个认证，再加上其实很多农户他们的整个养殖方法，这个种植已经超过了有机标准，他们再说自己是有机菜，就相当于自降生味，所以他们也能理解。</w:t>
      </w:r>
    </w:p>
    <w:p w14:paraId="3B5DDD49" w14:textId="77777777" w:rsidR="00DF2485" w:rsidRDefault="00000000">
      <w:pPr>
        <w:spacing w:before="240" w:after="240"/>
        <w:rPr>
          <w:rFonts w:ascii="SimSun" w:eastAsia="SimSun" w:hAnsi="SimSun" w:cs="SimSun"/>
        </w:rPr>
      </w:pPr>
      <w:r>
        <w:rPr>
          <w:rFonts w:ascii="SimSun" w:eastAsia="SimSun" w:hAnsi="SimSun" w:cs="SimSun"/>
        </w:rPr>
        <w:br/>
        <w:t>对，因为有机它不是，它只是一个在这个圈子里面有机只是一个底线，你拿到有机那就是，因为有机它只是说你哪些可以用，哪些不能用，它对一些比如说你放在养殖里面，有些它是可以打药的，可以用一定的抗生素，然后但有一些农户他就是不用抗生素，我就是可以承受一定的牲畜的死亡，然后每年的自然的这种淘汰我是可以接受的，但我相应的贵一点，但这个无可厚非，大家都能理解。</w:t>
      </w:r>
    </w:p>
    <w:p w14:paraId="3B5DDD4A" w14:textId="77777777" w:rsidR="00DF2485" w:rsidRDefault="00000000">
      <w:pPr>
        <w:spacing w:before="240" w:after="240"/>
        <w:rPr>
          <w:rFonts w:ascii="SimSun" w:eastAsia="SimSun" w:hAnsi="SimSun" w:cs="SimSun"/>
        </w:rPr>
      </w:pPr>
      <w:r>
        <w:rPr>
          <w:rFonts w:ascii="SimSun" w:eastAsia="SimSun" w:hAnsi="SimSun" w:cs="SimSun"/>
        </w:rPr>
        <w:br/>
        <w:t>对，然后农户慢慢，他们不在自己以有机蛋或者有机蔬菜自称了之后，消费者也知道了。每一次消费者听了大家卖菜卖鸡蛋的卖肉的都说自己有机肉什么有机菜，消费者也比较糊涂，然后也搞不清楚这到底，你这个有证那个没证，大家都说有机菜，就把这个搅得很混乱。</w:t>
      </w:r>
    </w:p>
    <w:p w14:paraId="3B5DDD4B" w14:textId="77777777" w:rsidR="00DF2485" w:rsidRDefault="00000000">
      <w:pPr>
        <w:spacing w:before="240" w:after="240"/>
        <w:rPr>
          <w:rFonts w:ascii="SimSun" w:eastAsia="SimSun" w:hAnsi="SimSun" w:cs="SimSun"/>
        </w:rPr>
      </w:pPr>
      <w:r>
        <w:rPr>
          <w:rFonts w:ascii="SimSun" w:eastAsia="SimSun" w:hAnsi="SimSun" w:cs="SimSun"/>
        </w:rPr>
        <w:br/>
        <w:t>然后后来那个分清楚了，有有机认证的就说自己是有机菜，然后还把证书复印出来，拿出来给大家看，然后没有的说自己是生态种植的，你说生态种植你要比较简单的能够在一分钟之内给顾客讲清楚，你这个有什么，到底是什么？其实你大概大部分人都是说什么？就不放，我没农药没化肥（J：无公害？）。</w:t>
      </w:r>
    </w:p>
    <w:p w14:paraId="3B5DDD4C" w14:textId="77777777" w:rsidR="00DF2485" w:rsidRDefault="00000000">
      <w:pPr>
        <w:spacing w:before="240" w:after="240"/>
        <w:rPr>
          <w:rFonts w:ascii="SimSun" w:eastAsia="SimSun" w:hAnsi="SimSun" w:cs="SimSun"/>
        </w:rPr>
      </w:pPr>
      <w:r>
        <w:rPr>
          <w:rFonts w:ascii="SimSun" w:eastAsia="SimSun" w:hAnsi="SimSun" w:cs="SimSun"/>
        </w:rPr>
        <w:br/>
        <w:t>无公害是最低，就是它是无公害、绿色，然后无公害绿A, 绿AA，这个有机。中国的这个食品的等级是这样分的，无公害是相当于最，无公害就是最普通的菜，就是被检验过最普通的菜，然后它是可以，相对，它是可以施加在安全线以内最大剂量的农药和化肥。（J：这样啊）在普通的社区超市买的这些菜基本上都是无公害。</w:t>
      </w:r>
    </w:p>
    <w:p w14:paraId="3B5DDD4D" w14:textId="77777777" w:rsidR="00DF2485" w:rsidRDefault="00000000">
      <w:pPr>
        <w:spacing w:before="240" w:after="240"/>
        <w:rPr>
          <w:rFonts w:ascii="SimSun" w:eastAsia="SimSun" w:hAnsi="SimSun" w:cs="SimSun"/>
        </w:rPr>
      </w:pPr>
      <w:r>
        <w:rPr>
          <w:rFonts w:ascii="SimSun" w:eastAsia="SimSun" w:hAnsi="SimSun" w:cs="SimSun"/>
        </w:rPr>
        <w:br/>
        <w:t>对，然后是在菜市场的一些，就要翻，菜市场的一些就是农民大妈，他们有些他们的菜就没有经过检测，他们这个菜的这个变动就可能会很大，有一些可能真的很好。有一些，因为这个大妈大爷他们也不懂怎么去种，怎么去，所以农技站的那些人说：哎出了这个问题</w:t>
      </w:r>
      <w:r>
        <w:rPr>
          <w:rFonts w:ascii="SimSun" w:eastAsia="SimSun" w:hAnsi="SimSun" w:cs="SimSun"/>
        </w:rPr>
        <w:lastRenderedPageBreak/>
        <w:t>就给你用这个农药，所以反而他们的超标的更严重，所以波动在菜市场里面。超市里面他们每此进一次菜他们都要做，应该是要做检测，就按照规定来说，所以他们这个相对有保证，但是他保证就是最低限度的无公害保证。</w:t>
      </w:r>
    </w:p>
    <w:p w14:paraId="3B5DDD4E" w14:textId="77777777" w:rsidR="00DF2485" w:rsidRDefault="00000000">
      <w:pPr>
        <w:spacing w:before="240" w:after="240"/>
        <w:rPr>
          <w:rFonts w:ascii="SimSun" w:eastAsia="SimSun" w:hAnsi="SimSun" w:cs="SimSun"/>
        </w:rPr>
      </w:pPr>
      <w:r>
        <w:rPr>
          <w:rFonts w:ascii="SimSun" w:eastAsia="SimSun" w:hAnsi="SimSun" w:cs="SimSun"/>
        </w:rPr>
        <w:t>J 01:01:41</w:t>
      </w:r>
      <w:r>
        <w:rPr>
          <w:rFonts w:ascii="SimSun" w:eastAsia="SimSun" w:hAnsi="SimSun" w:cs="SimSun"/>
        </w:rPr>
        <w:br/>
        <w:t>我都不知道有这些分级，我还以为无公害就，对，有些人讲到无公害，我以为算是比较好一点的一个了吗？</w:t>
      </w:r>
    </w:p>
    <w:p w14:paraId="3B5DDD4F" w14:textId="77777777" w:rsidR="00DF2485" w:rsidRDefault="00000000">
      <w:pPr>
        <w:spacing w:before="240" w:after="240"/>
        <w:rPr>
          <w:rFonts w:ascii="SimSun" w:eastAsia="SimSun" w:hAnsi="SimSun" w:cs="SimSun"/>
        </w:rPr>
      </w:pPr>
      <w:r>
        <w:rPr>
          <w:rFonts w:ascii="SimSun" w:eastAsia="SimSun" w:hAnsi="SimSun" w:cs="SimSun"/>
        </w:rPr>
        <w:t>S 01:01:55</w:t>
      </w:r>
      <w:r>
        <w:rPr>
          <w:rFonts w:ascii="SimSun" w:eastAsia="SimSun" w:hAnsi="SimSun" w:cs="SimSun"/>
        </w:rPr>
        <w:br/>
        <w:t>无公害是最差，这也不是，就最低。</w:t>
      </w:r>
    </w:p>
    <w:p w14:paraId="3B5DDD50" w14:textId="77777777" w:rsidR="00DF2485" w:rsidRDefault="00000000">
      <w:pPr>
        <w:spacing w:before="240" w:after="240"/>
        <w:rPr>
          <w:rFonts w:ascii="SimSun" w:eastAsia="SimSun" w:hAnsi="SimSun" w:cs="SimSun"/>
        </w:rPr>
      </w:pPr>
      <w:r>
        <w:rPr>
          <w:rFonts w:ascii="SimSun" w:eastAsia="SimSun" w:hAnsi="SimSun" w:cs="SimSun"/>
        </w:rPr>
        <w:t>J 01:02:01</w:t>
      </w:r>
      <w:r>
        <w:rPr>
          <w:rFonts w:ascii="SimSun" w:eastAsia="SimSun" w:hAnsi="SimSun" w:cs="SimSun"/>
        </w:rPr>
        <w:br/>
        <w:t>对，在一个有标准的制度上面最低的一个标准。但他还是有标准。</w:t>
      </w:r>
    </w:p>
    <w:p w14:paraId="3B5DDD51" w14:textId="77777777" w:rsidR="00DF2485" w:rsidRDefault="00000000">
      <w:pPr>
        <w:spacing w:before="240" w:after="240"/>
        <w:rPr>
          <w:rFonts w:ascii="SimSun" w:eastAsia="SimSun" w:hAnsi="SimSun" w:cs="SimSun"/>
        </w:rPr>
      </w:pPr>
      <w:r>
        <w:rPr>
          <w:rFonts w:ascii="SimSun" w:eastAsia="SimSun" w:hAnsi="SimSun" w:cs="SimSun"/>
        </w:rPr>
        <w:t>S 01:02:06</w:t>
      </w:r>
      <w:r>
        <w:rPr>
          <w:rFonts w:ascii="SimSun" w:eastAsia="SimSun" w:hAnsi="SimSun" w:cs="SimSun"/>
        </w:rPr>
        <w:br/>
        <w:t>对对，是这样。</w:t>
      </w:r>
    </w:p>
    <w:p w14:paraId="3B5DDD52" w14:textId="77777777" w:rsidR="00DF2485" w:rsidRDefault="00000000">
      <w:pPr>
        <w:spacing w:before="240" w:after="240"/>
        <w:rPr>
          <w:rFonts w:ascii="SimSun" w:eastAsia="SimSun" w:hAnsi="SimSun" w:cs="SimSun"/>
        </w:rPr>
      </w:pPr>
      <w:r>
        <w:rPr>
          <w:rFonts w:ascii="SimSun" w:eastAsia="SimSun" w:hAnsi="SimSun" w:cs="SimSun"/>
        </w:rPr>
        <w:t>J 01:02:09</w:t>
      </w:r>
      <w:r>
        <w:rPr>
          <w:rFonts w:ascii="SimSun" w:eastAsia="SimSun" w:hAnsi="SimSun" w:cs="SimSun"/>
        </w:rPr>
        <w:br/>
        <w:t>了解。好谢谢，好我继续就差不多这样子，然后可能等下整理一下，如果有什么问题再问你。</w:t>
      </w:r>
    </w:p>
    <w:p w14:paraId="3B5DDD53" w14:textId="77777777" w:rsidR="00DF2485" w:rsidRDefault="00000000">
      <w:pPr>
        <w:spacing w:before="240" w:after="240"/>
        <w:rPr>
          <w:rFonts w:ascii="SimSun" w:eastAsia="SimSun" w:hAnsi="SimSun" w:cs="SimSun"/>
        </w:rPr>
      </w:pPr>
      <w:r>
        <w:rPr>
          <w:rFonts w:ascii="SimSun" w:eastAsia="SimSun" w:hAnsi="SimSun" w:cs="SimSun"/>
        </w:rPr>
        <w:t>S 01:02:18</w:t>
      </w:r>
      <w:r>
        <w:rPr>
          <w:rFonts w:ascii="SimSun" w:eastAsia="SimSun" w:hAnsi="SimSun" w:cs="SimSun"/>
        </w:rPr>
        <w:br/>
        <w:t>行，我还有其他的方面你需要我着重一点的，我还是按照第一次日志这么来写吗？其实对我觉得你就。</w:t>
      </w:r>
    </w:p>
    <w:p w14:paraId="3B5DDD54" w14:textId="77777777" w:rsidR="00DF2485" w:rsidRDefault="00000000">
      <w:pPr>
        <w:spacing w:before="240" w:after="240"/>
        <w:rPr>
          <w:rFonts w:ascii="SimSun" w:eastAsia="SimSun" w:hAnsi="SimSun" w:cs="SimSun"/>
        </w:rPr>
      </w:pPr>
      <w:r>
        <w:rPr>
          <w:rFonts w:ascii="SimSun" w:eastAsia="SimSun" w:hAnsi="SimSun" w:cs="SimSun"/>
        </w:rPr>
        <w:t>J 01:02:30</w:t>
      </w:r>
      <w:r>
        <w:rPr>
          <w:rFonts w:ascii="SimSun" w:eastAsia="SimSun" w:hAnsi="SimSun" w:cs="SimSun"/>
        </w:rPr>
        <w:br/>
        <w:t>按照这样子来写，我上次其实本来是着重要可能你的餐饮，但是你直接写了购买的，所以你就直接按照这样就好了。</w:t>
      </w:r>
    </w:p>
    <w:p w14:paraId="3B5DDD55" w14:textId="77777777" w:rsidR="00DF2485" w:rsidRDefault="00000000">
      <w:pPr>
        <w:spacing w:before="240" w:after="240"/>
        <w:rPr>
          <w:rFonts w:ascii="SimSun" w:eastAsia="SimSun" w:hAnsi="SimSun" w:cs="SimSun"/>
        </w:rPr>
      </w:pPr>
      <w:r>
        <w:rPr>
          <w:rFonts w:ascii="SimSun" w:eastAsia="SimSun" w:hAnsi="SimSun" w:cs="SimSun"/>
        </w:rPr>
        <w:br/>
        <w:t>对是吗？对。</w:t>
      </w:r>
    </w:p>
    <w:p w14:paraId="3B5DDD56" w14:textId="77777777" w:rsidR="00DF2485" w:rsidRDefault="00000000">
      <w:pPr>
        <w:spacing w:before="240" w:after="240"/>
        <w:rPr>
          <w:rFonts w:ascii="SimSun" w:eastAsia="SimSun" w:hAnsi="SimSun" w:cs="SimSun"/>
        </w:rPr>
      </w:pPr>
      <w:r>
        <w:rPr>
          <w:rFonts w:ascii="SimSun" w:eastAsia="SimSun" w:hAnsi="SimSun" w:cs="SimSun"/>
        </w:rPr>
        <w:t>S 01:02:42</w:t>
      </w:r>
      <w:r>
        <w:rPr>
          <w:rFonts w:ascii="SimSun" w:eastAsia="SimSun" w:hAnsi="SimSun" w:cs="SimSun"/>
        </w:rPr>
        <w:br/>
        <w:t>你是餐饮这方面需要更更加细致一点。</w:t>
      </w:r>
    </w:p>
    <w:p w14:paraId="3B5DDD57" w14:textId="77777777" w:rsidR="00DF2485" w:rsidRDefault="00000000">
      <w:pPr>
        <w:spacing w:before="240" w:after="240"/>
        <w:rPr>
          <w:rFonts w:ascii="SimSun" w:eastAsia="SimSun" w:hAnsi="SimSun" w:cs="SimSun"/>
        </w:rPr>
      </w:pPr>
      <w:r>
        <w:rPr>
          <w:rFonts w:ascii="SimSun" w:eastAsia="SimSun" w:hAnsi="SimSun" w:cs="SimSun"/>
        </w:rPr>
        <w:t>J 01:02:47</w:t>
      </w:r>
      <w:r>
        <w:rPr>
          <w:rFonts w:ascii="SimSun" w:eastAsia="SimSun" w:hAnsi="SimSun" w:cs="SimSun"/>
        </w:rPr>
        <w:br/>
        <w:t>不需要更细致，只是说上次本来是希望说你写关于说你烹饪，然后你就是你餐饮这样子，然后这次我本来第二次我本来是想要让你更着重关于购买的一个方面，但是你都已经写了，所以我就想说你就按照原来的就可以了，对。谢谢，好先这样。</w:t>
      </w:r>
    </w:p>
    <w:p w14:paraId="3B5DDD58" w14:textId="77777777" w:rsidR="00DF2485" w:rsidRDefault="00000000">
      <w:pPr>
        <w:spacing w:before="240" w:after="240"/>
        <w:rPr>
          <w:rFonts w:ascii="SimSun" w:eastAsia="SimSun" w:hAnsi="SimSun" w:cs="SimSun"/>
        </w:rPr>
      </w:pPr>
      <w:r>
        <w:rPr>
          <w:rFonts w:ascii="SimSun" w:eastAsia="SimSun" w:hAnsi="SimSun" w:cs="SimSun"/>
        </w:rPr>
        <w:t>S 01:03:18</w:t>
      </w:r>
      <w:r>
        <w:rPr>
          <w:rFonts w:ascii="SimSun" w:eastAsia="SimSun" w:hAnsi="SimSun" w:cs="SimSun"/>
        </w:rPr>
        <w:br/>
        <w:t>行好勒好勒拜拜。</w:t>
      </w:r>
    </w:p>
    <w:sectPr w:rsidR="00DF248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DF2485"/>
    <w:rsid w:val="00DF2485"/>
    <w:rsid w:val="00EF12F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DC7B"/>
  <w15:docId w15:val="{CDB05121-2A9D-4470-8CA7-87A5E6ED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1989</Words>
  <Characters>11343</Characters>
  <Application>Microsoft Office Word</Application>
  <DocSecurity>0</DocSecurity>
  <Lines>94</Lines>
  <Paragraphs>26</Paragraphs>
  <ScaleCrop>false</ScaleCrop>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hplee6@student.ubc.ca</cp:lastModifiedBy>
  <cp:revision>1</cp:revision>
  <dcterms:created xsi:type="dcterms:W3CDTF">2023-11-13T04:27:00Z</dcterms:created>
  <dcterms:modified xsi:type="dcterms:W3CDTF">2023-11-13T04:28:00Z</dcterms:modified>
</cp:coreProperties>
</file>