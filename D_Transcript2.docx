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D (2).m4a - DONE</w:t>
      </w:r>
    </w:p>
    <w:p>
      <w:pPr>
        <w:spacing w:before="240" w:after="240"/>
        <w:rPr>
          <w:rFonts w:ascii="宋体" w:eastAsia="宋体" w:hAnsi="宋体" w:cs="宋体"/>
          <w:sz w:val="24"/>
          <w:szCs w:val="24"/>
        </w:rPr>
      </w:pPr>
      <w:r>
        <w:rPr>
          <w:rFonts w:ascii="宋体" w:eastAsia="宋体" w:hAnsi="宋体" w:cs="宋体"/>
        </w:rPr>
        <w:t>D 00:00</w:t>
      </w:r>
      <w:r>
        <w:rPr>
          <w:rFonts w:ascii="宋体" w:eastAsia="宋体" w:hAnsi="宋体" w:cs="宋体"/>
        </w:rPr>
        <w:br/>
      </w:r>
      <w:r>
        <w:rPr>
          <w:rFonts w:ascii="宋体" w:eastAsia="宋体" w:hAnsi="宋体" w:cs="宋体"/>
        </w:rPr>
        <w:t>你能听到我说话吗？</w:t>
      </w:r>
    </w:p>
    <w:p>
      <w:pPr>
        <w:spacing w:before="240" w:after="240"/>
        <w:rPr>
          <w:rFonts w:ascii="宋体" w:eastAsia="宋体" w:hAnsi="宋体" w:cs="宋体"/>
          <w:sz w:val="24"/>
          <w:szCs w:val="24"/>
        </w:rPr>
      </w:pPr>
      <w:r>
        <w:rPr>
          <w:rFonts w:ascii="宋体" w:eastAsia="宋体" w:hAnsi="宋体" w:cs="宋体"/>
        </w:rPr>
        <w:t>J 00:02</w:t>
      </w:r>
      <w:r>
        <w:rPr>
          <w:rFonts w:ascii="宋体" w:eastAsia="宋体" w:hAnsi="宋体" w:cs="宋体"/>
        </w:rPr>
        <w:br/>
      </w:r>
      <w:r>
        <w:rPr>
          <w:rFonts w:ascii="宋体" w:eastAsia="宋体" w:hAnsi="宋体" w:cs="宋体"/>
        </w:rPr>
        <w:t>听得到。</w:t>
      </w:r>
    </w:p>
    <w:p>
      <w:pPr>
        <w:spacing w:before="240" w:after="240"/>
        <w:rPr>
          <w:rFonts w:ascii="宋体" w:eastAsia="宋体" w:hAnsi="宋体" w:cs="宋体"/>
          <w:sz w:val="24"/>
          <w:szCs w:val="24"/>
        </w:rPr>
      </w:pPr>
      <w:r>
        <w:rPr>
          <w:rFonts w:ascii="宋体" w:eastAsia="宋体" w:hAnsi="宋体" w:cs="宋体"/>
        </w:rPr>
        <w:t>D 00:05</w:t>
      </w:r>
      <w:r>
        <w:rPr>
          <w:rFonts w:ascii="宋体" w:eastAsia="宋体" w:hAnsi="宋体" w:cs="宋体"/>
        </w:rPr>
        <w:br/>
      </w:r>
      <w:r>
        <w:rPr>
          <w:rFonts w:ascii="宋体" w:eastAsia="宋体" w:hAnsi="宋体" w:cs="宋体"/>
        </w:rPr>
        <w:t>噢那就好，那就好，我今天还是在。</w:t>
      </w:r>
    </w:p>
    <w:p>
      <w:pPr>
        <w:spacing w:before="240" w:after="240"/>
        <w:rPr>
          <w:rFonts w:ascii="宋体" w:eastAsia="宋体" w:hAnsi="宋体" w:cs="宋体"/>
          <w:sz w:val="24"/>
          <w:szCs w:val="24"/>
        </w:rPr>
      </w:pPr>
      <w:r>
        <w:rPr>
          <w:rFonts w:ascii="宋体" w:eastAsia="宋体" w:hAnsi="宋体" w:cs="宋体"/>
        </w:rPr>
        <w:t>J 00:07</w:t>
      </w:r>
      <w:r>
        <w:rPr>
          <w:rFonts w:ascii="宋体" w:eastAsia="宋体" w:hAnsi="宋体" w:cs="宋体"/>
        </w:rPr>
        <w:br/>
      </w:r>
      <w:r>
        <w:rPr>
          <w:rFonts w:ascii="宋体" w:eastAsia="宋体" w:hAnsi="宋体" w:cs="宋体"/>
        </w:rPr>
        <w:t>室外边上自一样的地方吗？在你们办公室外面是吗？是的。谢谢东西不错，今天天气好一点。</w:t>
      </w:r>
    </w:p>
    <w:p>
      <w:pPr>
        <w:spacing w:before="240" w:after="240"/>
        <w:rPr>
          <w:rFonts w:ascii="宋体" w:eastAsia="宋体" w:hAnsi="宋体" w:cs="宋体"/>
          <w:sz w:val="24"/>
          <w:szCs w:val="24"/>
        </w:rPr>
      </w:pPr>
      <w:r>
        <w:rPr>
          <w:rFonts w:ascii="宋体" w:eastAsia="宋体" w:hAnsi="宋体" w:cs="宋体"/>
        </w:rPr>
        <w:t>D 00:19</w:t>
      </w:r>
      <w:r>
        <w:rPr>
          <w:rFonts w:ascii="宋体" w:eastAsia="宋体" w:hAnsi="宋体" w:cs="宋体"/>
        </w:rPr>
        <w:br/>
      </w:r>
      <w:r>
        <w:rPr>
          <w:rFonts w:ascii="宋体" w:eastAsia="宋体" w:hAnsi="宋体" w:cs="宋体"/>
        </w:rPr>
        <w:t>其实我觉得还挺好的，因为他的怎么就凉快了，才开始特别热，你怎么样？</w:t>
      </w:r>
    </w:p>
    <w:p>
      <w:pPr>
        <w:spacing w:before="240" w:after="240"/>
        <w:rPr>
          <w:rFonts w:ascii="宋体" w:eastAsia="宋体" w:hAnsi="宋体" w:cs="宋体"/>
          <w:sz w:val="24"/>
          <w:szCs w:val="24"/>
        </w:rPr>
      </w:pPr>
      <w:r>
        <w:rPr>
          <w:rFonts w:ascii="宋体" w:eastAsia="宋体" w:hAnsi="宋体" w:cs="宋体"/>
        </w:rPr>
        <w:t>J 00:25</w:t>
      </w:r>
      <w:r>
        <w:rPr>
          <w:rFonts w:ascii="宋体" w:eastAsia="宋体" w:hAnsi="宋体" w:cs="宋体"/>
        </w:rPr>
        <w:br/>
      </w:r>
      <w:r>
        <w:rPr>
          <w:rFonts w:ascii="宋体" w:eastAsia="宋体" w:hAnsi="宋体" w:cs="宋体"/>
        </w:rPr>
        <w:t>我很好，你的身体好了吗？我身体还好，对，那天月经来了，所以就对就躺在床上起不来，后来还好，下午后来就好一点了，早上比较难一点，谢谢不好意思。</w:t>
      </w:r>
    </w:p>
    <w:p>
      <w:pPr>
        <w:spacing w:before="240" w:after="240"/>
        <w:rPr>
          <w:rFonts w:ascii="宋体" w:eastAsia="宋体" w:hAnsi="宋体" w:cs="宋体"/>
          <w:sz w:val="24"/>
          <w:szCs w:val="24"/>
        </w:rPr>
      </w:pPr>
      <w:r>
        <w:rPr>
          <w:rFonts w:ascii="宋体" w:eastAsia="宋体" w:hAnsi="宋体" w:cs="宋体"/>
        </w:rPr>
        <w:t>D 00:44</w:t>
      </w:r>
      <w:r>
        <w:rPr>
          <w:rFonts w:ascii="宋体" w:eastAsia="宋体" w:hAnsi="宋体" w:cs="宋体"/>
        </w:rPr>
        <w:br/>
      </w:r>
      <w:r>
        <w:rPr>
          <w:rFonts w:ascii="宋体" w:eastAsia="宋体" w:hAnsi="宋体" w:cs="宋体"/>
        </w:rPr>
        <w:t>没事我懂你。</w:t>
      </w:r>
    </w:p>
    <w:p>
      <w:pPr>
        <w:spacing w:before="240" w:after="240"/>
        <w:rPr>
          <w:rFonts w:ascii="宋体" w:eastAsia="宋体" w:hAnsi="宋体" w:cs="宋体"/>
          <w:sz w:val="24"/>
          <w:szCs w:val="24"/>
        </w:rPr>
      </w:pPr>
      <w:r>
        <w:rPr>
          <w:rFonts w:ascii="宋体" w:eastAsia="宋体" w:hAnsi="宋体" w:cs="宋体"/>
        </w:rPr>
        <w:t>J 00:47</w:t>
      </w:r>
      <w:r>
        <w:rPr>
          <w:rFonts w:ascii="宋体" w:eastAsia="宋体" w:hAnsi="宋体" w:cs="宋体"/>
        </w:rPr>
        <w:br/>
      </w:r>
      <w:r>
        <w:rPr>
          <w:rFonts w:ascii="宋体" w:eastAsia="宋体" w:hAnsi="宋体" w:cs="宋体"/>
        </w:rPr>
        <w:t>对对对没办法，但是现在没事了都好 ok都正常就好了。对，你最近有什么又发生什么事情吗？或者是都还好，没有。</w:t>
      </w:r>
    </w:p>
    <w:p>
      <w:pPr>
        <w:spacing w:before="240" w:after="240"/>
        <w:rPr>
          <w:rFonts w:ascii="宋体" w:eastAsia="宋体" w:hAnsi="宋体" w:cs="宋体"/>
          <w:sz w:val="24"/>
          <w:szCs w:val="24"/>
        </w:rPr>
      </w:pPr>
      <w:r>
        <w:rPr>
          <w:rFonts w:ascii="宋体" w:eastAsia="宋体" w:hAnsi="宋体" w:cs="宋体"/>
        </w:rPr>
        <w:t>D 01:00</w:t>
      </w:r>
      <w:r>
        <w:rPr>
          <w:rFonts w:ascii="宋体" w:eastAsia="宋体" w:hAnsi="宋体" w:cs="宋体"/>
        </w:rPr>
        <w:br/>
      </w:r>
      <w:r>
        <w:rPr>
          <w:rFonts w:ascii="宋体" w:eastAsia="宋体" w:hAnsi="宋体" w:cs="宋体"/>
        </w:rPr>
        <w:t>其实就是旅游回来，然后开始前面落下的科研的功课。</w:t>
      </w:r>
    </w:p>
    <w:p>
      <w:pPr>
        <w:spacing w:before="240" w:after="240"/>
        <w:rPr>
          <w:rFonts w:ascii="宋体" w:eastAsia="宋体" w:hAnsi="宋体" w:cs="宋体"/>
          <w:sz w:val="24"/>
          <w:szCs w:val="24"/>
        </w:rPr>
      </w:pPr>
      <w:r>
        <w:rPr>
          <w:rFonts w:ascii="宋体" w:eastAsia="宋体" w:hAnsi="宋体" w:cs="宋体"/>
        </w:rPr>
        <w:t>J 01:06</w:t>
      </w:r>
      <w:r>
        <w:rPr>
          <w:rFonts w:ascii="宋体" w:eastAsia="宋体" w:hAnsi="宋体" w:cs="宋体"/>
        </w:rPr>
        <w:br/>
      </w:r>
      <w:r>
        <w:rPr>
          <w:rFonts w:ascii="宋体" w:eastAsia="宋体" w:hAnsi="宋体" w:cs="宋体"/>
        </w:rPr>
        <w:t>对，你去旅游了，怎么样是去杭州是吗？就去苏州，苏州还挺好的。</w:t>
      </w:r>
    </w:p>
    <w:p>
      <w:pPr>
        <w:spacing w:before="240" w:after="240"/>
        <w:rPr>
          <w:rFonts w:ascii="宋体" w:eastAsia="宋体" w:hAnsi="宋体" w:cs="宋体"/>
          <w:sz w:val="24"/>
          <w:szCs w:val="24"/>
        </w:rPr>
      </w:pPr>
      <w:r>
        <w:rPr>
          <w:rFonts w:ascii="宋体" w:eastAsia="宋体" w:hAnsi="宋体" w:cs="宋体"/>
        </w:rPr>
        <w:t>D 01:15</w:t>
      </w:r>
      <w:r>
        <w:rPr>
          <w:rFonts w:ascii="宋体" w:eastAsia="宋体" w:hAnsi="宋体" w:cs="宋体"/>
        </w:rPr>
        <w:br/>
      </w:r>
      <w:r>
        <w:rPr>
          <w:rFonts w:ascii="宋体" w:eastAsia="宋体" w:hAnsi="宋体" w:cs="宋体"/>
        </w:rPr>
        <w:t>有做什么，但是我们去苏州的时期不太对，这段、时间，苏州每天的气温都是40度，对摄氏度不是确实表c不是表f我真的就好高。</w:t>
      </w:r>
    </w:p>
    <w:p>
      <w:pPr>
        <w:spacing w:before="240" w:after="240"/>
        <w:rPr>
          <w:rFonts w:ascii="宋体" w:eastAsia="宋体" w:hAnsi="宋体" w:cs="宋体"/>
          <w:sz w:val="24"/>
          <w:szCs w:val="24"/>
        </w:rPr>
      </w:pPr>
      <w:r>
        <w:rPr>
          <w:rFonts w:ascii="宋体" w:eastAsia="宋体" w:hAnsi="宋体" w:cs="宋体"/>
        </w:rPr>
        <w:t>J 01:30</w:t>
      </w:r>
      <w:r>
        <w:rPr>
          <w:rFonts w:ascii="宋体" w:eastAsia="宋体" w:hAnsi="宋体" w:cs="宋体"/>
        </w:rPr>
        <w:br/>
      </w:r>
      <w:r>
        <w:rPr>
          <w:rFonts w:ascii="宋体" w:eastAsia="宋体" w:hAnsi="宋体" w:cs="宋体"/>
        </w:rPr>
        <w:t>中国没有人用f对真的讲苏州这么可怕啊是他们正常吗？还是说是有史以来就是其中一个。</w:t>
      </w:r>
    </w:p>
    <w:p>
      <w:pPr>
        <w:spacing w:before="240" w:after="240"/>
        <w:rPr>
          <w:rFonts w:ascii="宋体" w:eastAsia="宋体" w:hAnsi="宋体" w:cs="宋体"/>
          <w:sz w:val="24"/>
          <w:szCs w:val="24"/>
        </w:rPr>
      </w:pPr>
      <w:r>
        <w:rPr>
          <w:rFonts w:ascii="宋体" w:eastAsia="宋体" w:hAnsi="宋体" w:cs="宋体"/>
        </w:rPr>
        <w:t>D 01:44</w:t>
      </w:r>
      <w:r>
        <w:rPr>
          <w:rFonts w:ascii="宋体" w:eastAsia="宋体" w:hAnsi="宋体" w:cs="宋体"/>
        </w:rPr>
        <w:br/>
      </w:r>
      <w:r>
        <w:rPr>
          <w:rFonts w:ascii="宋体" w:eastAsia="宋体" w:hAnsi="宋体" w:cs="宋体"/>
        </w:rPr>
        <w:t>有史以来最高的，然后有一天晚上的温度就达到了38度来。</w:t>
      </w:r>
    </w:p>
    <w:p>
      <w:pPr>
        <w:spacing w:before="240" w:after="240"/>
        <w:rPr>
          <w:rFonts w:ascii="宋体" w:eastAsia="宋体" w:hAnsi="宋体" w:cs="宋体"/>
          <w:sz w:val="24"/>
          <w:szCs w:val="24"/>
        </w:rPr>
      </w:pPr>
      <w:r>
        <w:rPr>
          <w:rFonts w:ascii="宋体" w:eastAsia="宋体" w:hAnsi="宋体" w:cs="宋体"/>
        </w:rPr>
        <w:t>J 01:48</w:t>
      </w:r>
      <w:r>
        <w:rPr>
          <w:rFonts w:ascii="宋体" w:eastAsia="宋体" w:hAnsi="宋体" w:cs="宋体"/>
        </w:rPr>
        <w:br/>
      </w:r>
      <w:r>
        <w:rPr>
          <w:rFonts w:ascii="宋体" w:eastAsia="宋体" w:hAnsi="宋体" w:cs="宋体"/>
        </w:rPr>
        <w:t>晚上我前两晚上一倍很高，好可怕，他们怎么办？他们就开空调没有。</w:t>
      </w:r>
    </w:p>
    <w:p>
      <w:pPr>
        <w:spacing w:before="240" w:after="240"/>
        <w:rPr>
          <w:rFonts w:ascii="宋体" w:eastAsia="宋体" w:hAnsi="宋体" w:cs="宋体"/>
          <w:sz w:val="24"/>
          <w:szCs w:val="24"/>
        </w:rPr>
      </w:pPr>
      <w:r>
        <w:rPr>
          <w:rFonts w:ascii="宋体" w:eastAsia="宋体" w:hAnsi="宋体" w:cs="宋体"/>
        </w:rPr>
        <w:t>D 02:02</w:t>
      </w:r>
      <w:r>
        <w:rPr>
          <w:rFonts w:ascii="宋体" w:eastAsia="宋体" w:hAnsi="宋体" w:cs="宋体"/>
        </w:rPr>
        <w:br/>
      </w:r>
      <w:r>
        <w:rPr>
          <w:rFonts w:ascii="宋体" w:eastAsia="宋体" w:hAnsi="宋体" w:cs="宋体"/>
        </w:rPr>
        <w:t>对就是开空调，对。</w:t>
      </w:r>
    </w:p>
    <w:p>
      <w:pPr>
        <w:spacing w:before="240" w:after="240"/>
        <w:rPr>
          <w:rFonts w:ascii="宋体" w:eastAsia="宋体" w:hAnsi="宋体" w:cs="宋体"/>
          <w:sz w:val="24"/>
          <w:szCs w:val="24"/>
        </w:rPr>
      </w:pPr>
      <w:r>
        <w:rPr>
          <w:rFonts w:ascii="宋体" w:eastAsia="宋体" w:hAnsi="宋体" w:cs="宋体"/>
        </w:rPr>
        <w:t>J 02:03</w:t>
      </w:r>
      <w:r>
        <w:rPr>
          <w:rFonts w:ascii="宋体" w:eastAsia="宋体" w:hAnsi="宋体" w:cs="宋体"/>
        </w:rPr>
        <w:br/>
      </w:r>
      <w:r>
        <w:rPr>
          <w:rFonts w:ascii="宋体" w:eastAsia="宋体" w:hAnsi="宋体" w:cs="宋体"/>
        </w:rPr>
        <w:t>还敢出门吗？什么还敢出门吗？外面应该很可怕。</w:t>
      </w:r>
    </w:p>
    <w:p>
      <w:pPr>
        <w:spacing w:before="240" w:after="240"/>
        <w:rPr>
          <w:rFonts w:ascii="宋体" w:eastAsia="宋体" w:hAnsi="宋体" w:cs="宋体"/>
          <w:sz w:val="24"/>
          <w:szCs w:val="24"/>
        </w:rPr>
      </w:pPr>
      <w:r>
        <w:rPr>
          <w:rFonts w:ascii="宋体" w:eastAsia="宋体" w:hAnsi="宋体" w:cs="宋体"/>
        </w:rPr>
        <w:t>D 02:10</w:t>
      </w:r>
      <w:r>
        <w:rPr>
          <w:rFonts w:ascii="宋体" w:eastAsia="宋体" w:hAnsi="宋体" w:cs="宋体"/>
        </w:rPr>
        <w:br/>
      </w:r>
      <w:r>
        <w:rPr>
          <w:rFonts w:ascii="宋体" w:eastAsia="宋体" w:hAnsi="宋体" w:cs="宋体"/>
        </w:rPr>
        <w:t>没有，因为我和我朋友是去苏州旅游的，所以说咬牙切齿的也要要出门，他又做人，然后基本上玩半天，然后下午就不行了，因为已经是脱水太厉害了。</w:t>
      </w:r>
    </w:p>
    <w:p>
      <w:pPr>
        <w:spacing w:before="240" w:after="240"/>
        <w:rPr>
          <w:rFonts w:ascii="宋体" w:eastAsia="宋体" w:hAnsi="宋体" w:cs="宋体"/>
          <w:sz w:val="24"/>
          <w:szCs w:val="24"/>
        </w:rPr>
      </w:pPr>
      <w:r>
        <w:rPr>
          <w:rFonts w:ascii="宋体" w:eastAsia="宋体" w:hAnsi="宋体" w:cs="宋体"/>
        </w:rPr>
        <w:t>J 02:25</w:t>
      </w:r>
      <w:r>
        <w:rPr>
          <w:rFonts w:ascii="宋体" w:eastAsia="宋体" w:hAnsi="宋体" w:cs="宋体"/>
        </w:rPr>
        <w:br/>
      </w:r>
      <w:r>
        <w:rPr>
          <w:rFonts w:ascii="宋体" w:eastAsia="宋体" w:hAnsi="宋体" w:cs="宋体"/>
        </w:rPr>
        <w:t>真的你会感觉到脱水是吗？对。</w:t>
      </w:r>
    </w:p>
    <w:p>
      <w:pPr>
        <w:spacing w:before="240" w:after="240"/>
        <w:rPr>
          <w:rFonts w:ascii="宋体" w:eastAsia="宋体" w:hAnsi="宋体" w:cs="宋体"/>
          <w:sz w:val="24"/>
          <w:szCs w:val="24"/>
        </w:rPr>
      </w:pPr>
      <w:r>
        <w:rPr>
          <w:rFonts w:ascii="宋体" w:eastAsia="宋体" w:hAnsi="宋体" w:cs="宋体"/>
        </w:rPr>
        <w:t>D 02:29</w:t>
      </w:r>
      <w:r>
        <w:rPr>
          <w:rFonts w:ascii="宋体" w:eastAsia="宋体" w:hAnsi="宋体" w:cs="宋体"/>
        </w:rPr>
        <w:br/>
      </w:r>
      <w:r>
        <w:rPr>
          <w:rFonts w:ascii="宋体" w:eastAsia="宋体" w:hAnsi="宋体" w:cs="宋体"/>
        </w:rPr>
        <w:t>因为你会不停的出汗，就是我印象中当时是我和我朋友平均每天每人喝个2~3升的水，但是完全不需要上厕所，因为全部都用汗的方式出台过来了，就非得一种这很夸张。</w:t>
      </w:r>
    </w:p>
    <w:p>
      <w:pPr>
        <w:spacing w:before="240" w:after="240"/>
        <w:rPr>
          <w:rFonts w:ascii="宋体" w:eastAsia="宋体" w:hAnsi="宋体" w:cs="宋体"/>
          <w:sz w:val="24"/>
          <w:szCs w:val="24"/>
        </w:rPr>
      </w:pPr>
      <w:r>
        <w:rPr>
          <w:rFonts w:ascii="宋体" w:eastAsia="宋体" w:hAnsi="宋体" w:cs="宋体"/>
        </w:rPr>
        <w:t>J 02:44</w:t>
      </w:r>
      <w:r>
        <w:rPr>
          <w:rFonts w:ascii="宋体" w:eastAsia="宋体" w:hAnsi="宋体" w:cs="宋体"/>
        </w:rPr>
        <w:br/>
      </w:r>
      <w:r>
        <w:rPr>
          <w:rFonts w:ascii="宋体" w:eastAsia="宋体" w:hAnsi="宋体" w:cs="宋体"/>
        </w:rPr>
        <w:t>他是要上厕所。对。</w:t>
      </w:r>
    </w:p>
    <w:p>
      <w:pPr>
        <w:spacing w:before="240" w:after="240"/>
        <w:rPr>
          <w:rFonts w:ascii="宋体" w:eastAsia="宋体" w:hAnsi="宋体" w:cs="宋体"/>
          <w:sz w:val="24"/>
          <w:szCs w:val="24"/>
        </w:rPr>
      </w:pPr>
      <w:r>
        <w:rPr>
          <w:rFonts w:ascii="宋体" w:eastAsia="宋体" w:hAnsi="宋体" w:cs="宋体"/>
        </w:rPr>
        <w:t>D 02:47</w:t>
      </w:r>
      <w:r>
        <w:rPr>
          <w:rFonts w:ascii="宋体" w:eastAsia="宋体" w:hAnsi="宋体" w:cs="宋体"/>
        </w:rPr>
        <w:br/>
      </w:r>
      <w:r>
        <w:rPr>
          <w:rFonts w:ascii="宋体" w:eastAsia="宋体" w:hAnsi="宋体" w:cs="宋体"/>
        </w:rPr>
        <w:t>但是其实没有什么可以上了，你知道什么？</w:t>
      </w:r>
    </w:p>
    <w:p>
      <w:pPr>
        <w:spacing w:before="240" w:after="240"/>
        <w:rPr>
          <w:rFonts w:ascii="宋体" w:eastAsia="宋体" w:hAnsi="宋体" w:cs="宋体"/>
          <w:sz w:val="24"/>
          <w:szCs w:val="24"/>
        </w:rPr>
      </w:pPr>
      <w:r>
        <w:rPr>
          <w:rFonts w:ascii="宋体" w:eastAsia="宋体" w:hAnsi="宋体" w:cs="宋体"/>
        </w:rPr>
        <w:t>J 02:51</w:t>
      </w:r>
      <w:r>
        <w:rPr>
          <w:rFonts w:ascii="宋体" w:eastAsia="宋体" w:hAnsi="宋体" w:cs="宋体"/>
        </w:rPr>
        <w:br/>
      </w:r>
      <w:r>
        <w:rPr>
          <w:rFonts w:ascii="宋体" w:eastAsia="宋体" w:hAnsi="宋体" w:cs="宋体"/>
        </w:rPr>
        <w:t>对我的天哪多一个在很。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这样对健康来讲其实还蛮那个的，因为我之前学就是像让你脱水的话，你这样因为你还是需要排尿，但是你这是在百分的水分还是不够，所以你的身体还是要保住这个水，可是又不敢放，那可是又需要放，然后就对纠结了辛苦了，你去几天了？</w:t>
      </w:r>
    </w:p>
    <w:p>
      <w:pPr>
        <w:spacing w:before="240" w:after="240"/>
        <w:rPr>
          <w:rFonts w:ascii="宋体" w:eastAsia="宋体" w:hAnsi="宋体" w:cs="宋体"/>
          <w:sz w:val="24"/>
          <w:szCs w:val="24"/>
        </w:rPr>
      </w:pPr>
      <w:r>
        <w:rPr>
          <w:rFonts w:ascii="宋体" w:eastAsia="宋体" w:hAnsi="宋体" w:cs="宋体"/>
        </w:rPr>
        <w:t>D 03:19</w:t>
      </w:r>
      <w:r>
        <w:rPr>
          <w:rFonts w:ascii="宋体" w:eastAsia="宋体" w:hAnsi="宋体" w:cs="宋体"/>
        </w:rPr>
        <w:br/>
      </w:r>
      <w:r>
        <w:rPr>
          <w:rFonts w:ascii="宋体" w:eastAsia="宋体" w:hAnsi="宋体" w:cs="宋体"/>
        </w:rPr>
        <w:t>我们去了刚才讲10天四五天的样子，对，其实主要是去参加，这是我朋友的一个婚礼，然后就想着说反正暑假也不容易，我朋友然后大家就说了就5号玩几天就这样好棒。</w:t>
      </w:r>
    </w:p>
    <w:p>
      <w:pPr>
        <w:spacing w:before="240" w:after="240"/>
        <w:rPr>
          <w:rFonts w:ascii="宋体" w:eastAsia="宋体" w:hAnsi="宋体" w:cs="宋体"/>
          <w:sz w:val="24"/>
          <w:szCs w:val="24"/>
        </w:rPr>
      </w:pPr>
      <w:r>
        <w:rPr>
          <w:rFonts w:ascii="宋体" w:eastAsia="宋体" w:hAnsi="宋体" w:cs="宋体"/>
        </w:rPr>
        <w:t>J 03:36</w:t>
      </w:r>
      <w:r>
        <w:rPr>
          <w:rFonts w:ascii="宋体" w:eastAsia="宋体" w:hAnsi="宋体" w:cs="宋体"/>
        </w:rPr>
        <w:br/>
      </w:r>
      <w:r>
        <w:rPr>
          <w:rFonts w:ascii="宋体" w:eastAsia="宋体" w:hAnsi="宋体" w:cs="宋体"/>
        </w:rPr>
        <w:t>所以一次性就把它玩一下这样子，这婚礼是一天吗还是两天？</w:t>
      </w:r>
    </w:p>
    <w:p>
      <w:pPr>
        <w:spacing w:before="240" w:after="240"/>
        <w:rPr>
          <w:rFonts w:ascii="宋体" w:eastAsia="宋体" w:hAnsi="宋体" w:cs="宋体"/>
          <w:sz w:val="24"/>
          <w:szCs w:val="24"/>
        </w:rPr>
      </w:pPr>
      <w:r>
        <w:rPr>
          <w:rFonts w:ascii="宋体" w:eastAsia="宋体" w:hAnsi="宋体" w:cs="宋体"/>
        </w:rPr>
        <w:t>D 03:43</w:t>
      </w:r>
      <w:r>
        <w:rPr>
          <w:rFonts w:ascii="宋体" w:eastAsia="宋体" w:hAnsi="宋体" w:cs="宋体"/>
        </w:rPr>
        <w:br/>
      </w:r>
      <w:r>
        <w:rPr>
          <w:rFonts w:ascii="宋体" w:eastAsia="宋体" w:hAnsi="宋体" w:cs="宋体"/>
        </w:rPr>
        <w:t>那么你其实就是一天下午是他们的话一下午搞了一个不是仪式的仪式，就这对新娘新郎他没有做那么归，传统的婚里就没有做那种说家长亲戚和，朋友都来了，请的全部都是同学和朋友同，然后他们搞了一个脱口秀，就是没有那种什么诗词交换戒指，是跟他们两个在上面讲了一场脱口秀，就很欢乐好可爱就很可爱，在全身边是被可爱到了。</w:t>
      </w:r>
    </w:p>
    <w:p>
      <w:pPr>
        <w:spacing w:before="240" w:after="240"/>
        <w:rPr>
          <w:rFonts w:ascii="宋体" w:eastAsia="宋体" w:hAnsi="宋体" w:cs="宋体"/>
          <w:sz w:val="24"/>
          <w:szCs w:val="24"/>
        </w:rPr>
      </w:pPr>
      <w:r>
        <w:rPr>
          <w:rFonts w:ascii="宋体" w:eastAsia="宋体" w:hAnsi="宋体" w:cs="宋体"/>
        </w:rPr>
        <w:t>J 04:15</w:t>
      </w:r>
      <w:r>
        <w:rPr>
          <w:rFonts w:ascii="宋体" w:eastAsia="宋体" w:hAnsi="宋体" w:cs="宋体"/>
        </w:rPr>
        <w:br/>
      </w:r>
      <w:r>
        <w:rPr>
          <w:rFonts w:ascii="宋体" w:eastAsia="宋体" w:hAnsi="宋体" w:cs="宋体"/>
        </w:rPr>
        <w:t>对他们两个都脱口秀。</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新娘生狼的对。</w:t>
      </w:r>
    </w:p>
    <w:p>
      <w:pPr>
        <w:spacing w:before="240" w:after="240"/>
        <w:rPr>
          <w:rFonts w:ascii="宋体" w:eastAsia="宋体" w:hAnsi="宋体" w:cs="宋体"/>
          <w:sz w:val="24"/>
          <w:szCs w:val="24"/>
        </w:rPr>
      </w:pPr>
      <w:r>
        <w:rPr>
          <w:rFonts w:ascii="宋体" w:eastAsia="宋体" w:hAnsi="宋体" w:cs="宋体"/>
        </w:rPr>
        <w:t>D 04:19</w:t>
      </w:r>
      <w:r>
        <w:rPr>
          <w:rFonts w:ascii="宋体" w:eastAsia="宋体" w:hAnsi="宋体" w:cs="宋体"/>
        </w:rPr>
        <w:br/>
      </w:r>
      <w:r>
        <w:rPr>
          <w:rFonts w:ascii="宋体" w:eastAsia="宋体" w:hAnsi="宋体" w:cs="宋体"/>
        </w:rPr>
        <w:t>就他们两个花了三个月的时间写了一个脱口秀，然后找了效果文化的朋友帮忙看，然后给我们讲在40度的高温下，然后给我们演了一场10分钟15分钟的脱口秀。</w:t>
      </w:r>
    </w:p>
    <w:p>
      <w:pPr>
        <w:spacing w:before="240" w:after="240"/>
        <w:rPr>
          <w:rFonts w:ascii="宋体" w:eastAsia="宋体" w:hAnsi="宋体" w:cs="宋体"/>
          <w:sz w:val="24"/>
          <w:szCs w:val="24"/>
        </w:rPr>
      </w:pPr>
      <w:r>
        <w:rPr>
          <w:rFonts w:ascii="宋体" w:eastAsia="宋体" w:hAnsi="宋体" w:cs="宋体"/>
        </w:rPr>
        <w:t>J 04:34</w:t>
      </w:r>
      <w:r>
        <w:rPr>
          <w:rFonts w:ascii="宋体" w:eastAsia="宋体" w:hAnsi="宋体" w:cs="宋体"/>
        </w:rPr>
        <w:br/>
      </w:r>
      <w:r>
        <w:rPr>
          <w:rFonts w:ascii="宋体" w:eastAsia="宋体" w:hAnsi="宋体" w:cs="宋体"/>
        </w:rPr>
        <w:t>室外。</w:t>
      </w:r>
    </w:p>
    <w:p>
      <w:pPr>
        <w:spacing w:before="240" w:after="240"/>
        <w:rPr>
          <w:rFonts w:ascii="宋体" w:eastAsia="宋体" w:hAnsi="宋体" w:cs="宋体"/>
          <w:sz w:val="24"/>
          <w:szCs w:val="24"/>
        </w:rPr>
      </w:pPr>
      <w:r>
        <w:rPr>
          <w:rFonts w:ascii="宋体" w:eastAsia="宋体" w:hAnsi="宋体" w:cs="宋体"/>
        </w:rPr>
        <w:t>D 04:36</w:t>
      </w:r>
      <w:r>
        <w:rPr>
          <w:rFonts w:ascii="宋体" w:eastAsia="宋体" w:hAnsi="宋体" w:cs="宋体"/>
        </w:rPr>
        <w:br/>
      </w:r>
      <w:r>
        <w:rPr>
          <w:rFonts w:ascii="宋体" w:eastAsia="宋体" w:hAnsi="宋体" w:cs="宋体"/>
        </w:rPr>
        <w:t>对是室外草坪婚礼，反正全程很欢乐好可爱。</w:t>
      </w:r>
    </w:p>
    <w:p>
      <w:pPr>
        <w:spacing w:before="240" w:after="240"/>
        <w:rPr>
          <w:rFonts w:ascii="宋体" w:eastAsia="宋体" w:hAnsi="宋体" w:cs="宋体"/>
          <w:sz w:val="24"/>
          <w:szCs w:val="24"/>
        </w:rPr>
      </w:pPr>
      <w:r>
        <w:rPr>
          <w:rFonts w:ascii="宋体" w:eastAsia="宋体" w:hAnsi="宋体" w:cs="宋体"/>
        </w:rPr>
        <w:t>J 04:43</w:t>
      </w:r>
      <w:r>
        <w:rPr>
          <w:rFonts w:ascii="宋体" w:eastAsia="宋体" w:hAnsi="宋体" w:cs="宋体"/>
        </w:rPr>
        <w:br/>
      </w:r>
      <w:r>
        <w:rPr>
          <w:rFonts w:ascii="宋体" w:eastAsia="宋体" w:hAnsi="宋体" w:cs="宋体"/>
        </w:rPr>
        <w:t>听起来好棒，可这么被热死。40度，他外地可能两分钟就不行了，对的事。可是好可爱好棒啊太好了。谢谢对。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蛮好玩的，现在是一天下午，然后你就隔天也是住在就住在酒店是吧？我看到你写的。</w:t>
      </w:r>
    </w:p>
    <w:p>
      <w:pPr>
        <w:spacing w:before="240" w:after="240"/>
        <w:rPr>
          <w:rFonts w:ascii="宋体" w:eastAsia="宋体" w:hAnsi="宋体" w:cs="宋体"/>
          <w:sz w:val="24"/>
          <w:szCs w:val="24"/>
        </w:rPr>
      </w:pPr>
      <w:r>
        <w:rPr>
          <w:rFonts w:ascii="宋体" w:eastAsia="宋体" w:hAnsi="宋体" w:cs="宋体"/>
        </w:rPr>
        <w:t>D 05:05</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J 05:07</w:t>
      </w:r>
      <w:r>
        <w:rPr>
          <w:rFonts w:ascii="宋体" w:eastAsia="宋体" w:hAnsi="宋体" w:cs="宋体"/>
        </w:rPr>
        <w:br/>
      </w:r>
      <w:r>
        <w:rPr>
          <w:rFonts w:ascii="宋体" w:eastAsia="宋体" w:hAnsi="宋体" w:cs="宋体"/>
        </w:rPr>
        <w:t>蛮好的。这样玩回来感觉怎么样？没有很累。</w:t>
      </w:r>
    </w:p>
    <w:p>
      <w:pPr>
        <w:spacing w:before="240" w:after="240"/>
        <w:rPr>
          <w:rFonts w:ascii="宋体" w:eastAsia="宋体" w:hAnsi="宋体" w:cs="宋体"/>
          <w:sz w:val="24"/>
          <w:szCs w:val="24"/>
        </w:rPr>
      </w:pPr>
      <w:r>
        <w:rPr>
          <w:rFonts w:ascii="宋体" w:eastAsia="宋体" w:hAnsi="宋体" w:cs="宋体"/>
        </w:rPr>
        <w:t>D 05:14</w:t>
      </w:r>
      <w:r>
        <w:rPr>
          <w:rFonts w:ascii="宋体" w:eastAsia="宋体" w:hAnsi="宋体" w:cs="宋体"/>
        </w:rPr>
        <w:br/>
      </w:r>
      <w:r>
        <w:rPr>
          <w:rFonts w:ascii="宋体" w:eastAsia="宋体" w:hAnsi="宋体" w:cs="宋体"/>
        </w:rPr>
        <w:t>然后回来了第一周就是上周，然后就感觉什么都没做，上周感觉就回来，我以为我可以马上进入一个工作状态，然后读文献，然后做研究之类的，是完全没有，那一周回来我就整个就是一种呆滞的状态，呆滞就这周才开始。</w:t>
      </w:r>
    </w:p>
    <w:p>
      <w:pPr>
        <w:spacing w:before="240" w:after="240"/>
        <w:rPr>
          <w:rFonts w:ascii="宋体" w:eastAsia="宋体" w:hAnsi="宋体" w:cs="宋体"/>
          <w:sz w:val="24"/>
          <w:szCs w:val="24"/>
        </w:rPr>
      </w:pPr>
      <w:r>
        <w:rPr>
          <w:rFonts w:ascii="宋体" w:eastAsia="宋体" w:hAnsi="宋体" w:cs="宋体"/>
        </w:rPr>
        <w:t>J 05:32</w:t>
      </w:r>
      <w:r>
        <w:rPr>
          <w:rFonts w:ascii="宋体" w:eastAsia="宋体" w:hAnsi="宋体" w:cs="宋体"/>
        </w:rPr>
        <w:br/>
      </w:r>
      <w:r>
        <w:rPr>
          <w:rFonts w:ascii="宋体" w:eastAsia="宋体" w:hAnsi="宋体" w:cs="宋体"/>
        </w:rPr>
        <w:t>瘫掉对不对？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在看着电脑不知道在看什么，我理解我也是这样想，我觉得每次旅游我应该那种去乘回乘坐火车或者坐飞机应该就可以工作了，然后结果完全不行。</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所以我觉得请假是要请要多一天，我回来至少一天是让他放松的，让你慢慢调整的状态，但是辛苦上周就比较累趴的感觉是吗？</w:t>
      </w:r>
    </w:p>
    <w:p>
      <w:pPr>
        <w:spacing w:before="240" w:after="240"/>
        <w:rPr>
          <w:rFonts w:ascii="宋体" w:eastAsia="宋体" w:hAnsi="宋体" w:cs="宋体"/>
          <w:sz w:val="24"/>
          <w:szCs w:val="24"/>
        </w:rPr>
      </w:pPr>
      <w:r>
        <w:rPr>
          <w:rFonts w:ascii="宋体" w:eastAsia="宋体" w:hAnsi="宋体" w:cs="宋体"/>
        </w:rPr>
        <w:t>D 06:06</w:t>
      </w:r>
      <w:r>
        <w:rPr>
          <w:rFonts w:ascii="宋体" w:eastAsia="宋体" w:hAnsi="宋体" w:cs="宋体"/>
        </w:rPr>
        <w:br/>
      </w:r>
      <w:r>
        <w:rPr>
          <w:rFonts w:ascii="宋体" w:eastAsia="宋体" w:hAnsi="宋体" w:cs="宋体"/>
        </w:rPr>
        <w:t>对。你最近怎么样？你最近我还行。</w:t>
      </w:r>
    </w:p>
    <w:p>
      <w:pPr>
        <w:spacing w:before="240" w:after="240"/>
        <w:rPr>
          <w:rFonts w:ascii="宋体" w:eastAsia="宋体" w:hAnsi="宋体" w:cs="宋体"/>
          <w:sz w:val="24"/>
          <w:szCs w:val="24"/>
        </w:rPr>
      </w:pPr>
      <w:r>
        <w:rPr>
          <w:rFonts w:ascii="宋体" w:eastAsia="宋体" w:hAnsi="宋体" w:cs="宋体"/>
        </w:rPr>
        <w:t>J 06:10</w:t>
      </w:r>
      <w:r>
        <w:rPr>
          <w:rFonts w:ascii="宋体" w:eastAsia="宋体" w:hAnsi="宋体" w:cs="宋体"/>
        </w:rPr>
        <w:br/>
      </w:r>
      <w:r>
        <w:rPr>
          <w:rFonts w:ascii="宋体" w:eastAsia="宋体" w:hAnsi="宋体" w:cs="宋体"/>
        </w:rPr>
        <w:t>我也去玩了一下，我去三天两夜。对我去花莲我不知道你有没有听过，在台湾的东南东部，对东部的一个地方，就花莲还算是有名的，对然后蛮好玩的，什么都没做好。</w:t>
      </w:r>
    </w:p>
    <w:p>
      <w:pPr>
        <w:spacing w:before="240" w:after="240"/>
        <w:rPr>
          <w:rFonts w:ascii="宋体" w:eastAsia="宋体" w:hAnsi="宋体" w:cs="宋体"/>
          <w:sz w:val="24"/>
          <w:szCs w:val="24"/>
        </w:rPr>
      </w:pPr>
      <w:r>
        <w:rPr>
          <w:rFonts w:ascii="宋体" w:eastAsia="宋体" w:hAnsi="宋体" w:cs="宋体"/>
        </w:rPr>
        <w:t>D 06:35</w:t>
      </w:r>
      <w:r>
        <w:rPr>
          <w:rFonts w:ascii="宋体" w:eastAsia="宋体" w:hAnsi="宋体" w:cs="宋体"/>
        </w:rPr>
        <w:br/>
      </w:r>
      <w:r>
        <w:rPr>
          <w:rFonts w:ascii="宋体" w:eastAsia="宋体" w:hAnsi="宋体" w:cs="宋体"/>
        </w:rPr>
        <w:t>开心好开心，我们现在想去海湾香港旅游都去不了，没关系。</w:t>
      </w:r>
    </w:p>
    <w:p>
      <w:pPr>
        <w:spacing w:before="240" w:after="240"/>
        <w:rPr>
          <w:rFonts w:ascii="宋体" w:eastAsia="宋体" w:hAnsi="宋体" w:cs="宋体"/>
          <w:sz w:val="24"/>
          <w:szCs w:val="24"/>
        </w:rPr>
      </w:pPr>
      <w:r>
        <w:rPr>
          <w:rFonts w:ascii="宋体" w:eastAsia="宋体" w:hAnsi="宋体" w:cs="宋体"/>
        </w:rPr>
        <w:t>J 06:41</w:t>
      </w:r>
      <w:r>
        <w:rPr>
          <w:rFonts w:ascii="宋体" w:eastAsia="宋体" w:hAnsi="宋体" w:cs="宋体"/>
        </w:rPr>
        <w:br/>
      </w:r>
      <w:r>
        <w:rPr>
          <w:rFonts w:ascii="宋体" w:eastAsia="宋体" w:hAnsi="宋体" w:cs="宋体"/>
        </w:rPr>
        <w:t>以后有机会我带你玩真的很好，因为我比较喜欢玩，因为我是自己去海洋海峡。</w:t>
      </w:r>
    </w:p>
    <w:p>
      <w:pPr>
        <w:spacing w:before="240" w:after="240"/>
        <w:rPr>
          <w:rFonts w:ascii="宋体" w:eastAsia="宋体" w:hAnsi="宋体" w:cs="宋体"/>
          <w:sz w:val="24"/>
          <w:szCs w:val="24"/>
        </w:rPr>
      </w:pPr>
      <w:r>
        <w:rPr>
          <w:rFonts w:ascii="宋体" w:eastAsia="宋体" w:hAnsi="宋体" w:cs="宋体"/>
        </w:rPr>
        <w:t>D 06:47</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J 06:47</w:t>
      </w:r>
      <w:r>
        <w:rPr>
          <w:rFonts w:ascii="宋体" w:eastAsia="宋体" w:hAnsi="宋体" w:cs="宋体"/>
        </w:rPr>
        <w:br/>
      </w:r>
      <w:r>
        <w:rPr>
          <w:rFonts w:ascii="宋体" w:eastAsia="宋体" w:hAnsi="宋体" w:cs="宋体"/>
        </w:rPr>
        <w:t>蛮还不错，他们比较多山山水水，台湾其实就是山山水水，但是山山水水还要去。</w:t>
      </w:r>
    </w:p>
    <w:p>
      <w:pPr>
        <w:spacing w:before="240" w:after="240"/>
        <w:rPr>
          <w:rFonts w:ascii="宋体" w:eastAsia="宋体" w:hAnsi="宋体" w:cs="宋体"/>
          <w:sz w:val="24"/>
          <w:szCs w:val="24"/>
        </w:rPr>
      </w:pPr>
      <w:r>
        <w:rPr>
          <w:rFonts w:ascii="宋体" w:eastAsia="宋体" w:hAnsi="宋体" w:cs="宋体"/>
        </w:rPr>
        <w:t>D 06:55</w:t>
      </w:r>
      <w:r>
        <w:rPr>
          <w:rFonts w:ascii="宋体" w:eastAsia="宋体" w:hAnsi="宋体" w:cs="宋体"/>
        </w:rPr>
        <w:br/>
      </w:r>
      <w:r>
        <w:rPr>
          <w:rFonts w:ascii="宋体" w:eastAsia="宋体" w:hAnsi="宋体" w:cs="宋体"/>
        </w:rPr>
        <w:t>我看山水。</w:t>
      </w:r>
    </w:p>
    <w:p>
      <w:pPr>
        <w:spacing w:before="240" w:after="240"/>
        <w:rPr>
          <w:rFonts w:ascii="宋体" w:eastAsia="宋体" w:hAnsi="宋体" w:cs="宋体"/>
          <w:sz w:val="24"/>
          <w:szCs w:val="24"/>
        </w:rPr>
      </w:pPr>
      <w:r>
        <w:rPr>
          <w:rFonts w:ascii="宋体" w:eastAsia="宋体" w:hAnsi="宋体" w:cs="宋体"/>
        </w:rPr>
        <w:t>J 06:56</w:t>
      </w:r>
      <w:r>
        <w:rPr>
          <w:rFonts w:ascii="宋体" w:eastAsia="宋体" w:hAnsi="宋体" w:cs="宋体"/>
        </w:rPr>
        <w:br/>
      </w:r>
      <w:r>
        <w:rPr>
          <w:rFonts w:ascii="宋体" w:eastAsia="宋体" w:hAnsi="宋体" w:cs="宋体"/>
        </w:rPr>
        <w:t>看真的还蛮不错，还是有蛮多可以做的东西，像我去我主要就是两个，一个是 Su p你知道吗？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对我就是停了一下下。</w:t>
      </w:r>
    </w:p>
    <w:p>
      <w:pPr>
        <w:spacing w:before="240" w:after="240"/>
        <w:rPr>
          <w:rFonts w:ascii="宋体" w:eastAsia="宋体" w:hAnsi="宋体" w:cs="宋体"/>
          <w:sz w:val="24"/>
          <w:szCs w:val="24"/>
        </w:rPr>
      </w:pPr>
      <w:r>
        <w:rPr>
          <w:rFonts w:ascii="宋体" w:eastAsia="宋体" w:hAnsi="宋体" w:cs="宋体"/>
        </w:rPr>
        <w:t>D 07:10</w:t>
      </w:r>
      <w:r>
        <w:rPr>
          <w:rFonts w:ascii="宋体" w:eastAsia="宋体" w:hAnsi="宋体" w:cs="宋体"/>
        </w:rPr>
        <w:br/>
      </w:r>
      <w:r>
        <w:rPr>
          <w:rFonts w:ascii="宋体" w:eastAsia="宋体" w:hAnsi="宋体" w:cs="宋体"/>
        </w:rPr>
        <w:t>我在。</w:t>
      </w:r>
    </w:p>
    <w:p>
      <w:pPr>
        <w:spacing w:before="240" w:after="240"/>
        <w:rPr>
          <w:rFonts w:ascii="宋体" w:eastAsia="宋体" w:hAnsi="宋体" w:cs="宋体"/>
          <w:sz w:val="24"/>
          <w:szCs w:val="24"/>
        </w:rPr>
      </w:pPr>
      <w:r>
        <w:rPr>
          <w:rFonts w:ascii="宋体" w:eastAsia="宋体" w:hAnsi="宋体" w:cs="宋体"/>
        </w:rPr>
        <w:t>J 07:12</w:t>
      </w:r>
      <w:r>
        <w:rPr>
          <w:rFonts w:ascii="宋体" w:eastAsia="宋体" w:hAnsi="宋体" w:cs="宋体"/>
        </w:rPr>
        <w:br/>
      </w:r>
      <w:r>
        <w:rPr>
          <w:rFonts w:ascii="宋体" w:eastAsia="宋体" w:hAnsi="宋体" w:cs="宋体"/>
        </w:rPr>
        <w:t>对 sup然后出去玩了一下，然后另外一个朔溪就是肃熙还是它，你就沿着一条溪一直往山山里面走，这样子还蛮蛮好玩的，对很好玩，还要看看很好玩，它就是一个它就是一个叫什么环黄金峡谷，它上了一个峡谷，所以都是山，你就一直沿着西往上，然后就看到有瀑布下来，然后就很棒，感觉好爽，超好玩的，超好有点危险歧视，但是还是还蛮好玩的，但是很好玩。</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对他是回来的很危险。</w:t>
      </w:r>
    </w:p>
    <w:p>
      <w:pPr>
        <w:spacing w:before="240" w:after="240"/>
        <w:rPr>
          <w:rFonts w:ascii="宋体" w:eastAsia="宋体" w:hAnsi="宋体" w:cs="宋体"/>
          <w:sz w:val="24"/>
          <w:szCs w:val="24"/>
        </w:rPr>
      </w:pPr>
      <w:r>
        <w:rPr>
          <w:rFonts w:ascii="宋体" w:eastAsia="宋体" w:hAnsi="宋体" w:cs="宋体"/>
        </w:rPr>
        <w:t>D 07:49</w:t>
      </w:r>
      <w:r>
        <w:rPr>
          <w:rFonts w:ascii="宋体" w:eastAsia="宋体" w:hAnsi="宋体" w:cs="宋体"/>
        </w:rPr>
        <w:br/>
      </w:r>
      <w:r>
        <w:rPr>
          <w:rFonts w:ascii="宋体" w:eastAsia="宋体" w:hAnsi="宋体" w:cs="宋体"/>
        </w:rPr>
        <w:t>但是好玩就行。</w:t>
      </w:r>
    </w:p>
    <w:p>
      <w:pPr>
        <w:spacing w:before="240" w:after="240"/>
        <w:rPr>
          <w:rFonts w:ascii="宋体" w:eastAsia="宋体" w:hAnsi="宋体" w:cs="宋体"/>
          <w:sz w:val="24"/>
          <w:szCs w:val="24"/>
        </w:rPr>
      </w:pPr>
      <w:r>
        <w:rPr>
          <w:rFonts w:ascii="宋体" w:eastAsia="宋体" w:hAnsi="宋体" w:cs="宋体"/>
        </w:rPr>
        <w:t>J 07:50</w:t>
      </w:r>
      <w:r>
        <w:rPr>
          <w:rFonts w:ascii="宋体" w:eastAsia="宋体" w:hAnsi="宋体" w:cs="宋体"/>
        </w:rPr>
        <w:br/>
      </w:r>
      <w:r>
        <w:rPr>
          <w:rFonts w:ascii="宋体" w:eastAsia="宋体" w:hAnsi="宋体" w:cs="宋体"/>
        </w:rPr>
        <w:t>（开始）还是回来，安全回来了，对。对噢对，因为我看到你写的食物日记都是关于你的旅游之前还有那个期间，所以觉得蛮有趣的（D：是的）。对，所以你那是，对你说你一下子一天就吃了6颗蛋啊（笑）。</w:t>
      </w:r>
    </w:p>
    <w:p>
      <w:pPr>
        <w:spacing w:before="240" w:after="240"/>
        <w:rPr>
          <w:rFonts w:ascii="宋体" w:eastAsia="宋体" w:hAnsi="宋体" w:cs="宋体"/>
          <w:sz w:val="24"/>
          <w:szCs w:val="24"/>
        </w:rPr>
      </w:pPr>
      <w:r>
        <w:rPr>
          <w:rFonts w:ascii="宋体" w:eastAsia="宋体" w:hAnsi="宋体" w:cs="宋体"/>
        </w:rPr>
        <w:t>D 08:11</w:t>
      </w:r>
      <w:r>
        <w:rPr>
          <w:rFonts w:ascii="宋体" w:eastAsia="宋体" w:hAnsi="宋体" w:cs="宋体"/>
        </w:rPr>
        <w:br/>
      </w:r>
      <w:r>
        <w:rPr>
          <w:rFonts w:ascii="宋体" w:eastAsia="宋体" w:hAnsi="宋体" w:cs="宋体"/>
        </w:rPr>
        <w:t>没有，因为当时情况是这个样子的，就是那个鸡蛋我当时是在春波上买了12个鸡蛋，这是一个。然后我买了大概有一周多，然后我一直忘了吃，就是一直懒得煮，然后呢，临近快我要出发了，我才发现：咦，我还有这么多新鲜的鸡蛋，我要是不吃，在这种高温下，回来估计就要坏了。然后我就想说（J：哦你没有冰箱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要怎么在两天之内把这，没有，宿舍没有冰箱，所以在想，我要怎么在这2天之内把这12个鸡蛋给去掉（笑），所以说日记里面出现那个是前6个鸡蛋。对，前6个鸡蛋，然后后面6个鸡蛋是怎么回事的事。我比如出发前的前一天，然后我忘了煮剩下的6个鸡蛋。就相当于说我出发有前两天，日记里面的是离出发前还有两天的时间，然后另外6个鸡蛋是我在出发的当天煮的，早上煮的，然后当天早上煮了（听不清），鸡蛋煮了，然后我就煮完之后我就没有，来不及吃嘛，因为要去赶。</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早上9点多的，还10点多的高铁，然后我就把这6个，就是我先吃了2个鸡蛋垫肚子当早餐，然后就把另外4个鸡蛋带到了火车上，高铁上，然后我的朋友正好没有吃早餐，于是他就消灭了两个鸡蛋，然后我又消灭那两个鸡蛋（笑），然后就这么把所有鸡蛋解决了。</w:t>
      </w:r>
    </w:p>
    <w:p>
      <w:pPr>
        <w:spacing w:before="240" w:after="240"/>
        <w:rPr>
          <w:rFonts w:ascii="宋体" w:eastAsia="宋体" w:hAnsi="宋体" w:cs="宋体"/>
          <w:sz w:val="24"/>
          <w:szCs w:val="24"/>
        </w:rPr>
      </w:pPr>
      <w:r>
        <w:rPr>
          <w:rFonts w:ascii="宋体" w:eastAsia="宋体" w:hAnsi="宋体" w:cs="宋体"/>
        </w:rPr>
        <w:t>J 09:42</w:t>
      </w:r>
      <w:r>
        <w:rPr>
          <w:rFonts w:ascii="宋体" w:eastAsia="宋体" w:hAnsi="宋体" w:cs="宋体"/>
        </w:rPr>
        <w:br/>
      </w:r>
      <w:r>
        <w:rPr>
          <w:rFonts w:ascii="宋体" w:eastAsia="宋体" w:hAnsi="宋体" w:cs="宋体"/>
        </w:rPr>
        <w:t>恭喜恭喜恭喜（一起笑）。那这样是不是有一段时间不想吃鸡蛋了（一起笑）。</w:t>
      </w:r>
    </w:p>
    <w:p>
      <w:pPr>
        <w:spacing w:before="240" w:after="240"/>
        <w:rPr>
          <w:rFonts w:ascii="宋体" w:eastAsia="宋体" w:hAnsi="宋体" w:cs="宋体"/>
          <w:sz w:val="24"/>
          <w:szCs w:val="24"/>
        </w:rPr>
      </w:pPr>
      <w:r>
        <w:rPr>
          <w:rFonts w:ascii="宋体" w:eastAsia="宋体" w:hAnsi="宋体" w:cs="宋体"/>
        </w:rPr>
        <w:t>D 09:49</w:t>
      </w:r>
      <w:r>
        <w:rPr>
          <w:rFonts w:ascii="宋体" w:eastAsia="宋体" w:hAnsi="宋体" w:cs="宋体"/>
        </w:rPr>
        <w:br/>
      </w:r>
      <w:r>
        <w:rPr>
          <w:rFonts w:ascii="宋体" w:eastAsia="宋体" w:hAnsi="宋体" w:cs="宋体"/>
        </w:rPr>
        <w:t>对，有一段时间不想面对煮鸡蛋了。</w:t>
      </w:r>
    </w:p>
    <w:p>
      <w:pPr>
        <w:spacing w:before="240" w:after="240"/>
        <w:rPr>
          <w:rFonts w:ascii="宋体" w:eastAsia="宋体" w:hAnsi="宋体" w:cs="宋体"/>
          <w:sz w:val="24"/>
          <w:szCs w:val="24"/>
        </w:rPr>
      </w:pPr>
      <w:r>
        <w:rPr>
          <w:rFonts w:ascii="宋体" w:eastAsia="宋体" w:hAnsi="宋体" w:cs="宋体"/>
        </w:rPr>
        <w:t>J 09:54</w:t>
      </w:r>
      <w:r>
        <w:rPr>
          <w:rFonts w:ascii="宋体" w:eastAsia="宋体" w:hAnsi="宋体" w:cs="宋体"/>
        </w:rPr>
        <w:br/>
      </w:r>
      <w:r>
        <w:rPr>
          <w:rFonts w:ascii="宋体" w:eastAsia="宋体" w:hAnsi="宋体" w:cs="宋体"/>
        </w:rPr>
        <w:t>因为你一天吃6个真的，还是蛮厉害，你一天4~6个也是很厉害。</w:t>
      </w:r>
    </w:p>
    <w:p>
      <w:pPr>
        <w:spacing w:before="240" w:after="240"/>
        <w:rPr>
          <w:rFonts w:ascii="宋体" w:eastAsia="宋体" w:hAnsi="宋体" w:cs="宋体"/>
          <w:sz w:val="24"/>
          <w:szCs w:val="24"/>
        </w:rPr>
      </w:pPr>
      <w:r>
        <w:rPr>
          <w:rFonts w:ascii="宋体" w:eastAsia="宋体" w:hAnsi="宋体" w:cs="宋体"/>
        </w:rPr>
        <w:t>D 10:02</w:t>
      </w:r>
      <w:r>
        <w:rPr>
          <w:rFonts w:ascii="宋体" w:eastAsia="宋体" w:hAnsi="宋体" w:cs="宋体"/>
        </w:rPr>
        <w:br/>
      </w:r>
      <w:r>
        <w:rPr>
          <w:rFonts w:ascii="宋体" w:eastAsia="宋体" w:hAnsi="宋体" w:cs="宋体"/>
        </w:rPr>
        <w:t>就很夸张，但其实还好。</w:t>
      </w:r>
    </w:p>
    <w:p>
      <w:pPr>
        <w:spacing w:before="240" w:after="240"/>
        <w:rPr>
          <w:rFonts w:ascii="宋体" w:eastAsia="宋体" w:hAnsi="宋体" w:cs="宋体"/>
          <w:sz w:val="24"/>
          <w:szCs w:val="24"/>
        </w:rPr>
      </w:pPr>
      <w:r>
        <w:rPr>
          <w:rFonts w:ascii="宋体" w:eastAsia="宋体" w:hAnsi="宋体" w:cs="宋体"/>
        </w:rPr>
        <w:t>J 10:04</w:t>
      </w:r>
      <w:r>
        <w:rPr>
          <w:rFonts w:ascii="宋体" w:eastAsia="宋体" w:hAnsi="宋体" w:cs="宋体"/>
        </w:rPr>
        <w:br/>
      </w:r>
      <w:r>
        <w:rPr>
          <w:rFonts w:ascii="宋体" w:eastAsia="宋体" w:hAnsi="宋体" w:cs="宋体"/>
        </w:rPr>
        <w:t>还好是吗？因为你。</w:t>
      </w:r>
    </w:p>
    <w:p>
      <w:pPr>
        <w:spacing w:before="240" w:after="240"/>
        <w:rPr>
          <w:rFonts w:ascii="宋体" w:eastAsia="宋体" w:hAnsi="宋体" w:cs="宋体"/>
          <w:sz w:val="24"/>
          <w:szCs w:val="24"/>
        </w:rPr>
      </w:pPr>
      <w:r>
        <w:rPr>
          <w:rFonts w:ascii="宋体" w:eastAsia="宋体" w:hAnsi="宋体" w:cs="宋体"/>
        </w:rPr>
        <w:t>D 10:07</w:t>
      </w:r>
      <w:r>
        <w:rPr>
          <w:rFonts w:ascii="宋体" w:eastAsia="宋体" w:hAnsi="宋体" w:cs="宋体"/>
        </w:rPr>
        <w:br/>
      </w:r>
      <w:r>
        <w:rPr>
          <w:rFonts w:ascii="宋体" w:eastAsia="宋体" w:hAnsi="宋体" w:cs="宋体"/>
        </w:rPr>
        <w:t>但其实还好，因为我有看，就是我有看，其实像比如说包括那种什么健身达人之类的，一天吃好多个水煮蛋，然后就想想，可能没有那么夸张，然后就这么说服自己，让自己觉得没那么夸张，对。</w:t>
      </w:r>
    </w:p>
    <w:p>
      <w:pPr>
        <w:spacing w:before="240" w:after="240"/>
        <w:rPr>
          <w:rFonts w:ascii="宋体" w:eastAsia="宋体" w:hAnsi="宋体" w:cs="宋体"/>
          <w:sz w:val="24"/>
          <w:szCs w:val="24"/>
        </w:rPr>
      </w:pPr>
      <w:r>
        <w:rPr>
          <w:rFonts w:ascii="宋体" w:eastAsia="宋体" w:hAnsi="宋体" w:cs="宋体"/>
        </w:rPr>
        <w:t>J 10:22</w:t>
      </w:r>
      <w:r>
        <w:rPr>
          <w:rFonts w:ascii="宋体" w:eastAsia="宋体" w:hAnsi="宋体" w:cs="宋体"/>
        </w:rPr>
        <w:br/>
      </w:r>
      <w:r>
        <w:rPr>
          <w:rFonts w:ascii="宋体" w:eastAsia="宋体" w:hAnsi="宋体" w:cs="宋体"/>
        </w:rPr>
        <w:t>没关系，你吃得下就厉害了，就可以了（一起笑）怕会吃到腻。对</w:t>
      </w:r>
    </w:p>
    <w:p>
      <w:pPr>
        <w:spacing w:before="240" w:after="240"/>
        <w:rPr>
          <w:rFonts w:ascii="宋体" w:eastAsia="宋体" w:hAnsi="宋体" w:cs="宋体"/>
          <w:sz w:val="24"/>
          <w:szCs w:val="24"/>
        </w:rPr>
      </w:pPr>
      <w:r>
        <w:rPr>
          <w:rFonts w:ascii="宋体" w:eastAsia="宋体" w:hAnsi="宋体" w:cs="宋体"/>
        </w:rPr>
        <w:t>D 10:33</w:t>
      </w:r>
      <w:r>
        <w:rPr>
          <w:rFonts w:ascii="宋体" w:eastAsia="宋体" w:hAnsi="宋体" w:cs="宋体"/>
        </w:rPr>
        <w:br/>
      </w:r>
      <w:r>
        <w:rPr>
          <w:rFonts w:ascii="宋体" w:eastAsia="宋体" w:hAnsi="宋体" w:cs="宋体"/>
        </w:rPr>
        <w:t>还好，其实还好。但我确实有一段时间没有吃煮鸡蛋了，（一起笑）</w:t>
      </w:r>
    </w:p>
    <w:p>
      <w:pPr>
        <w:spacing w:before="240" w:after="240"/>
        <w:rPr>
          <w:rFonts w:ascii="宋体" w:eastAsia="宋体" w:hAnsi="宋体" w:cs="宋体"/>
          <w:sz w:val="24"/>
          <w:szCs w:val="24"/>
        </w:rPr>
      </w:pPr>
      <w:r>
        <w:rPr>
          <w:rFonts w:ascii="宋体" w:eastAsia="宋体" w:hAnsi="宋体" w:cs="宋体"/>
        </w:rPr>
        <w:t>J 10:38</w:t>
      </w:r>
      <w:r>
        <w:rPr>
          <w:rFonts w:ascii="宋体" w:eastAsia="宋体" w:hAnsi="宋体" w:cs="宋体"/>
        </w:rPr>
        <w:br/>
      </w:r>
      <w:r>
        <w:rPr>
          <w:rFonts w:ascii="宋体" w:eastAsia="宋体" w:hAnsi="宋体" w:cs="宋体"/>
        </w:rPr>
        <w:t>可是你宿舍只能吃煮鸡蛋，所以只有是在外面吃的时候可能会吃到一些。</w:t>
      </w:r>
    </w:p>
    <w:p>
      <w:pPr>
        <w:spacing w:before="240" w:after="240"/>
        <w:rPr>
          <w:rFonts w:ascii="宋体" w:eastAsia="宋体" w:hAnsi="宋体" w:cs="宋体"/>
          <w:sz w:val="24"/>
          <w:szCs w:val="24"/>
        </w:rPr>
      </w:pPr>
      <w:r>
        <w:rPr>
          <w:rFonts w:ascii="宋体" w:eastAsia="宋体" w:hAnsi="宋体" w:cs="宋体"/>
        </w:rPr>
        <w:t>D 10:44</w:t>
      </w:r>
      <w:r>
        <w:rPr>
          <w:rFonts w:ascii="宋体" w:eastAsia="宋体" w:hAnsi="宋体" w:cs="宋体"/>
        </w:rPr>
        <w:br/>
      </w:r>
      <w:r>
        <w:rPr>
          <w:rFonts w:ascii="宋体" w:eastAsia="宋体" w:hAnsi="宋体" w:cs="宋体"/>
        </w:rPr>
        <w:t>因为宿舍的话你可以煮荷包蛋之类，比如说你就用那个小锅，然后可以煮面，然后在面要拿出来之前往里面放一个鸡蛋，然后就给他闷熟做荷包蛋。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这样子的话，我不是很喜欢用那个小锅煮面或者煮方便面之类的，因为我不喜欢刷锅，就是，因为他没办法把锅儋和那个插电的给分开，然后洗的时候就比较麻烦，你要注意点，水到，进到那个插电的地方，对，所以说我一般会选择用清水煮一些东西，这样比较好清理对。</w:t>
      </w:r>
    </w:p>
    <w:p>
      <w:pPr>
        <w:spacing w:before="240" w:after="240"/>
        <w:rPr>
          <w:rFonts w:ascii="宋体" w:eastAsia="宋体" w:hAnsi="宋体" w:cs="宋体"/>
          <w:sz w:val="24"/>
          <w:szCs w:val="24"/>
        </w:rPr>
      </w:pPr>
      <w:r>
        <w:rPr>
          <w:rFonts w:ascii="宋体" w:eastAsia="宋体" w:hAnsi="宋体" w:cs="宋体"/>
        </w:rPr>
        <w:t>J 11:18</w:t>
      </w:r>
      <w:r>
        <w:rPr>
          <w:rFonts w:ascii="宋体" w:eastAsia="宋体" w:hAnsi="宋体" w:cs="宋体"/>
        </w:rPr>
        <w:br/>
      </w:r>
      <w:r>
        <w:rPr>
          <w:rFonts w:ascii="宋体" w:eastAsia="宋体" w:hAnsi="宋体" w:cs="宋体"/>
        </w:rPr>
        <w:t>是，所以你也不会，所以不会煮汤类的东西或者是什么。（D：是的），这样子的话，所以你只能煮鸡蛋（笑）</w:t>
      </w:r>
    </w:p>
    <w:p>
      <w:pPr>
        <w:spacing w:before="240" w:after="240"/>
        <w:rPr>
          <w:rFonts w:ascii="宋体" w:eastAsia="宋体" w:hAnsi="宋体" w:cs="宋体"/>
          <w:sz w:val="24"/>
          <w:szCs w:val="24"/>
        </w:rPr>
      </w:pPr>
      <w:r>
        <w:rPr>
          <w:rFonts w:ascii="宋体" w:eastAsia="宋体" w:hAnsi="宋体" w:cs="宋体"/>
        </w:rPr>
        <w:t>D 11:34</w:t>
      </w:r>
      <w:r>
        <w:rPr>
          <w:rFonts w:ascii="宋体" w:eastAsia="宋体" w:hAnsi="宋体" w:cs="宋体"/>
        </w:rPr>
        <w:br/>
      </w:r>
      <w:r>
        <w:rPr>
          <w:rFonts w:ascii="宋体" w:eastAsia="宋体" w:hAnsi="宋体" w:cs="宋体"/>
        </w:rPr>
        <w:t>煮一些，烧一些生菜，烧一些菜之类的，对，就不放油的那种，不要放任何可以，需要比较强力清洁的东西。</w:t>
      </w:r>
    </w:p>
    <w:p>
      <w:pPr>
        <w:spacing w:before="240" w:after="240"/>
        <w:rPr>
          <w:rFonts w:ascii="宋体" w:eastAsia="宋体" w:hAnsi="宋体" w:cs="宋体"/>
          <w:sz w:val="24"/>
          <w:szCs w:val="24"/>
        </w:rPr>
      </w:pPr>
      <w:r>
        <w:rPr>
          <w:rFonts w:ascii="宋体" w:eastAsia="宋体" w:hAnsi="宋体" w:cs="宋体"/>
        </w:rPr>
        <w:t>J 11:43</w:t>
      </w:r>
      <w:r>
        <w:rPr>
          <w:rFonts w:ascii="宋体" w:eastAsia="宋体" w:hAnsi="宋体" w:cs="宋体"/>
        </w:rPr>
        <w:br/>
      </w:r>
      <w:r>
        <w:rPr>
          <w:rFonts w:ascii="宋体" w:eastAsia="宋体" w:hAnsi="宋体" w:cs="宋体"/>
        </w:rPr>
        <w:t>对，很清淡，（D：是的）还不错。养生，现在都在讲养生嘛（D：被迫养生）从小养成习惯了，对不对（一起笑）？不是都说让你的环境帮助你，因为我记得好像以前听一个ted talk他就说让environment work for you。</w:t>
      </w:r>
    </w:p>
    <w:p>
      <w:pPr>
        <w:spacing w:before="240" w:after="240"/>
        <w:rPr>
          <w:rFonts w:ascii="宋体" w:eastAsia="宋体" w:hAnsi="宋体" w:cs="宋体"/>
          <w:sz w:val="24"/>
          <w:szCs w:val="24"/>
        </w:rPr>
      </w:pPr>
      <w:r>
        <w:rPr>
          <w:rFonts w:ascii="宋体" w:eastAsia="宋体" w:hAnsi="宋体" w:cs="宋体"/>
        </w:rPr>
        <w:t>D 12:02</w:t>
      </w:r>
      <w:r>
        <w:rPr>
          <w:rFonts w:ascii="宋体" w:eastAsia="宋体" w:hAnsi="宋体" w:cs="宋体"/>
        </w:rPr>
        <w:br/>
      </w:r>
      <w:r>
        <w:rPr>
          <w:rFonts w:ascii="宋体" w:eastAsia="宋体" w:hAnsi="宋体" w:cs="宋体"/>
        </w:rPr>
        <w:t>ok, 那我的环境真的在帮助我（J笑），虽然我不是很需要那种（听不清）</w:t>
      </w:r>
    </w:p>
    <w:p>
      <w:pPr>
        <w:spacing w:before="240" w:after="240"/>
        <w:rPr>
          <w:rFonts w:ascii="宋体" w:eastAsia="宋体" w:hAnsi="宋体" w:cs="宋体"/>
          <w:sz w:val="24"/>
          <w:szCs w:val="24"/>
        </w:rPr>
      </w:pPr>
      <w:r>
        <w:rPr>
          <w:rFonts w:ascii="宋体" w:eastAsia="宋体" w:hAnsi="宋体" w:cs="宋体"/>
        </w:rPr>
        <w:t>J 12:11</w:t>
      </w:r>
      <w:r>
        <w:rPr>
          <w:rFonts w:ascii="宋体" w:eastAsia="宋体" w:hAnsi="宋体" w:cs="宋体"/>
        </w:rPr>
        <w:br/>
      </w:r>
      <w:r>
        <w:rPr>
          <w:rFonts w:ascii="宋体" w:eastAsia="宋体" w:hAnsi="宋体" w:cs="宋体"/>
        </w:rPr>
        <w:t>没关系，以后出去住了以后就不一样了，就不一样了，可是这段时间就养成习惯了，可能就真的吃的比较清淡了。</w:t>
      </w:r>
    </w:p>
    <w:p>
      <w:pPr>
        <w:spacing w:before="240" w:after="240"/>
        <w:rPr>
          <w:rFonts w:ascii="宋体" w:eastAsia="宋体" w:hAnsi="宋体" w:cs="宋体"/>
          <w:sz w:val="24"/>
          <w:szCs w:val="24"/>
        </w:rPr>
      </w:pPr>
      <w:r>
        <w:rPr>
          <w:rFonts w:ascii="宋体" w:eastAsia="宋体" w:hAnsi="宋体" w:cs="宋体"/>
        </w:rPr>
        <w:t>D 12:19</w:t>
      </w:r>
      <w:r>
        <w:rPr>
          <w:rFonts w:ascii="宋体" w:eastAsia="宋体" w:hAnsi="宋体" w:cs="宋体"/>
        </w:rPr>
        <w:br/>
      </w:r>
      <w:r>
        <w:rPr>
          <w:rFonts w:ascii="宋体" w:eastAsia="宋体" w:hAnsi="宋体" w:cs="宋体"/>
        </w:rPr>
        <w:t>对，可能以后让我吃重口味的时候，我可能也吃，吃不下，觉得有点咸或者有点辣。因为已经习惯了</w:t>
      </w:r>
    </w:p>
    <w:p>
      <w:pPr>
        <w:spacing w:before="240" w:after="240"/>
        <w:rPr>
          <w:rFonts w:ascii="宋体" w:eastAsia="宋体" w:hAnsi="宋体" w:cs="宋体"/>
          <w:sz w:val="24"/>
          <w:szCs w:val="24"/>
        </w:rPr>
      </w:pPr>
      <w:r>
        <w:rPr>
          <w:rFonts w:ascii="宋体" w:eastAsia="宋体" w:hAnsi="宋体" w:cs="宋体"/>
        </w:rPr>
        <w:t>J 12:26</w:t>
      </w:r>
      <w:r>
        <w:rPr>
          <w:rFonts w:ascii="宋体" w:eastAsia="宋体" w:hAnsi="宋体" w:cs="宋体"/>
        </w:rPr>
        <w:br/>
      </w:r>
      <w:r>
        <w:rPr>
          <w:rFonts w:ascii="宋体" w:eastAsia="宋体" w:hAnsi="宋体" w:cs="宋体"/>
        </w:rPr>
        <w:t>对，你这样煮的话，你有什么像调料之类的吗？你会用。</w:t>
      </w:r>
    </w:p>
    <w:p>
      <w:pPr>
        <w:spacing w:before="240" w:after="240"/>
        <w:rPr>
          <w:rFonts w:ascii="宋体" w:eastAsia="宋体" w:hAnsi="宋体" w:cs="宋体"/>
          <w:sz w:val="24"/>
          <w:szCs w:val="24"/>
        </w:rPr>
      </w:pPr>
      <w:r>
        <w:rPr>
          <w:rFonts w:ascii="宋体" w:eastAsia="宋体" w:hAnsi="宋体" w:cs="宋体"/>
        </w:rPr>
        <w:t>D 12:35</w:t>
      </w:r>
      <w:r>
        <w:rPr>
          <w:rFonts w:ascii="宋体" w:eastAsia="宋体" w:hAnsi="宋体" w:cs="宋体"/>
        </w:rPr>
        <w:br/>
      </w:r>
      <w:r>
        <w:rPr>
          <w:rFonts w:ascii="宋体" w:eastAsia="宋体" w:hAnsi="宋体" w:cs="宋体"/>
        </w:rPr>
        <w:t>我会，有时候会比较简单，就是说我就是从口吃（？），然后有时候的话，比如说，我会买那种小袋装的那种油锅辣椒粉，然后就撒在鸡蛋上面，它会给一个简单的调味，对，或者说是就是撒一些。对，或者说是我在日记里写那样，用醋和生抽拌一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因为因为其实我一直想，我上次跟你提到的，我一直想尝试那种把姜蒜切成碎碎，然后和煮鸡蛋拌在一起的沙拉，我一直没有尝试，因为生蒜的味道太大了，然后我的寝室里面有我和我一个室友，如果说我就是切生蒜的话那宿舍，就是，不太好。</w:t>
      </w:r>
    </w:p>
    <w:p>
      <w:pPr>
        <w:spacing w:before="240" w:after="240"/>
        <w:rPr>
          <w:rFonts w:ascii="宋体" w:eastAsia="宋体" w:hAnsi="宋体" w:cs="宋体"/>
          <w:sz w:val="24"/>
          <w:szCs w:val="24"/>
        </w:rPr>
      </w:pPr>
      <w:r>
        <w:rPr>
          <w:rFonts w:ascii="宋体" w:eastAsia="宋体" w:hAnsi="宋体" w:cs="宋体"/>
        </w:rPr>
        <w:t>J 13:20</w:t>
      </w:r>
      <w:r>
        <w:rPr>
          <w:rFonts w:ascii="宋体" w:eastAsia="宋体" w:hAnsi="宋体" w:cs="宋体"/>
        </w:rPr>
        <w:br/>
      </w:r>
      <w:r>
        <w:rPr>
          <w:rFonts w:ascii="宋体" w:eastAsia="宋体" w:hAnsi="宋体" w:cs="宋体"/>
        </w:rPr>
        <w:t>哦，那这样又不能做（笑）。（D：是的），你还要考虑到这个味道，还会影响到你的室友，（D：是的是的）。对，这样比较厉害，可是我还蛮喜欢大蒜的味道其实（笑）（D：什么？）我还蛮喜欢大蒜的味道。（D：我也是，笑）。我觉得闻起来还蛮香的。</w:t>
      </w:r>
    </w:p>
    <w:p>
      <w:pPr>
        <w:spacing w:before="240" w:after="240"/>
        <w:rPr>
          <w:rFonts w:ascii="宋体" w:eastAsia="宋体" w:hAnsi="宋体" w:cs="宋体"/>
          <w:sz w:val="24"/>
          <w:szCs w:val="24"/>
        </w:rPr>
      </w:pPr>
      <w:r>
        <w:rPr>
          <w:rFonts w:ascii="宋体" w:eastAsia="宋体" w:hAnsi="宋体" w:cs="宋体"/>
        </w:rPr>
        <w:t>D 13:46</w:t>
      </w:r>
      <w:r>
        <w:rPr>
          <w:rFonts w:ascii="宋体" w:eastAsia="宋体" w:hAnsi="宋体" w:cs="宋体"/>
        </w:rPr>
        <w:br/>
      </w:r>
      <w:r>
        <w:rPr>
          <w:rFonts w:ascii="宋体" w:eastAsia="宋体" w:hAnsi="宋体" w:cs="宋体"/>
        </w:rPr>
        <w:t>我还挺喜，我特别喜欢那种用黄油或者说什么用油脂煎大蒜的味道，感觉特别特别香。</w:t>
      </w:r>
    </w:p>
    <w:p>
      <w:pPr>
        <w:spacing w:before="240" w:after="240"/>
        <w:rPr>
          <w:rFonts w:ascii="宋体" w:eastAsia="宋体" w:hAnsi="宋体" w:cs="宋体"/>
          <w:sz w:val="24"/>
          <w:szCs w:val="24"/>
        </w:rPr>
      </w:pPr>
      <w:r>
        <w:rPr>
          <w:rFonts w:ascii="宋体" w:eastAsia="宋体" w:hAnsi="宋体" w:cs="宋体"/>
        </w:rPr>
        <w:t>J 13:52</w:t>
      </w:r>
      <w:r>
        <w:rPr>
          <w:rFonts w:ascii="宋体" w:eastAsia="宋体" w:hAnsi="宋体" w:cs="宋体"/>
        </w:rPr>
        <w:br/>
      </w:r>
      <w:r>
        <w:rPr>
          <w:rFonts w:ascii="宋体" w:eastAsia="宋体" w:hAnsi="宋体" w:cs="宋体"/>
        </w:rPr>
        <w:t>其实，对，很好，你炒菜什么的，你刚开始的时候让它稍微炒一下。哇那好香，好好吃。</w:t>
      </w:r>
    </w:p>
    <w:p>
      <w:pPr>
        <w:spacing w:before="240" w:after="240"/>
        <w:rPr>
          <w:rFonts w:ascii="宋体" w:eastAsia="宋体" w:hAnsi="宋体" w:cs="宋体"/>
          <w:sz w:val="24"/>
          <w:szCs w:val="24"/>
        </w:rPr>
      </w:pPr>
      <w:r>
        <w:rPr>
          <w:rFonts w:ascii="宋体" w:eastAsia="宋体" w:hAnsi="宋体" w:cs="宋体"/>
        </w:rPr>
        <w:t>D 14:01</w:t>
      </w:r>
      <w:r>
        <w:rPr>
          <w:rFonts w:ascii="宋体" w:eastAsia="宋体" w:hAnsi="宋体" w:cs="宋体"/>
        </w:rPr>
        <w:br/>
      </w:r>
      <w:r>
        <w:rPr>
          <w:rFonts w:ascii="宋体" w:eastAsia="宋体" w:hAnsi="宋体" w:cs="宋体"/>
        </w:rPr>
        <w:t>好好吃那种感觉。</w:t>
      </w:r>
    </w:p>
    <w:p>
      <w:pPr>
        <w:spacing w:before="240" w:after="240"/>
        <w:rPr>
          <w:rFonts w:ascii="宋体" w:eastAsia="宋体" w:hAnsi="宋体" w:cs="宋体"/>
          <w:sz w:val="24"/>
          <w:szCs w:val="24"/>
        </w:rPr>
      </w:pPr>
      <w:r>
        <w:rPr>
          <w:rFonts w:ascii="宋体" w:eastAsia="宋体" w:hAnsi="宋体" w:cs="宋体"/>
        </w:rPr>
        <w:t>J 14:02</w:t>
      </w:r>
      <w:r>
        <w:rPr>
          <w:rFonts w:ascii="宋体" w:eastAsia="宋体" w:hAnsi="宋体" w:cs="宋体"/>
        </w:rPr>
        <w:br/>
      </w:r>
      <w:r>
        <w:rPr>
          <w:rFonts w:ascii="宋体" w:eastAsia="宋体" w:hAnsi="宋体" w:cs="宋体"/>
        </w:rPr>
        <w:t>好像我看过那种专门卖那种炸的对不对？炸的蒜片，对好像可以当零食什么的（D：对对对），那就很香很好吃。</w:t>
      </w:r>
    </w:p>
    <w:p>
      <w:pPr>
        <w:spacing w:before="240" w:after="240"/>
        <w:rPr>
          <w:rFonts w:ascii="宋体" w:eastAsia="宋体" w:hAnsi="宋体" w:cs="宋体"/>
          <w:sz w:val="24"/>
          <w:szCs w:val="24"/>
        </w:rPr>
      </w:pPr>
      <w:r>
        <w:rPr>
          <w:rFonts w:ascii="宋体" w:eastAsia="宋体" w:hAnsi="宋体" w:cs="宋体"/>
        </w:rPr>
        <w:t>D 14:11</w:t>
      </w:r>
      <w:r>
        <w:rPr>
          <w:rFonts w:ascii="宋体" w:eastAsia="宋体" w:hAnsi="宋体" w:cs="宋体"/>
        </w:rPr>
        <w:br/>
      </w:r>
      <w:r>
        <w:rPr>
          <w:rFonts w:ascii="宋体" w:eastAsia="宋体" w:hAnsi="宋体" w:cs="宋体"/>
        </w:rPr>
        <w:t>我是可以买那种，可以不用自己切，然后我就记得好像李锦记有卖那种切好的蒜蓉和那种打好的蒜片之类的。对，但是我能看到他卖很大一罐，是那种你手机再高一点的一罐一罐什么就蒜蓉，我就觉得我应该干不掉，应该吃不完。然后我就不会买那种大包装的</w:t>
      </w:r>
    </w:p>
    <w:p>
      <w:pPr>
        <w:spacing w:before="240" w:after="240"/>
        <w:rPr>
          <w:rFonts w:ascii="宋体" w:eastAsia="宋体" w:hAnsi="宋体" w:cs="宋体"/>
          <w:sz w:val="24"/>
          <w:szCs w:val="24"/>
        </w:rPr>
      </w:pPr>
      <w:r>
        <w:rPr>
          <w:rFonts w:ascii="宋体" w:eastAsia="宋体" w:hAnsi="宋体" w:cs="宋体"/>
        </w:rPr>
        <w:t>J 14:35</w:t>
      </w:r>
      <w:r>
        <w:rPr>
          <w:rFonts w:ascii="宋体" w:eastAsia="宋体" w:hAnsi="宋体" w:cs="宋体"/>
        </w:rPr>
        <w:br/>
      </w:r>
      <w:r>
        <w:rPr>
          <w:rFonts w:ascii="宋体" w:eastAsia="宋体" w:hAnsi="宋体" w:cs="宋体"/>
        </w:rPr>
        <w:t>那种要很多人一起吃，对，可是我以前在国外的时候大家都一起剥，一个宿舍里面（D：是的），然后大家一起剥，就大家一起用，就会把它做一大个那种就是这么高的盒子，你知道吗？大家就在那边剥剥，放进去，剥剥放进去剥。（D：笑）很可爱，（D：挺好的），坐了一桌你知道吗？如果有朋友来：就啊，来帮忙剥大蒜。我吓到我第一次看到那么大盒，那么大装的蒜，你知道大蒜。就是这些人比较厉害。</w:t>
      </w:r>
    </w:p>
    <w:p>
      <w:pPr>
        <w:spacing w:before="240" w:after="240"/>
        <w:rPr>
          <w:rFonts w:ascii="宋体" w:eastAsia="宋体" w:hAnsi="宋体" w:cs="宋体"/>
          <w:sz w:val="24"/>
          <w:szCs w:val="24"/>
        </w:rPr>
      </w:pPr>
      <w:r>
        <w:rPr>
          <w:rFonts w:ascii="宋体" w:eastAsia="宋体" w:hAnsi="宋体" w:cs="宋体"/>
        </w:rPr>
        <w:t>D 15:11</w:t>
      </w:r>
      <w:r>
        <w:rPr>
          <w:rFonts w:ascii="宋体" w:eastAsia="宋体" w:hAnsi="宋体" w:cs="宋体"/>
        </w:rPr>
        <w:br/>
      </w:r>
      <w:r>
        <w:rPr>
          <w:rFonts w:ascii="宋体" w:eastAsia="宋体" w:hAnsi="宋体" w:cs="宋体"/>
        </w:rPr>
        <w:t>能够想象，能够想象，好厉害的。</w:t>
      </w:r>
    </w:p>
    <w:p>
      <w:pPr>
        <w:spacing w:before="240" w:after="240"/>
        <w:rPr>
          <w:rFonts w:ascii="宋体" w:eastAsia="宋体" w:hAnsi="宋体" w:cs="宋体"/>
          <w:sz w:val="24"/>
          <w:szCs w:val="24"/>
        </w:rPr>
      </w:pPr>
      <w:r>
        <w:rPr>
          <w:rFonts w:ascii="宋体" w:eastAsia="宋体" w:hAnsi="宋体" w:cs="宋体"/>
        </w:rPr>
        <w:t>J 15:14</w:t>
      </w:r>
      <w:r>
        <w:rPr>
          <w:rFonts w:ascii="宋体" w:eastAsia="宋体" w:hAnsi="宋体" w:cs="宋体"/>
        </w:rPr>
        <w:br/>
      </w:r>
      <w:r>
        <w:rPr>
          <w:rFonts w:ascii="宋体" w:eastAsia="宋体" w:hAnsi="宋体" w:cs="宋体"/>
        </w:rPr>
        <w:t>很好笑，对我觉得我就看看，就是亚洲人，对，会做这种事情（D：对对），我那时候宿舍有一些，有一群，像新加坡马来西亚，他们就会一起（D：对）还蛮好玩的，所以你这样吃你就一下子把它全部干掉了也蛮厉害的，也好（笑）。然后你说你有时候会把一些，也是会把一些自己煮一些蛋，然后带到宿舍，不对，带到食堂是吗？</w:t>
      </w:r>
    </w:p>
    <w:p>
      <w:pPr>
        <w:spacing w:before="240" w:after="240"/>
        <w:rPr>
          <w:rFonts w:ascii="宋体" w:eastAsia="宋体" w:hAnsi="宋体" w:cs="宋体"/>
          <w:sz w:val="24"/>
          <w:szCs w:val="24"/>
        </w:rPr>
      </w:pPr>
      <w:r>
        <w:rPr>
          <w:rFonts w:ascii="宋体" w:eastAsia="宋体" w:hAnsi="宋体" w:cs="宋体"/>
        </w:rPr>
        <w:t>D 15:44</w:t>
      </w:r>
      <w:r>
        <w:rPr>
          <w:rFonts w:ascii="宋体" w:eastAsia="宋体" w:hAnsi="宋体" w:cs="宋体"/>
        </w:rPr>
        <w:br/>
      </w:r>
      <w:r>
        <w:rPr>
          <w:rFonts w:ascii="宋体" w:eastAsia="宋体" w:hAnsi="宋体" w:cs="宋体"/>
        </w:rPr>
        <w:t>是的，带到食堂的话，主要是，比如说有些时候食堂的菜就是比较有限，它也基本没有什么变化。然后然后他们的肉类的话就除了肉类，他们就是，食堂也是的，就是怎么说，食堂故意把就是肉和菜混合的菜，按照肉菜的价钱来算，然后我又觉得那个菜不好是因为他们经常要么是特别油，要么是太咸，然后所以说有些时候，就是食堂里面我找不到我喜欢吃的那种，肉菜或者说含蛋白的菜，于是我就会自己带鸡蛋，就是去食堂，然后和素菜一块吃。</w:t>
      </w:r>
    </w:p>
    <w:p>
      <w:pPr>
        <w:spacing w:before="240" w:after="240"/>
        <w:rPr>
          <w:rFonts w:ascii="宋体" w:eastAsia="宋体" w:hAnsi="宋体" w:cs="宋体"/>
          <w:sz w:val="24"/>
          <w:szCs w:val="24"/>
        </w:rPr>
      </w:pPr>
      <w:r>
        <w:rPr>
          <w:rFonts w:ascii="宋体" w:eastAsia="宋体" w:hAnsi="宋体" w:cs="宋体"/>
        </w:rPr>
        <w:t>J 16:23</w:t>
      </w:r>
      <w:r>
        <w:rPr>
          <w:rFonts w:ascii="宋体" w:eastAsia="宋体" w:hAnsi="宋体" w:cs="宋体"/>
        </w:rPr>
        <w:br/>
      </w:r>
      <w:r>
        <w:rPr>
          <w:rFonts w:ascii="宋体" w:eastAsia="宋体" w:hAnsi="宋体" w:cs="宋体"/>
        </w:rPr>
        <w:t>是素菜会比较便宜是吗？或者是。</w:t>
      </w:r>
    </w:p>
    <w:p>
      <w:pPr>
        <w:spacing w:before="240" w:after="240"/>
        <w:rPr>
          <w:rFonts w:ascii="宋体" w:eastAsia="宋体" w:hAnsi="宋体" w:cs="宋体"/>
          <w:sz w:val="24"/>
          <w:szCs w:val="24"/>
        </w:rPr>
      </w:pPr>
      <w:r>
        <w:rPr>
          <w:rFonts w:ascii="宋体" w:eastAsia="宋体" w:hAnsi="宋体" w:cs="宋体"/>
        </w:rPr>
        <w:t>D 16:27</w:t>
      </w:r>
      <w:r>
        <w:rPr>
          <w:rFonts w:ascii="宋体" w:eastAsia="宋体" w:hAnsi="宋体" w:cs="宋体"/>
        </w:rPr>
        <w:br/>
      </w:r>
      <w:r>
        <w:rPr>
          <w:rFonts w:ascii="宋体" w:eastAsia="宋体" w:hAnsi="宋体" w:cs="宋体"/>
        </w:rPr>
        <w:t>就是说他们就调味没有肉菜那么夸张，因为肉菜他们喜欢用那种。因为我在学校在北方，然后北方的菜经常是那种浓油赤酱的那种感觉（J：嗯）就是会下手，调料上面下手会重一些，然后我就不是很喜欢，因为我是，因为我的话要控制（听不清）碳水的摄入，如果说我买了那种偏咸的肉菜的话，我就一定要吃很多碳水来中合这个味道。对，所以说为了不让，就是避免说需要吃很多的碳水，我就会选择那种他们调口会比较清淡一点的素菜，然后来搭配鸡蛋吃。对，这样就可以避免吃过多的碳水。</w:t>
      </w:r>
    </w:p>
    <w:p>
      <w:pPr>
        <w:spacing w:before="240" w:after="240"/>
        <w:rPr>
          <w:rFonts w:ascii="宋体" w:eastAsia="宋体" w:hAnsi="宋体" w:cs="宋体"/>
          <w:sz w:val="24"/>
          <w:szCs w:val="24"/>
        </w:rPr>
      </w:pPr>
      <w:r>
        <w:rPr>
          <w:rFonts w:ascii="宋体" w:eastAsia="宋体" w:hAnsi="宋体" w:cs="宋体"/>
        </w:rPr>
        <w:t>J 17:12</w:t>
      </w:r>
      <w:r>
        <w:rPr>
          <w:rFonts w:ascii="宋体" w:eastAsia="宋体" w:hAnsi="宋体" w:cs="宋体"/>
        </w:rPr>
        <w:br/>
      </w:r>
      <w:r>
        <w:rPr>
          <w:rFonts w:ascii="宋体" w:eastAsia="宋体" w:hAnsi="宋体" w:cs="宋体"/>
        </w:rPr>
        <w:t>我都直接吃很多碳水，因为我觉得这样的话饭就好好吃（笑）。（D：我知道，是的！因为我不想吃碳水，我喜欢吃它的），因为我平常我也不喜欢吃饭，对，但是有这些我就好爱吃饭（笑）。</w:t>
      </w:r>
    </w:p>
    <w:p>
      <w:pPr>
        <w:spacing w:before="240" w:after="240"/>
        <w:rPr>
          <w:rFonts w:ascii="宋体" w:eastAsia="宋体" w:hAnsi="宋体" w:cs="宋体"/>
          <w:sz w:val="24"/>
          <w:szCs w:val="24"/>
        </w:rPr>
      </w:pPr>
      <w:r>
        <w:rPr>
          <w:rFonts w:ascii="宋体" w:eastAsia="宋体" w:hAnsi="宋体" w:cs="宋体"/>
        </w:rPr>
        <w:t>D 17:29</w:t>
      </w:r>
      <w:r>
        <w:rPr>
          <w:rFonts w:ascii="宋体" w:eastAsia="宋体" w:hAnsi="宋体" w:cs="宋体"/>
        </w:rPr>
        <w:br/>
      </w:r>
      <w:r>
        <w:rPr>
          <w:rFonts w:ascii="宋体" w:eastAsia="宋体" w:hAnsi="宋体" w:cs="宋体"/>
        </w:rPr>
        <w:t>是我之所以控制自己不要吃太多碳水，是因为我在健身，然后教练反复跟我说：你不要吃太多碳水，你就一定要控制住你吃碳水的量，然后所以说我就被迫就是，想吃碳水，但其实我是一个非常喜欢吃碳水的人。有一天每当我情绪比较低落的时候，我就会吃一顿碳水大餐，比如说我很长一段时间我在西安，然后会点凉皮加肉夹馍加绿豆汤，就是全是碳水的。</w:t>
      </w:r>
    </w:p>
    <w:p>
      <w:pPr>
        <w:spacing w:before="240" w:after="240"/>
        <w:rPr>
          <w:rFonts w:ascii="宋体" w:eastAsia="宋体" w:hAnsi="宋体" w:cs="宋体"/>
          <w:sz w:val="24"/>
          <w:szCs w:val="24"/>
        </w:rPr>
      </w:pPr>
      <w:r>
        <w:rPr>
          <w:rFonts w:ascii="宋体" w:eastAsia="宋体" w:hAnsi="宋体" w:cs="宋体"/>
        </w:rPr>
        <w:t>J 18:06</w:t>
      </w:r>
      <w:r>
        <w:rPr>
          <w:rFonts w:ascii="宋体" w:eastAsia="宋体" w:hAnsi="宋体" w:cs="宋体"/>
        </w:rPr>
        <w:br/>
      </w:r>
      <w:r>
        <w:rPr>
          <w:rFonts w:ascii="宋体" w:eastAsia="宋体" w:hAnsi="宋体" w:cs="宋体"/>
        </w:rPr>
        <w:t>绿豆它好一点，可是绿豆就是甜。</w:t>
      </w:r>
    </w:p>
    <w:p>
      <w:pPr>
        <w:spacing w:before="240" w:after="240"/>
        <w:rPr>
          <w:rFonts w:ascii="宋体" w:eastAsia="宋体" w:hAnsi="宋体" w:cs="宋体"/>
          <w:sz w:val="24"/>
          <w:szCs w:val="24"/>
        </w:rPr>
      </w:pPr>
      <w:r>
        <w:rPr>
          <w:rFonts w:ascii="宋体" w:eastAsia="宋体" w:hAnsi="宋体" w:cs="宋体"/>
        </w:rPr>
        <w:t>D 18:09</w:t>
      </w:r>
      <w:r>
        <w:rPr>
          <w:rFonts w:ascii="宋体" w:eastAsia="宋体" w:hAnsi="宋体" w:cs="宋体"/>
        </w:rPr>
        <w:br/>
      </w:r>
      <w:r>
        <w:rPr>
          <w:rFonts w:ascii="宋体" w:eastAsia="宋体" w:hAnsi="宋体" w:cs="宋体"/>
        </w:rPr>
        <w:t>它也是，对，但它也是碳水。绿豆本身也是一种谷物，然后我就吃下来就发现没有任何蔬菜，就是碳水加碳水加碳水。</w:t>
      </w:r>
    </w:p>
    <w:p>
      <w:pPr>
        <w:spacing w:before="240" w:after="240"/>
        <w:rPr>
          <w:rFonts w:ascii="宋体" w:eastAsia="宋体" w:hAnsi="宋体" w:cs="宋体"/>
          <w:sz w:val="24"/>
          <w:szCs w:val="24"/>
        </w:rPr>
      </w:pPr>
      <w:r>
        <w:rPr>
          <w:rFonts w:ascii="宋体" w:eastAsia="宋体" w:hAnsi="宋体" w:cs="宋体"/>
        </w:rPr>
        <w:t>J 18:22</w:t>
      </w:r>
      <w:r>
        <w:rPr>
          <w:rFonts w:ascii="宋体" w:eastAsia="宋体" w:hAnsi="宋体" w:cs="宋体"/>
        </w:rPr>
        <w:br/>
      </w:r>
      <w:r>
        <w:rPr>
          <w:rFonts w:ascii="宋体" w:eastAsia="宋体" w:hAnsi="宋体" w:cs="宋体"/>
        </w:rPr>
        <w:t>我也会这样，对，可是我，因为很爱吃，我很爱吃像饼啊，面包类的东西，所以就好难，超难。</w:t>
      </w:r>
    </w:p>
    <w:p>
      <w:pPr>
        <w:spacing w:before="240" w:after="240"/>
        <w:rPr>
          <w:rFonts w:ascii="宋体" w:eastAsia="宋体" w:hAnsi="宋体" w:cs="宋体"/>
          <w:sz w:val="24"/>
          <w:szCs w:val="24"/>
        </w:rPr>
      </w:pPr>
      <w:r>
        <w:rPr>
          <w:rFonts w:ascii="宋体" w:eastAsia="宋体" w:hAnsi="宋体" w:cs="宋体"/>
        </w:rPr>
        <w:t>D 18:33</w:t>
      </w:r>
      <w:r>
        <w:rPr>
          <w:rFonts w:ascii="宋体" w:eastAsia="宋体" w:hAnsi="宋体" w:cs="宋体"/>
        </w:rPr>
        <w:br/>
      </w:r>
      <w:r>
        <w:rPr>
          <w:rFonts w:ascii="宋体" w:eastAsia="宋体" w:hAnsi="宋体" w:cs="宋体"/>
        </w:rPr>
        <w:t>对对对，是的。</w:t>
      </w:r>
    </w:p>
    <w:p>
      <w:pPr>
        <w:spacing w:before="240" w:after="240"/>
        <w:rPr>
          <w:rFonts w:ascii="宋体" w:eastAsia="宋体" w:hAnsi="宋体" w:cs="宋体"/>
          <w:sz w:val="24"/>
          <w:szCs w:val="24"/>
        </w:rPr>
      </w:pPr>
      <w:r>
        <w:rPr>
          <w:rFonts w:ascii="宋体" w:eastAsia="宋体" w:hAnsi="宋体" w:cs="宋体"/>
        </w:rPr>
        <w:t>J 18:35</w:t>
      </w:r>
      <w:r>
        <w:rPr>
          <w:rFonts w:ascii="宋体" w:eastAsia="宋体" w:hAnsi="宋体" w:cs="宋体"/>
        </w:rPr>
        <w:br/>
      </w:r>
      <w:r>
        <w:rPr>
          <w:rFonts w:ascii="宋体" w:eastAsia="宋体" w:hAnsi="宋体" w:cs="宋体"/>
        </w:rPr>
        <w:t>辛苦你了，你这样健身多久。</w:t>
      </w:r>
    </w:p>
    <w:p>
      <w:pPr>
        <w:spacing w:before="240" w:after="240"/>
        <w:rPr>
          <w:rFonts w:ascii="宋体" w:eastAsia="宋体" w:hAnsi="宋体" w:cs="宋体"/>
          <w:sz w:val="24"/>
          <w:szCs w:val="24"/>
        </w:rPr>
      </w:pPr>
      <w:r>
        <w:rPr>
          <w:rFonts w:ascii="宋体" w:eastAsia="宋体" w:hAnsi="宋体" w:cs="宋体"/>
        </w:rPr>
        <w:t>D 18:37</w:t>
      </w:r>
      <w:r>
        <w:rPr>
          <w:rFonts w:ascii="宋体" w:eastAsia="宋体" w:hAnsi="宋体" w:cs="宋体"/>
        </w:rPr>
        <w:br/>
      </w:r>
      <w:r>
        <w:rPr>
          <w:rFonts w:ascii="宋体" w:eastAsia="宋体" w:hAnsi="宋体" w:cs="宋体"/>
        </w:rPr>
        <w:t>碳水让人快乐。</w:t>
      </w:r>
    </w:p>
    <w:p>
      <w:pPr>
        <w:spacing w:before="240" w:after="240"/>
        <w:rPr>
          <w:rFonts w:ascii="宋体" w:eastAsia="宋体" w:hAnsi="宋体" w:cs="宋体"/>
          <w:sz w:val="24"/>
          <w:szCs w:val="24"/>
        </w:rPr>
      </w:pPr>
      <w:r>
        <w:rPr>
          <w:rFonts w:ascii="宋体" w:eastAsia="宋体" w:hAnsi="宋体" w:cs="宋体"/>
        </w:rPr>
        <w:t>J 18:39</w:t>
      </w:r>
      <w:r>
        <w:rPr>
          <w:rFonts w:ascii="宋体" w:eastAsia="宋体" w:hAnsi="宋体" w:cs="宋体"/>
        </w:rPr>
        <w:br/>
      </w:r>
      <w:r>
        <w:rPr>
          <w:rFonts w:ascii="宋体" w:eastAsia="宋体" w:hAnsi="宋体" w:cs="宋体"/>
        </w:rPr>
        <w:t>对碳水多么好的东西，而且我很喜欢吃甜食，我觉得甜食是最可怕的其实。</w:t>
      </w:r>
    </w:p>
    <w:p>
      <w:pPr>
        <w:spacing w:before="240" w:after="240"/>
        <w:rPr>
          <w:rFonts w:ascii="宋体" w:eastAsia="宋体" w:hAnsi="宋体" w:cs="宋体"/>
          <w:sz w:val="24"/>
          <w:szCs w:val="24"/>
        </w:rPr>
      </w:pPr>
      <w:r>
        <w:rPr>
          <w:rFonts w:ascii="宋体" w:eastAsia="宋体" w:hAnsi="宋体" w:cs="宋体"/>
        </w:rPr>
        <w:t>D 18:47</w:t>
      </w:r>
      <w:r>
        <w:rPr>
          <w:rFonts w:ascii="宋体" w:eastAsia="宋体" w:hAnsi="宋体" w:cs="宋体"/>
        </w:rPr>
        <w:br/>
      </w:r>
      <w:r>
        <w:rPr>
          <w:rFonts w:ascii="宋体" w:eastAsia="宋体" w:hAnsi="宋体" w:cs="宋体"/>
        </w:rPr>
        <w:t>是的，然后每次我吃甜食，然后我的教练就会说：你又在吃这个糖油混合物，然后我就觉得，怎么糖油混合物，就是好吃啊</w:t>
      </w:r>
    </w:p>
    <w:p>
      <w:pPr>
        <w:spacing w:before="240" w:after="240"/>
        <w:rPr>
          <w:rFonts w:ascii="宋体" w:eastAsia="宋体" w:hAnsi="宋体" w:cs="宋体"/>
          <w:sz w:val="24"/>
          <w:szCs w:val="24"/>
        </w:rPr>
      </w:pPr>
      <w:r>
        <w:rPr>
          <w:rFonts w:ascii="宋体" w:eastAsia="宋体" w:hAnsi="宋体" w:cs="宋体"/>
        </w:rPr>
        <w:t>J 18:58</w:t>
      </w:r>
      <w:r>
        <w:rPr>
          <w:rFonts w:ascii="宋体" w:eastAsia="宋体" w:hAnsi="宋体" w:cs="宋体"/>
        </w:rPr>
        <w:br/>
      </w:r>
      <w:r>
        <w:rPr>
          <w:rFonts w:ascii="宋体" w:eastAsia="宋体" w:hAnsi="宋体" w:cs="宋体"/>
        </w:rPr>
        <w:t>在他的眼里就是糖和油混在一起的一个东西，但是明明就是很好吃，（笑）辛苦你了，所以你的教练会控制你的饮食？</w:t>
      </w:r>
    </w:p>
    <w:p>
      <w:pPr>
        <w:spacing w:before="240" w:after="240"/>
        <w:rPr>
          <w:rFonts w:ascii="宋体" w:eastAsia="宋体" w:hAnsi="宋体" w:cs="宋体"/>
          <w:sz w:val="24"/>
          <w:szCs w:val="24"/>
        </w:rPr>
      </w:pPr>
      <w:r>
        <w:rPr>
          <w:rFonts w:ascii="宋体" w:eastAsia="宋体" w:hAnsi="宋体" w:cs="宋体"/>
        </w:rPr>
        <w:t>D 19:16</w:t>
      </w:r>
      <w:r>
        <w:rPr>
          <w:rFonts w:ascii="宋体" w:eastAsia="宋体" w:hAnsi="宋体" w:cs="宋体"/>
        </w:rPr>
        <w:br/>
      </w:r>
      <w:r>
        <w:rPr>
          <w:rFonts w:ascii="宋体" w:eastAsia="宋体" w:hAnsi="宋体" w:cs="宋体"/>
        </w:rPr>
        <w:t>他会让我把每天吃的，每顿饭吃的饭拍照片发给他，然后他会告诉我说：啊你这个东西应该少吃，或者说你可以调整一下怎么样，对，因为我请的是私教，然后每天，每周会运动会健身两个小时，然后平时的话会打发（？）我的饮食，因为，就是因为我在减脂，然后他就是比如说，减脂的话你要比较注意，至少先减少摄入的碳水。但是问题是什么呢？就是以前我会觉得减少碳水的摄入，可以增加肉类的摄入，源于吃肉也很快乐，但是后来我发现碳水的快乐是。</w:t>
      </w:r>
    </w:p>
    <w:p>
      <w:pPr>
        <w:spacing w:before="240" w:after="240"/>
        <w:rPr>
          <w:rFonts w:ascii="宋体" w:eastAsia="宋体" w:hAnsi="宋体" w:cs="宋体"/>
          <w:sz w:val="24"/>
          <w:szCs w:val="24"/>
        </w:rPr>
      </w:pPr>
      <w:r>
        <w:rPr>
          <w:rFonts w:ascii="宋体" w:eastAsia="宋体" w:hAnsi="宋体" w:cs="宋体"/>
        </w:rPr>
        <w:t>J 19:58</w:t>
      </w:r>
      <w:r>
        <w:rPr>
          <w:rFonts w:ascii="宋体" w:eastAsia="宋体" w:hAnsi="宋体" w:cs="宋体"/>
        </w:rPr>
        <w:br/>
      </w:r>
      <w:r>
        <w:rPr>
          <w:rFonts w:ascii="宋体" w:eastAsia="宋体" w:hAnsi="宋体" w:cs="宋体"/>
        </w:rPr>
        <w:t>等下不好意思停了一下，听不到。刚刚现在听不到你看得到，但是听不到。</w:t>
      </w:r>
    </w:p>
    <w:p>
      <w:pPr>
        <w:spacing w:before="240" w:after="240"/>
        <w:rPr>
          <w:rFonts w:ascii="宋体" w:eastAsia="宋体" w:hAnsi="宋体" w:cs="宋体"/>
          <w:sz w:val="24"/>
          <w:szCs w:val="24"/>
        </w:rPr>
      </w:pPr>
      <w:r>
        <w:rPr>
          <w:rFonts w:ascii="宋体" w:eastAsia="宋体" w:hAnsi="宋体" w:cs="宋体"/>
        </w:rPr>
        <w:t>D 20:07</w:t>
      </w:r>
      <w:r>
        <w:rPr>
          <w:rFonts w:ascii="宋体" w:eastAsia="宋体" w:hAnsi="宋体" w:cs="宋体"/>
        </w:rPr>
        <w:br/>
      </w:r>
      <w:r>
        <w:rPr>
          <w:rFonts w:ascii="宋体" w:eastAsia="宋体" w:hAnsi="宋体" w:cs="宋体"/>
        </w:rPr>
        <w:t>你稍等，我能听到你说话了，你现在能听到我说话吗？</w:t>
      </w:r>
    </w:p>
    <w:p>
      <w:pPr>
        <w:spacing w:before="240" w:after="240"/>
        <w:rPr>
          <w:rFonts w:ascii="宋体" w:eastAsia="宋体" w:hAnsi="宋体" w:cs="宋体"/>
          <w:sz w:val="24"/>
          <w:szCs w:val="24"/>
        </w:rPr>
      </w:pPr>
      <w:r>
        <w:rPr>
          <w:rFonts w:ascii="宋体" w:eastAsia="宋体" w:hAnsi="宋体" w:cs="宋体"/>
        </w:rPr>
        <w:t>J 20:11</w:t>
      </w:r>
      <w:r>
        <w:rPr>
          <w:rFonts w:ascii="宋体" w:eastAsia="宋体" w:hAnsi="宋体" w:cs="宋体"/>
        </w:rPr>
        <w:br/>
      </w:r>
      <w:r>
        <w:rPr>
          <w:rFonts w:ascii="宋体" w:eastAsia="宋体" w:hAnsi="宋体" w:cs="宋体"/>
        </w:rPr>
        <w:t>现在听到了，对。</w:t>
      </w:r>
    </w:p>
    <w:p>
      <w:pPr>
        <w:spacing w:before="240" w:after="240"/>
        <w:rPr>
          <w:rFonts w:ascii="宋体" w:eastAsia="宋体" w:hAnsi="宋体" w:cs="宋体"/>
          <w:sz w:val="24"/>
          <w:szCs w:val="24"/>
        </w:rPr>
      </w:pPr>
      <w:r>
        <w:rPr>
          <w:rFonts w:ascii="宋体" w:eastAsia="宋体" w:hAnsi="宋体" w:cs="宋体"/>
        </w:rPr>
        <w:t>D 20:14</w:t>
      </w:r>
      <w:r>
        <w:rPr>
          <w:rFonts w:ascii="宋体" w:eastAsia="宋体" w:hAnsi="宋体" w:cs="宋体"/>
        </w:rPr>
        <w:br/>
      </w:r>
      <w:r>
        <w:rPr>
          <w:rFonts w:ascii="宋体" w:eastAsia="宋体" w:hAnsi="宋体" w:cs="宋体"/>
        </w:rPr>
        <w:t> Ok对，刚才有一个人给我打电话好那就好，因为刚才好像我的手机接收了一个电话，然后稍等一下，我把它，回一个短信说我不在，不方便。好。没事，因为我估计是那种不重要的电话，因为我的电话因为国内的话大家都用微信，所以说一般打电话都是不太重要的电话。</w:t>
      </w:r>
    </w:p>
    <w:p>
      <w:pPr>
        <w:spacing w:before="240" w:after="240"/>
        <w:rPr>
          <w:rFonts w:ascii="宋体" w:eastAsia="宋体" w:hAnsi="宋体" w:cs="宋体"/>
          <w:sz w:val="24"/>
          <w:szCs w:val="24"/>
        </w:rPr>
      </w:pPr>
      <w:r>
        <w:rPr>
          <w:rFonts w:ascii="宋体" w:eastAsia="宋体" w:hAnsi="宋体" w:cs="宋体"/>
        </w:rPr>
        <w:t>J 20:45</w:t>
      </w:r>
      <w:r>
        <w:rPr>
          <w:rFonts w:ascii="宋体" w:eastAsia="宋体" w:hAnsi="宋体" w:cs="宋体"/>
        </w:rPr>
        <w:br/>
      </w:r>
      <w:r>
        <w:rPr>
          <w:rFonts w:ascii="宋体" w:eastAsia="宋体" w:hAnsi="宋体" w:cs="宋体"/>
        </w:rPr>
        <w:t>有道理，而且如果要打的话直接用微信打。对（D：是的），好好了解然后对。</w:t>
      </w:r>
    </w:p>
    <w:p>
      <w:pPr>
        <w:spacing w:before="240" w:after="240"/>
        <w:rPr>
          <w:rFonts w:ascii="宋体" w:eastAsia="宋体" w:hAnsi="宋体" w:cs="宋体"/>
          <w:sz w:val="24"/>
          <w:szCs w:val="24"/>
        </w:rPr>
      </w:pPr>
      <w:r>
        <w:rPr>
          <w:rFonts w:ascii="宋体" w:eastAsia="宋体" w:hAnsi="宋体" w:cs="宋体"/>
        </w:rPr>
        <w:t>D 20:55</w:t>
      </w:r>
      <w:r>
        <w:rPr>
          <w:rFonts w:ascii="宋体" w:eastAsia="宋体" w:hAnsi="宋体" w:cs="宋体"/>
        </w:rPr>
        <w:br/>
      </w:r>
      <w:r>
        <w:rPr>
          <w:rFonts w:ascii="宋体" w:eastAsia="宋体" w:hAnsi="宋体" w:cs="宋体"/>
        </w:rPr>
        <w:t>然后我是后来发现爱水的快乐是其他东西的快乐所代替不了的快乐，其他，你吃任何其他的食物都无法代替碳水的快乐（J：辛苦你了）但其实我并没有严格地按照教练说的话来操作。所以说就是（笑）</w:t>
      </w:r>
    </w:p>
    <w:p>
      <w:pPr>
        <w:spacing w:before="240" w:after="240"/>
        <w:rPr>
          <w:rFonts w:ascii="宋体" w:eastAsia="宋体" w:hAnsi="宋体" w:cs="宋体"/>
          <w:sz w:val="24"/>
          <w:szCs w:val="24"/>
        </w:rPr>
      </w:pPr>
      <w:r>
        <w:rPr>
          <w:rFonts w:ascii="宋体" w:eastAsia="宋体" w:hAnsi="宋体" w:cs="宋体"/>
        </w:rPr>
        <w:t>J 21:15</w:t>
      </w:r>
      <w:r>
        <w:rPr>
          <w:rFonts w:ascii="宋体" w:eastAsia="宋体" w:hAnsi="宋体" w:cs="宋体"/>
        </w:rPr>
        <w:br/>
      </w:r>
      <w:r>
        <w:rPr>
          <w:rFonts w:ascii="宋体" w:eastAsia="宋体" w:hAnsi="宋体" w:cs="宋体"/>
        </w:rPr>
        <w:t>没关系，尽量了，你已经按照很多了，你看这么大的一个变化。（D：我已经很注意了）对你已经很注意碳水，我好爱吃，我觉得那还好，我不健身太好了（笑），所以你每餐都要发给他看，你的健身老师（D点头），我还没有听过这样子，（D：是的是的）压力好大，</w:t>
      </w:r>
    </w:p>
    <w:p>
      <w:pPr>
        <w:spacing w:before="240" w:after="240"/>
        <w:rPr>
          <w:rFonts w:ascii="宋体" w:eastAsia="宋体" w:hAnsi="宋体" w:cs="宋体"/>
          <w:sz w:val="24"/>
          <w:szCs w:val="24"/>
        </w:rPr>
      </w:pPr>
      <w:r>
        <w:rPr>
          <w:rFonts w:ascii="宋体" w:eastAsia="宋体" w:hAnsi="宋体" w:cs="宋体"/>
        </w:rPr>
        <w:t>D 21:44</w:t>
      </w:r>
      <w:r>
        <w:rPr>
          <w:rFonts w:ascii="宋体" w:eastAsia="宋体" w:hAnsi="宋体" w:cs="宋体"/>
        </w:rPr>
        <w:br/>
      </w:r>
      <w:r>
        <w:rPr>
          <w:rFonts w:ascii="宋体" w:eastAsia="宋体" w:hAnsi="宋体" w:cs="宋体"/>
        </w:rPr>
        <w:t>对。没有，你知道我刚开始我前面我压力很大，到后面我就逐渐那个心态，因为跟教练熟了之后，有点类似于朋友的感觉，然后就慢慢开始摆烂了，以前我会注意说，啊我这个东西我要点的说符合教练的期望值，但是现在我点菜还是就是，我想吃，其实只是会在碳水上额外注意一些，对。逐渐摆烂的过程</w:t>
      </w:r>
    </w:p>
    <w:p>
      <w:pPr>
        <w:spacing w:before="240" w:after="240"/>
        <w:rPr>
          <w:rFonts w:ascii="宋体" w:eastAsia="宋体" w:hAnsi="宋体" w:cs="宋体"/>
          <w:sz w:val="24"/>
          <w:szCs w:val="24"/>
        </w:rPr>
      </w:pPr>
      <w:r>
        <w:rPr>
          <w:rFonts w:ascii="宋体" w:eastAsia="宋体" w:hAnsi="宋体" w:cs="宋体"/>
        </w:rPr>
        <w:t>J 22:09</w:t>
      </w:r>
      <w:r>
        <w:rPr>
          <w:rFonts w:ascii="宋体" w:eastAsia="宋体" w:hAnsi="宋体" w:cs="宋体"/>
        </w:rPr>
        <w:br/>
      </w:r>
      <w:r>
        <w:rPr>
          <w:rFonts w:ascii="宋体" w:eastAsia="宋体" w:hAnsi="宋体" w:cs="宋体"/>
        </w:rPr>
        <w:t>（笑）对，因为你也没办法，你紧绷的情绪也只能持续多久，所以就。这样子他会有专门跟你讲关于像蛋白质的一个摄取要怎么摄取吗？或者是鸡蛋什么的？</w:t>
      </w:r>
    </w:p>
    <w:p>
      <w:pPr>
        <w:spacing w:before="240" w:after="240"/>
        <w:rPr>
          <w:rFonts w:ascii="宋体" w:eastAsia="宋体" w:hAnsi="宋体" w:cs="宋体"/>
          <w:sz w:val="24"/>
          <w:szCs w:val="24"/>
        </w:rPr>
      </w:pPr>
      <w:r>
        <w:rPr>
          <w:rFonts w:ascii="宋体" w:eastAsia="宋体" w:hAnsi="宋体" w:cs="宋体"/>
        </w:rPr>
        <w:t>D 22:30</w:t>
      </w:r>
      <w:r>
        <w:rPr>
          <w:rFonts w:ascii="宋体" w:eastAsia="宋体" w:hAnsi="宋体" w:cs="宋体"/>
        </w:rPr>
        <w:br/>
      </w:r>
      <w:r>
        <w:rPr>
          <w:rFonts w:ascii="宋体" w:eastAsia="宋体" w:hAnsi="宋体" w:cs="宋体"/>
        </w:rPr>
        <w:t>他有，对，他有时候他会比较推荐鸡蛋，因为鸡蛋是属于like健身人士眼中低脂，然后蛋白质含量又高的一个东西，他会比较推荐吃，然后，对，他不，然后就会推荐什么吃牛肉之类的。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其实说实话，像我觉得国内的那种健身饮食，这种文化其实也是从西方传过来的，其实大家的，就是一说到健身饮食的话，就会比较偏西式的那种鸡蛋，然后牛肉之类的，然后所以说，因为国内的话，其实大部分地方会吃猪肉什么的会比较多，但是大家从来不会觉得把猪肉看作一个健身的食材，但但是说如果说，你也是只吃瘦肉的话，其实。（J：也差不多吧）和其他的像牛肉之类的也没有太大区别，对，但是只是大家受这个，就是这种文化的影响，你会觉得，下意识的觉得健身的食物健身摄入的蛋白质应该是偏牛肉类或者鸡蛋类的。或鸡肉类</w:t>
      </w:r>
    </w:p>
    <w:p>
      <w:pPr>
        <w:spacing w:before="240" w:after="240"/>
        <w:rPr>
          <w:rFonts w:ascii="宋体" w:eastAsia="宋体" w:hAnsi="宋体" w:cs="宋体"/>
          <w:sz w:val="24"/>
          <w:szCs w:val="24"/>
        </w:rPr>
      </w:pPr>
      <w:r>
        <w:rPr>
          <w:rFonts w:ascii="宋体" w:eastAsia="宋体" w:hAnsi="宋体" w:cs="宋体"/>
        </w:rPr>
        <w:t>J 23:33</w:t>
      </w:r>
      <w:r>
        <w:rPr>
          <w:rFonts w:ascii="宋体" w:eastAsia="宋体" w:hAnsi="宋体" w:cs="宋体"/>
        </w:rPr>
        <w:br/>
      </w:r>
      <w:r>
        <w:rPr>
          <w:rFonts w:ascii="宋体" w:eastAsia="宋体" w:hAnsi="宋体" w:cs="宋体"/>
        </w:rPr>
        <w:t>对，你这样真的让我想到，因为我有另外一个就是消费者他也是健身，他就经常会提到说晚上吃牛排，还有一点是水煮的蔬菜，他说，对，牛排和鸡蛋，牛排和鸡蛋，好像是蛮普遍的，（D：对）就是健身的饮食里面（D：对，蛮西式的对）对，因为猪肉，对，鸡肉可能会，鸡胸肉什么的。但是猪肉真的，应该很少（D：对，很少很少），不知道你要怎么烹饪，对，我也不知道（笑）现在想想好难，因为你又想要简单一点的话，你又，肉当主食。对，好像比较困难一点，</w:t>
      </w:r>
    </w:p>
    <w:p>
      <w:pPr>
        <w:spacing w:before="240" w:after="240"/>
        <w:rPr>
          <w:rFonts w:ascii="宋体" w:eastAsia="宋体" w:hAnsi="宋体" w:cs="宋体"/>
          <w:sz w:val="24"/>
          <w:szCs w:val="24"/>
        </w:rPr>
      </w:pPr>
      <w:r>
        <w:rPr>
          <w:rFonts w:ascii="宋体" w:eastAsia="宋体" w:hAnsi="宋体" w:cs="宋体"/>
        </w:rPr>
        <w:t>D 24:15</w:t>
      </w:r>
      <w:r>
        <w:rPr>
          <w:rFonts w:ascii="宋体" w:eastAsia="宋体" w:hAnsi="宋体" w:cs="宋体"/>
        </w:rPr>
        <w:br/>
      </w:r>
      <w:r>
        <w:rPr>
          <w:rFonts w:ascii="宋体" w:eastAsia="宋体" w:hAnsi="宋体" w:cs="宋体"/>
        </w:rPr>
        <w:t>对，会需要稍微动一，动一些脑筋，对。</w:t>
      </w:r>
    </w:p>
    <w:p>
      <w:pPr>
        <w:spacing w:before="240" w:after="240"/>
        <w:rPr>
          <w:rFonts w:ascii="宋体" w:eastAsia="宋体" w:hAnsi="宋体" w:cs="宋体"/>
          <w:sz w:val="24"/>
          <w:szCs w:val="24"/>
        </w:rPr>
      </w:pPr>
      <w:r>
        <w:rPr>
          <w:rFonts w:ascii="宋体" w:eastAsia="宋体" w:hAnsi="宋体" w:cs="宋体"/>
        </w:rPr>
        <w:t>J 24:18</w:t>
      </w:r>
      <w:r>
        <w:rPr>
          <w:rFonts w:ascii="宋体" w:eastAsia="宋体" w:hAnsi="宋体" w:cs="宋体"/>
        </w:rPr>
        <w:br/>
      </w:r>
      <w:r>
        <w:rPr>
          <w:rFonts w:ascii="宋体" w:eastAsia="宋体" w:hAnsi="宋体" w:cs="宋体"/>
        </w:rPr>
        <w:t>所以你主要控制了，也没有说完全不吃碳水。</w:t>
      </w:r>
    </w:p>
    <w:p>
      <w:pPr>
        <w:spacing w:before="240" w:after="240"/>
        <w:rPr>
          <w:rFonts w:ascii="宋体" w:eastAsia="宋体" w:hAnsi="宋体" w:cs="宋体"/>
          <w:sz w:val="24"/>
          <w:szCs w:val="24"/>
        </w:rPr>
      </w:pPr>
      <w:r>
        <w:rPr>
          <w:rFonts w:ascii="宋体" w:eastAsia="宋体" w:hAnsi="宋体" w:cs="宋体"/>
        </w:rPr>
        <w:t>D 24:25</w:t>
      </w:r>
      <w:r>
        <w:rPr>
          <w:rFonts w:ascii="宋体" w:eastAsia="宋体" w:hAnsi="宋体" w:cs="宋体"/>
        </w:rPr>
        <w:br/>
      </w:r>
      <w:r>
        <w:rPr>
          <w:rFonts w:ascii="宋体" w:eastAsia="宋体" w:hAnsi="宋体" w:cs="宋体"/>
        </w:rPr>
        <w:t>当然不能完全不吃碳水，我做不到，我认识一个朋友，他就做到了完全不吃碳水，但是他慢慢的就是经期开始不规律了，就是period开始不规律了，因为其实是人的身体，特别是女性是需要碳水的。我不可以完全不吃碳水的</w:t>
      </w:r>
    </w:p>
    <w:p>
      <w:pPr>
        <w:spacing w:before="240" w:after="240"/>
        <w:rPr>
          <w:rFonts w:ascii="宋体" w:eastAsia="宋体" w:hAnsi="宋体" w:cs="宋体"/>
          <w:sz w:val="24"/>
          <w:szCs w:val="24"/>
        </w:rPr>
      </w:pPr>
      <w:r>
        <w:rPr>
          <w:rFonts w:ascii="宋体" w:eastAsia="宋体" w:hAnsi="宋体" w:cs="宋体"/>
        </w:rPr>
        <w:t>J 24:42</w:t>
      </w:r>
      <w:r>
        <w:rPr>
          <w:rFonts w:ascii="宋体" w:eastAsia="宋体" w:hAnsi="宋体" w:cs="宋体"/>
        </w:rPr>
        <w:br/>
      </w:r>
      <w:r>
        <w:rPr>
          <w:rFonts w:ascii="宋体" w:eastAsia="宋体" w:hAnsi="宋体" w:cs="宋体"/>
        </w:rPr>
        <w:t>对因为我知道有些，现在好一点，可是我记得前一段时间有一段时间大家都说就是‘零碳水’这样子，有一个这样的。</w:t>
      </w:r>
    </w:p>
    <w:p>
      <w:pPr>
        <w:spacing w:before="240" w:after="240"/>
        <w:rPr>
          <w:rFonts w:ascii="宋体" w:eastAsia="宋体" w:hAnsi="宋体" w:cs="宋体"/>
          <w:sz w:val="24"/>
          <w:szCs w:val="24"/>
        </w:rPr>
      </w:pPr>
      <w:r>
        <w:rPr>
          <w:rFonts w:ascii="宋体" w:eastAsia="宋体" w:hAnsi="宋体" w:cs="宋体"/>
        </w:rPr>
        <w:t>D 24:53</w:t>
      </w:r>
      <w:r>
        <w:rPr>
          <w:rFonts w:ascii="宋体" w:eastAsia="宋体" w:hAnsi="宋体" w:cs="宋体"/>
        </w:rPr>
        <w:br/>
      </w:r>
      <w:r>
        <w:rPr>
          <w:rFonts w:ascii="宋体" w:eastAsia="宋体" w:hAnsi="宋体" w:cs="宋体"/>
        </w:rPr>
        <w:t>对对，什么生酮饮食。</w:t>
      </w:r>
    </w:p>
    <w:p>
      <w:pPr>
        <w:spacing w:before="240" w:after="240"/>
        <w:rPr>
          <w:rFonts w:ascii="宋体" w:eastAsia="宋体" w:hAnsi="宋体" w:cs="宋体"/>
          <w:sz w:val="24"/>
          <w:szCs w:val="24"/>
        </w:rPr>
      </w:pPr>
      <w:r>
        <w:rPr>
          <w:rFonts w:ascii="宋体" w:eastAsia="宋体" w:hAnsi="宋体" w:cs="宋体"/>
        </w:rPr>
        <w:t>J 24:54</w:t>
      </w:r>
      <w:r>
        <w:rPr>
          <w:rFonts w:ascii="宋体" w:eastAsia="宋体" w:hAnsi="宋体" w:cs="宋体"/>
        </w:rPr>
        <w:br/>
      </w:r>
      <w:r>
        <w:rPr>
          <w:rFonts w:ascii="宋体" w:eastAsia="宋体" w:hAnsi="宋体" w:cs="宋体"/>
        </w:rPr>
        <w:t>对好多，很多，是keto吗？(D: 对，好像是）五花八门，我听了很多，比较，可是我是有听说有人这样真的这样做，所以我就觉得有点，我是不太能接受啊，但是。</w:t>
      </w:r>
    </w:p>
    <w:p>
      <w:pPr>
        <w:spacing w:before="240" w:after="240"/>
        <w:rPr>
          <w:rFonts w:ascii="宋体" w:eastAsia="宋体" w:hAnsi="宋体" w:cs="宋体"/>
          <w:sz w:val="24"/>
          <w:szCs w:val="24"/>
        </w:rPr>
      </w:pPr>
      <w:r>
        <w:rPr>
          <w:rFonts w:ascii="宋体" w:eastAsia="宋体" w:hAnsi="宋体" w:cs="宋体"/>
        </w:rPr>
        <w:t>D 25:16</w:t>
      </w:r>
      <w:r>
        <w:rPr>
          <w:rFonts w:ascii="宋体" w:eastAsia="宋体" w:hAnsi="宋体" w:cs="宋体"/>
        </w:rPr>
        <w:br/>
      </w:r>
      <w:r>
        <w:rPr>
          <w:rFonts w:ascii="宋体" w:eastAsia="宋体" w:hAnsi="宋体" w:cs="宋体"/>
        </w:rPr>
        <w:t>我觉得作为，对，我也不太能接受，因为像我们做为健康的普通人，完全不需要生酮饮食，因为生酮饮食我后来看了科普，它其实是为了治病的，它不是让大众减肥用的，他其实就是为了治病的，然后你应该在严格的医生的指导下来进行饮食，但其实好多人就是，对，就自己随随便便这样做。</w:t>
      </w:r>
    </w:p>
    <w:p>
      <w:pPr>
        <w:spacing w:before="240" w:after="240"/>
        <w:rPr>
          <w:rFonts w:ascii="宋体" w:eastAsia="宋体" w:hAnsi="宋体" w:cs="宋体"/>
          <w:sz w:val="24"/>
          <w:szCs w:val="24"/>
        </w:rPr>
      </w:pPr>
      <w:r>
        <w:rPr>
          <w:rFonts w:ascii="宋体" w:eastAsia="宋体" w:hAnsi="宋体" w:cs="宋体"/>
        </w:rPr>
        <w:t>J 25:41</w:t>
      </w:r>
      <w:r>
        <w:rPr>
          <w:rFonts w:ascii="宋体" w:eastAsia="宋体" w:hAnsi="宋体" w:cs="宋体"/>
        </w:rPr>
        <w:br/>
      </w:r>
      <w:r>
        <w:rPr>
          <w:rFonts w:ascii="宋体" w:eastAsia="宋体" w:hAnsi="宋体" w:cs="宋体"/>
        </w:rPr>
        <w:t>而且我记得我之前，对，因为我也稍微学一点兽医学，所以我们有知道说那个metabolism那种，他，如果你这样子饮食他是怎么样子，所以其实也有很多其他的一些问题，然后，对，我们讲过牛的疾病，就是因为这样子得到（笑）不够碳水。所以还好你控制好就好了，你整体下来都还ok好。你的饮食啊什么的（D：是的是的），你觉得你会这样一直持续下去吗？</w:t>
      </w:r>
    </w:p>
    <w:p>
      <w:pPr>
        <w:spacing w:before="240" w:after="240"/>
        <w:rPr>
          <w:rFonts w:ascii="宋体" w:eastAsia="宋体" w:hAnsi="宋体" w:cs="宋体"/>
          <w:sz w:val="24"/>
          <w:szCs w:val="24"/>
        </w:rPr>
      </w:pPr>
      <w:r>
        <w:rPr>
          <w:rFonts w:ascii="宋体" w:eastAsia="宋体" w:hAnsi="宋体" w:cs="宋体"/>
        </w:rPr>
        <w:t>D 26:13</w:t>
      </w:r>
      <w:r>
        <w:rPr>
          <w:rFonts w:ascii="宋体" w:eastAsia="宋体" w:hAnsi="宋体" w:cs="宋体"/>
        </w:rPr>
        <w:br/>
      </w:r>
      <w:r>
        <w:rPr>
          <w:rFonts w:ascii="宋体" w:eastAsia="宋体" w:hAnsi="宋体" w:cs="宋体"/>
        </w:rPr>
        <w:t>我觉得，我不知道，因为我现在其实已经习惯这个节奏了，所以说我不知道等我就是把，就健身把这些体脂率降低到我理想状态之后，我会是想暴饮暴食还是怎么样就很难说。所以就是看吧，因为我的体重已经持续在同一个，就是同一个这数字，周围就是晃了已经有两个月了，就到了一个平台期了，然后我知道问题在哪里。</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教练觉得说我应该增加一些负重，就是你健身的时候有时候是自重，用自己身体的重量来来健身，然后现在的话他会觉得说你体重没有变化的话，就需要增加一些负重，比如我们就手里拿着哑铃，所以这种东西增加一些重量，这样子可以更好的消耗你的，消耗你的热量，然后组建肌肉之类的。但其实我觉得我个人比较清楚的是，但是没和教练说的是，我比较清楚的问题在哪里，就是我摄入的碳水要比要比教练以为我摄入的碳水要多（J笑），其实我觉得我的体重没有上升，已经很开心</w:t>
      </w:r>
    </w:p>
    <w:p>
      <w:pPr>
        <w:spacing w:before="240" w:after="240"/>
        <w:rPr>
          <w:rFonts w:ascii="宋体" w:eastAsia="宋体" w:hAnsi="宋体" w:cs="宋体"/>
          <w:sz w:val="24"/>
          <w:szCs w:val="24"/>
        </w:rPr>
      </w:pPr>
      <w:r>
        <w:rPr>
          <w:rFonts w:ascii="宋体" w:eastAsia="宋体" w:hAnsi="宋体" w:cs="宋体"/>
        </w:rPr>
        <w:t>J 27:28</w:t>
      </w:r>
      <w:r>
        <w:rPr>
          <w:rFonts w:ascii="宋体" w:eastAsia="宋体" w:hAnsi="宋体" w:cs="宋体"/>
        </w:rPr>
        <w:br/>
      </w:r>
      <w:r>
        <w:rPr>
          <w:rFonts w:ascii="宋体" w:eastAsia="宋体" w:hAnsi="宋体" w:cs="宋体"/>
        </w:rPr>
        <w:t>对啊，我觉得这个，可以庆幸了，而且体重只是一个标准，体重不是有讲是关于肌肉什么的一个组织肌肉和肥肉，所以没关系，只是一个reference而已，不用那么在意。</w:t>
      </w:r>
    </w:p>
    <w:p>
      <w:pPr>
        <w:spacing w:before="240" w:after="240"/>
        <w:rPr>
          <w:rFonts w:ascii="宋体" w:eastAsia="宋体" w:hAnsi="宋体" w:cs="宋体"/>
          <w:sz w:val="24"/>
          <w:szCs w:val="24"/>
        </w:rPr>
      </w:pPr>
      <w:r>
        <w:rPr>
          <w:rFonts w:ascii="宋体" w:eastAsia="宋体" w:hAnsi="宋体" w:cs="宋体"/>
        </w:rPr>
        <w:t>D 27:47</w:t>
      </w:r>
      <w:r>
        <w:rPr>
          <w:rFonts w:ascii="宋体" w:eastAsia="宋体" w:hAnsi="宋体" w:cs="宋体"/>
        </w:rPr>
        <w:br/>
      </w:r>
      <w:r>
        <w:rPr>
          <w:rFonts w:ascii="宋体" w:eastAsia="宋体" w:hAnsi="宋体" w:cs="宋体"/>
        </w:rPr>
        <w:t>对，然后教练就满脸疑惑，这个问题出在哪里，我要增加一些负重吗。</w:t>
      </w:r>
    </w:p>
    <w:p>
      <w:pPr>
        <w:spacing w:before="240" w:after="240"/>
        <w:rPr>
          <w:rFonts w:ascii="宋体" w:eastAsia="宋体" w:hAnsi="宋体" w:cs="宋体"/>
          <w:sz w:val="24"/>
          <w:szCs w:val="24"/>
        </w:rPr>
      </w:pPr>
      <w:r>
        <w:rPr>
          <w:rFonts w:ascii="宋体" w:eastAsia="宋体" w:hAnsi="宋体" w:cs="宋体"/>
        </w:rPr>
        <w:t>J 27:56</w:t>
      </w:r>
      <w:r>
        <w:rPr>
          <w:rFonts w:ascii="宋体" w:eastAsia="宋体" w:hAnsi="宋体" w:cs="宋体"/>
        </w:rPr>
        <w:br/>
      </w:r>
      <w:r>
        <w:rPr>
          <w:rFonts w:ascii="宋体" w:eastAsia="宋体" w:hAnsi="宋体" w:cs="宋体"/>
        </w:rPr>
        <w:t>你是怎么样？你是拍照的时候故意不拍一点点，</w:t>
      </w:r>
    </w:p>
    <w:p>
      <w:pPr>
        <w:spacing w:before="240" w:after="240"/>
        <w:rPr>
          <w:rFonts w:ascii="宋体" w:eastAsia="宋体" w:hAnsi="宋体" w:cs="宋体"/>
          <w:sz w:val="24"/>
          <w:szCs w:val="24"/>
        </w:rPr>
      </w:pPr>
      <w:r>
        <w:rPr>
          <w:rFonts w:ascii="宋体" w:eastAsia="宋体" w:hAnsi="宋体" w:cs="宋体"/>
        </w:rPr>
        <w:t>D 28:00</w:t>
      </w:r>
      <w:r>
        <w:rPr>
          <w:rFonts w:ascii="宋体" w:eastAsia="宋体" w:hAnsi="宋体" w:cs="宋体"/>
        </w:rPr>
        <w:br/>
      </w:r>
      <w:r>
        <w:rPr>
          <w:rFonts w:ascii="宋体" w:eastAsia="宋体" w:hAnsi="宋体" w:cs="宋体"/>
        </w:rPr>
        <w:t>没有，我吃的时候我的餐确实是那么吃的，但是但是比如说像早饭之类的，我可能我给他拍的是我吃了半个馒头或者是半份米饭，但是就其实是吃一份。</w:t>
      </w:r>
    </w:p>
    <w:p>
      <w:pPr>
        <w:spacing w:before="240" w:after="240"/>
        <w:rPr>
          <w:rFonts w:ascii="宋体" w:eastAsia="宋体" w:hAnsi="宋体" w:cs="宋体"/>
          <w:sz w:val="24"/>
          <w:szCs w:val="24"/>
        </w:rPr>
      </w:pPr>
      <w:r>
        <w:rPr>
          <w:rFonts w:ascii="宋体" w:eastAsia="宋体" w:hAnsi="宋体" w:cs="宋体"/>
        </w:rPr>
        <w:t>J 28:18</w:t>
      </w:r>
      <w:r>
        <w:rPr>
          <w:rFonts w:ascii="宋体" w:eastAsia="宋体" w:hAnsi="宋体" w:cs="宋体"/>
        </w:rPr>
        <w:br/>
      </w:r>
      <w:r>
        <w:rPr>
          <w:rFonts w:ascii="宋体" w:eastAsia="宋体" w:hAnsi="宋体" w:cs="宋体"/>
        </w:rPr>
        <w:t>（一起笑）这个太可爱了了，先吃一半再拍一下，也没有，对，不是错误的，但也不是完完全全的真相，所以敷衍过去就好了。</w:t>
      </w:r>
    </w:p>
    <w:p>
      <w:pPr>
        <w:spacing w:before="240" w:after="240"/>
        <w:rPr>
          <w:rFonts w:ascii="宋体" w:eastAsia="宋体" w:hAnsi="宋体" w:cs="宋体"/>
          <w:sz w:val="24"/>
          <w:szCs w:val="24"/>
        </w:rPr>
      </w:pPr>
      <w:r>
        <w:rPr>
          <w:rFonts w:ascii="宋体" w:eastAsia="宋体" w:hAnsi="宋体" w:cs="宋体"/>
        </w:rPr>
        <w:t>D 28:34</w:t>
      </w:r>
      <w:r>
        <w:rPr>
          <w:rFonts w:ascii="宋体" w:eastAsia="宋体" w:hAnsi="宋体" w:cs="宋体"/>
        </w:rPr>
        <w:br/>
      </w:r>
      <w:r>
        <w:rPr>
          <w:rFonts w:ascii="宋体" w:eastAsia="宋体" w:hAnsi="宋体" w:cs="宋体"/>
        </w:rPr>
        <w:t>但我还是有控，我晚上我是不吃碳水的，对，我是觉得早上和白天还是需要的，因为就像人的脑子是因为做很多那种，就需要动脑子的工作之类，你还是需要碳水里面的糖的，然后所以说早上通常还是吃碳水的。对，我最多就是晚上不吃，但是早饭和晚饭，中午饭我还是跟以前差不多吃差不多的碳水。</w:t>
      </w:r>
    </w:p>
    <w:p>
      <w:pPr>
        <w:spacing w:before="240" w:after="240"/>
        <w:rPr>
          <w:rFonts w:ascii="宋体" w:eastAsia="宋体" w:hAnsi="宋体" w:cs="宋体"/>
          <w:sz w:val="24"/>
          <w:szCs w:val="24"/>
        </w:rPr>
      </w:pPr>
      <w:r>
        <w:rPr>
          <w:rFonts w:ascii="宋体" w:eastAsia="宋体" w:hAnsi="宋体" w:cs="宋体"/>
        </w:rPr>
        <w:t>J 28:58</w:t>
      </w:r>
      <w:r>
        <w:rPr>
          <w:rFonts w:ascii="宋体" w:eastAsia="宋体" w:hAnsi="宋体" w:cs="宋体"/>
        </w:rPr>
        <w:br/>
      </w:r>
      <w:r>
        <w:rPr>
          <w:rFonts w:ascii="宋体" w:eastAsia="宋体" w:hAnsi="宋体" w:cs="宋体"/>
        </w:rPr>
        <w:t>对，其实我觉得碳水真的是蛮重要的。对是好东西（笑），只是说不能太多而已，或者是选择方面，因为不是有那种还有很多学问什么complex，还有simple sugar对吧？有很多这种（D：是的是的）选择上稍微好一点点，不要太精致面粉。</w:t>
      </w:r>
    </w:p>
    <w:p>
      <w:pPr>
        <w:spacing w:before="240" w:after="240"/>
        <w:rPr>
          <w:rFonts w:ascii="宋体" w:eastAsia="宋体" w:hAnsi="宋体" w:cs="宋体"/>
          <w:sz w:val="24"/>
          <w:szCs w:val="24"/>
        </w:rPr>
      </w:pPr>
      <w:r>
        <w:rPr>
          <w:rFonts w:ascii="宋体" w:eastAsia="宋体" w:hAnsi="宋体" w:cs="宋体"/>
        </w:rPr>
        <w:t>D 29:19</w:t>
      </w:r>
      <w:r>
        <w:rPr>
          <w:rFonts w:ascii="宋体" w:eastAsia="宋体" w:hAnsi="宋体" w:cs="宋体"/>
        </w:rPr>
        <w:br/>
      </w:r>
      <w:r>
        <w:rPr>
          <w:rFonts w:ascii="宋体" w:eastAsia="宋体" w:hAnsi="宋体" w:cs="宋体"/>
        </w:rPr>
        <w:t>对，不要吃精致碳水，比如可以选红薯或者说什么粗粮之类的那种会好一些。</w:t>
      </w:r>
    </w:p>
    <w:p>
      <w:pPr>
        <w:spacing w:before="240" w:after="240"/>
        <w:rPr>
          <w:rFonts w:ascii="宋体" w:eastAsia="宋体" w:hAnsi="宋体" w:cs="宋体"/>
          <w:sz w:val="24"/>
          <w:szCs w:val="24"/>
        </w:rPr>
      </w:pPr>
      <w:r>
        <w:rPr>
          <w:rFonts w:ascii="宋体" w:eastAsia="宋体" w:hAnsi="宋体" w:cs="宋体"/>
        </w:rPr>
        <w:t>J 29:28</w:t>
      </w:r>
      <w:r>
        <w:rPr>
          <w:rFonts w:ascii="宋体" w:eastAsia="宋体" w:hAnsi="宋体" w:cs="宋体"/>
        </w:rPr>
        <w:br/>
      </w:r>
      <w:r>
        <w:rPr>
          <w:rFonts w:ascii="宋体" w:eastAsia="宋体" w:hAnsi="宋体" w:cs="宋体"/>
        </w:rPr>
        <w:t>你这样一讲，我想到我昨天晚上吃了两颗冰淇淋，我不敢说了，（笑）我是我们讲别的，我昨天放松了一下，我想说，嗯，那家看起来不错，因为你知道有那种那种鸡蛋仔，然后它里面放（D：我知道！）对放那个冰淇淋。好好吃！我跟你讲。</w:t>
      </w:r>
    </w:p>
    <w:p>
      <w:pPr>
        <w:spacing w:before="240" w:after="240"/>
        <w:rPr>
          <w:rFonts w:ascii="宋体" w:eastAsia="宋体" w:hAnsi="宋体" w:cs="宋体"/>
          <w:sz w:val="24"/>
          <w:szCs w:val="24"/>
        </w:rPr>
      </w:pPr>
      <w:r>
        <w:rPr>
          <w:rFonts w:ascii="宋体" w:eastAsia="宋体" w:hAnsi="宋体" w:cs="宋体"/>
        </w:rPr>
        <w:t>D 29:53</w:t>
      </w:r>
      <w:r>
        <w:rPr>
          <w:rFonts w:ascii="宋体" w:eastAsia="宋体" w:hAnsi="宋体" w:cs="宋体"/>
        </w:rPr>
        <w:br/>
      </w:r>
      <w:r>
        <w:rPr>
          <w:rFonts w:ascii="宋体" w:eastAsia="宋体" w:hAnsi="宋体" w:cs="宋体"/>
        </w:rPr>
        <w:t>真的，你光听着描述，我就知道它很好吃，好吗？很好吃，你根本忍不住的。</w:t>
      </w:r>
    </w:p>
    <w:p>
      <w:pPr>
        <w:spacing w:before="240" w:after="240"/>
        <w:rPr>
          <w:rFonts w:ascii="宋体" w:eastAsia="宋体" w:hAnsi="宋体" w:cs="宋体"/>
          <w:sz w:val="24"/>
          <w:szCs w:val="24"/>
        </w:rPr>
      </w:pPr>
      <w:r>
        <w:rPr>
          <w:rFonts w:ascii="宋体" w:eastAsia="宋体" w:hAnsi="宋体" w:cs="宋体"/>
        </w:rPr>
        <w:t>J 30:00</w:t>
      </w:r>
      <w:r>
        <w:rPr>
          <w:rFonts w:ascii="宋体" w:eastAsia="宋体" w:hAnsi="宋体" w:cs="宋体"/>
        </w:rPr>
        <w:br/>
      </w:r>
      <w:r>
        <w:rPr>
          <w:rFonts w:ascii="宋体" w:eastAsia="宋体" w:hAnsi="宋体" w:cs="宋体"/>
        </w:rPr>
        <w:t>真的我看到我就（笑）忍不住了，还有然后我就（D：快到我的嘴里来）。对，真的好好吃，可是我觉得那种东西是比较最好是两两三个人一起去，一个人有点惨，你一个人要全部吃完，但是两三个。因为我看到在那边就很多情侣，会分着吃这样子，所以就真的跟。（D：听起来好吃）。</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跟情侣就其实会比较好一点，我觉得对跟有个伴这样子，反正我，我那时候就不管了，我自己吃得开心，谁管我。我还年轻，（D：开心就好，开心就好，真的就开心就好），好开心，对，吃得很开。很好吃，我可以带你去，你来的话真的蛮好吃的。</w:t>
      </w:r>
    </w:p>
    <w:p>
      <w:pPr>
        <w:spacing w:before="240" w:after="240"/>
        <w:rPr>
          <w:rFonts w:ascii="宋体" w:eastAsia="宋体" w:hAnsi="宋体" w:cs="宋体"/>
          <w:sz w:val="24"/>
          <w:szCs w:val="24"/>
        </w:rPr>
      </w:pPr>
      <w:r>
        <w:rPr>
          <w:rFonts w:ascii="宋体" w:eastAsia="宋体" w:hAnsi="宋体" w:cs="宋体"/>
        </w:rPr>
        <w:t>D 30:51</w:t>
      </w:r>
      <w:r>
        <w:rPr>
          <w:rFonts w:ascii="宋体" w:eastAsia="宋体" w:hAnsi="宋体" w:cs="宋体"/>
        </w:rPr>
        <w:br/>
      </w:r>
      <w:r>
        <w:rPr>
          <w:rFonts w:ascii="宋体" w:eastAsia="宋体" w:hAnsi="宋体" w:cs="宋体"/>
        </w:rPr>
        <w:t>好就这么说好了，因为其实我觉得冰淇淋，对，冰淇淋以前就是我第一次知道说冰淇淋可以加在那种碳水里面吃的，比如说像蛋糕或者鸡蛋仔里面吃的时候是，我看到一个意大利的室友，当时上本科的时候，他拿两片面包加了一坨就是冰淇淋吃，然后我就在想：它会好吃吗，然后后来他极力邀请我尝，我才发现他其实很好吃（笑）就是你知道那种糖油混合物加碳水，他就是很好吃。</w:t>
      </w:r>
    </w:p>
    <w:p>
      <w:pPr>
        <w:spacing w:before="240" w:after="240"/>
        <w:rPr>
          <w:rFonts w:ascii="宋体" w:eastAsia="宋体" w:hAnsi="宋体" w:cs="宋体"/>
          <w:sz w:val="24"/>
          <w:szCs w:val="24"/>
        </w:rPr>
      </w:pPr>
      <w:r>
        <w:rPr>
          <w:rFonts w:ascii="宋体" w:eastAsia="宋体" w:hAnsi="宋体" w:cs="宋体"/>
        </w:rPr>
        <w:t>J 31:26</w:t>
      </w:r>
      <w:r>
        <w:rPr>
          <w:rFonts w:ascii="宋体" w:eastAsia="宋体" w:hAnsi="宋体" w:cs="宋体"/>
        </w:rPr>
        <w:br/>
      </w:r>
      <w:r>
        <w:rPr>
          <w:rFonts w:ascii="宋体" w:eastAsia="宋体" w:hAnsi="宋体" w:cs="宋体"/>
        </w:rPr>
        <w:t>有时候我就想说，对，好像听起来有点怪怪的，但是有些真的很好吃，而且或者是有些真的很奇怪了，碳水加碳水真的有时候会怪怪的，我记得有时候我听说像披萨上面放土豆，我觉得怪怪的，（笑）我觉得这个too much （D：好奇怪）对，可是在国外还蛮普遍的呀，我觉得，我看到越来越多，不是越来越多，就是一个选项，（D：好神奇）就觉得有些怪怪的，然后我就跟我朋友讲，他说对：碳水加碳水很奇怪，但是后来想想看，等一下我们面包全部涂的都是像果酱什么的巧克力酱，然后就（笑）好吧，对</w:t>
      </w:r>
    </w:p>
    <w:p>
      <w:pPr>
        <w:spacing w:before="240" w:after="240"/>
        <w:rPr>
          <w:rFonts w:ascii="宋体" w:eastAsia="宋体" w:hAnsi="宋体" w:cs="宋体"/>
          <w:sz w:val="24"/>
          <w:szCs w:val="24"/>
        </w:rPr>
      </w:pPr>
      <w:r>
        <w:rPr>
          <w:rFonts w:ascii="宋体" w:eastAsia="宋体" w:hAnsi="宋体" w:cs="宋体"/>
        </w:rPr>
        <w:t>D 32:10</w:t>
      </w:r>
      <w:r>
        <w:rPr>
          <w:rFonts w:ascii="宋体" w:eastAsia="宋体" w:hAnsi="宋体" w:cs="宋体"/>
        </w:rPr>
        <w:br/>
      </w:r>
      <w:r>
        <w:rPr>
          <w:rFonts w:ascii="宋体" w:eastAsia="宋体" w:hAnsi="宋体" w:cs="宋体"/>
        </w:rPr>
        <w:t>就这样大家谁也不说谁了。</w:t>
      </w:r>
    </w:p>
    <w:p>
      <w:pPr>
        <w:spacing w:before="240" w:after="240"/>
        <w:rPr>
          <w:rFonts w:ascii="宋体" w:eastAsia="宋体" w:hAnsi="宋体" w:cs="宋体"/>
          <w:sz w:val="24"/>
          <w:szCs w:val="24"/>
        </w:rPr>
      </w:pPr>
      <w:r>
        <w:rPr>
          <w:rFonts w:ascii="宋体" w:eastAsia="宋体" w:hAnsi="宋体" w:cs="宋体"/>
        </w:rPr>
        <w:t>J 32:11</w:t>
      </w:r>
      <w:r>
        <w:rPr>
          <w:rFonts w:ascii="宋体" w:eastAsia="宋体" w:hAnsi="宋体" w:cs="宋体"/>
        </w:rPr>
        <w:br/>
      </w:r>
      <w:r>
        <w:rPr>
          <w:rFonts w:ascii="宋体" w:eastAsia="宋体" w:hAnsi="宋体" w:cs="宋体"/>
        </w:rPr>
        <w:t>没关系，谁也不说谁了，大家就吃着开心就好了。</w:t>
      </w:r>
    </w:p>
    <w:p>
      <w:pPr>
        <w:spacing w:before="240" w:after="240"/>
        <w:rPr>
          <w:rFonts w:ascii="宋体" w:eastAsia="宋体" w:hAnsi="宋体" w:cs="宋体"/>
          <w:sz w:val="24"/>
          <w:szCs w:val="24"/>
        </w:rPr>
      </w:pPr>
      <w:r>
        <w:rPr>
          <w:rFonts w:ascii="宋体" w:eastAsia="宋体" w:hAnsi="宋体" w:cs="宋体"/>
        </w:rPr>
        <w:t>D 32:15</w:t>
      </w:r>
      <w:r>
        <w:rPr>
          <w:rFonts w:ascii="宋体" w:eastAsia="宋体" w:hAnsi="宋体" w:cs="宋体"/>
        </w:rPr>
        <w:br/>
      </w:r>
      <w:r>
        <w:rPr>
          <w:rFonts w:ascii="宋体" w:eastAsia="宋体" w:hAnsi="宋体" w:cs="宋体"/>
        </w:rPr>
        <w:t>开心就好，开心就好。</w:t>
      </w:r>
    </w:p>
    <w:p>
      <w:pPr>
        <w:spacing w:before="240" w:after="240"/>
        <w:rPr>
          <w:rFonts w:ascii="宋体" w:eastAsia="宋体" w:hAnsi="宋体" w:cs="宋体"/>
          <w:sz w:val="24"/>
          <w:szCs w:val="24"/>
        </w:rPr>
      </w:pPr>
      <w:r>
        <w:rPr>
          <w:rFonts w:ascii="宋体" w:eastAsia="宋体" w:hAnsi="宋体" w:cs="宋体"/>
        </w:rPr>
        <w:t>J 32:17</w:t>
      </w:r>
      <w:r>
        <w:rPr>
          <w:rFonts w:ascii="宋体" w:eastAsia="宋体" w:hAnsi="宋体" w:cs="宋体"/>
        </w:rPr>
        <w:br/>
      </w:r>
      <w:r>
        <w:rPr>
          <w:rFonts w:ascii="宋体" w:eastAsia="宋体" w:hAnsi="宋体" w:cs="宋体"/>
        </w:rPr>
        <w:t>对一生就活一次，你就对每天控制一点。对，可是你这样也蛮好的，你这样长期的话也慢慢养成习惯了，就是关于你的这样的一个碳水的摄取，或者是蛋白质的一个搭配也蛮好的，你猪肉会吃，你牛肉有吃的比较多，你觉得相比以前。</w:t>
      </w:r>
    </w:p>
    <w:p>
      <w:pPr>
        <w:spacing w:before="240" w:after="240"/>
        <w:rPr>
          <w:rFonts w:ascii="宋体" w:eastAsia="宋体" w:hAnsi="宋体" w:cs="宋体"/>
          <w:sz w:val="24"/>
          <w:szCs w:val="24"/>
        </w:rPr>
      </w:pPr>
      <w:r>
        <w:rPr>
          <w:rFonts w:ascii="宋体" w:eastAsia="宋体" w:hAnsi="宋体" w:cs="宋体"/>
        </w:rPr>
        <w:t>D 32:40</w:t>
      </w:r>
      <w:r>
        <w:rPr>
          <w:rFonts w:ascii="宋体" w:eastAsia="宋体" w:hAnsi="宋体" w:cs="宋体"/>
        </w:rPr>
        <w:br/>
      </w:r>
      <w:r>
        <w:rPr>
          <w:rFonts w:ascii="宋体" w:eastAsia="宋体" w:hAnsi="宋体" w:cs="宋体"/>
        </w:rPr>
        <w:t>我其实也没太吃很多，并不。相比以前也没有，不吃，因为怎么说，因为就像我在以前，如果说我以前我之前工作的时候，我自己住的时候，我会比较注意说我会喜欢吃一些虾啊鱼啊，然后或者说是，对，然后或者说是羊肉卷，牛肉卷就是我们家的饮食习惯是偏羊肉的而不是偏牛肉的，所以说吃羊肉会多于牛肉。</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现在我住宿舍，然后经常去吃食堂，然后食堂的话他们倾向于做猪肉多余做牛肉和羊肉。对，所以说然后猪的话，比如说我会去食堂，可能会吃一些他们做什么酱排骨之类的，但是对，就这个样子，对，所以其实我的饮食对于牛肉的摄入量其实相比之前并没有太大的变化。</w:t>
      </w:r>
    </w:p>
    <w:p>
      <w:pPr>
        <w:spacing w:before="240" w:after="240"/>
        <w:rPr>
          <w:rFonts w:ascii="宋体" w:eastAsia="宋体" w:hAnsi="宋体" w:cs="宋体"/>
          <w:sz w:val="24"/>
          <w:szCs w:val="24"/>
        </w:rPr>
      </w:pPr>
      <w:r>
        <w:rPr>
          <w:rFonts w:ascii="宋体" w:eastAsia="宋体" w:hAnsi="宋体" w:cs="宋体"/>
        </w:rPr>
        <w:t>J 33:35</w:t>
      </w:r>
      <w:r>
        <w:rPr>
          <w:rFonts w:ascii="宋体" w:eastAsia="宋体" w:hAnsi="宋体" w:cs="宋体"/>
        </w:rPr>
        <w:br/>
      </w:r>
      <w:r>
        <w:rPr>
          <w:rFonts w:ascii="宋体" w:eastAsia="宋体" w:hAnsi="宋体" w:cs="宋体"/>
        </w:rPr>
        <w:t>鸡蛋稍微多一点是不是？你就会专门会看到。</w:t>
      </w:r>
    </w:p>
    <w:p>
      <w:pPr>
        <w:spacing w:before="240" w:after="240"/>
        <w:rPr>
          <w:rFonts w:ascii="宋体" w:eastAsia="宋体" w:hAnsi="宋体" w:cs="宋体"/>
          <w:sz w:val="24"/>
          <w:szCs w:val="24"/>
        </w:rPr>
      </w:pPr>
      <w:r>
        <w:rPr>
          <w:rFonts w:ascii="宋体" w:eastAsia="宋体" w:hAnsi="宋体" w:cs="宋体"/>
        </w:rPr>
        <w:t>D 33:42</w:t>
      </w:r>
      <w:r>
        <w:rPr>
          <w:rFonts w:ascii="宋体" w:eastAsia="宋体" w:hAnsi="宋体" w:cs="宋体"/>
        </w:rPr>
        <w:br/>
      </w:r>
      <w:r>
        <w:rPr>
          <w:rFonts w:ascii="宋体" w:eastAsia="宋体" w:hAnsi="宋体" w:cs="宋体"/>
        </w:rPr>
        <w:t>因为煮鸡蛋是我目前最方便的，对我来说最方便（笑）的一个。</w:t>
      </w:r>
    </w:p>
    <w:p>
      <w:pPr>
        <w:spacing w:before="240" w:after="240"/>
        <w:rPr>
          <w:rFonts w:ascii="宋体" w:eastAsia="宋体" w:hAnsi="宋体" w:cs="宋体"/>
          <w:sz w:val="24"/>
          <w:szCs w:val="24"/>
        </w:rPr>
      </w:pPr>
      <w:r>
        <w:rPr>
          <w:rFonts w:ascii="宋体" w:eastAsia="宋体" w:hAnsi="宋体" w:cs="宋体"/>
        </w:rPr>
        <w:t>J 33:46</w:t>
      </w:r>
      <w:r>
        <w:rPr>
          <w:rFonts w:ascii="宋体" w:eastAsia="宋体" w:hAnsi="宋体" w:cs="宋体"/>
        </w:rPr>
        <w:br/>
      </w:r>
      <w:r>
        <w:rPr>
          <w:rFonts w:ascii="宋体" w:eastAsia="宋体" w:hAnsi="宋体" w:cs="宋体"/>
        </w:rPr>
        <w:t>对我刚才也在想你也不太能买一些肉，所以，除非你买了马上煮，（D：对，对对）有吗？会吗？</w:t>
      </w:r>
    </w:p>
    <w:p>
      <w:pPr>
        <w:spacing w:before="240" w:after="240"/>
        <w:rPr>
          <w:rFonts w:ascii="宋体" w:eastAsia="宋体" w:hAnsi="宋体" w:cs="宋体"/>
          <w:sz w:val="24"/>
          <w:szCs w:val="24"/>
        </w:rPr>
      </w:pPr>
      <w:r>
        <w:rPr>
          <w:rFonts w:ascii="宋体" w:eastAsia="宋体" w:hAnsi="宋体" w:cs="宋体"/>
        </w:rPr>
        <w:t>D 33:55</w:t>
      </w:r>
      <w:r>
        <w:rPr>
          <w:rFonts w:ascii="宋体" w:eastAsia="宋体" w:hAnsi="宋体" w:cs="宋体"/>
        </w:rPr>
        <w:br/>
      </w:r>
      <w:r>
        <w:rPr>
          <w:rFonts w:ascii="宋体" w:eastAsia="宋体" w:hAnsi="宋体" w:cs="宋体"/>
        </w:rPr>
        <w:t>我会，比如说偶尔我会想觉得，哎食堂的肉类太难吃了，我就会比如说周末的时候去去超市买一些新鲜的大虾，然后用白水焯一下那样子好吃，就这个样子，对稍微改善一下，但是我也不经常做，因为我也觉得麻烦，我是一个懒人（笑）。</w:t>
      </w:r>
    </w:p>
    <w:p>
      <w:pPr>
        <w:spacing w:before="240" w:after="240"/>
        <w:rPr>
          <w:rFonts w:ascii="宋体" w:eastAsia="宋体" w:hAnsi="宋体" w:cs="宋体"/>
          <w:sz w:val="24"/>
          <w:szCs w:val="24"/>
        </w:rPr>
      </w:pPr>
      <w:r>
        <w:rPr>
          <w:rFonts w:ascii="宋体" w:eastAsia="宋体" w:hAnsi="宋体" w:cs="宋体"/>
        </w:rPr>
        <w:t>J 34:18</w:t>
      </w:r>
      <w:r>
        <w:rPr>
          <w:rFonts w:ascii="宋体" w:eastAsia="宋体" w:hAnsi="宋体" w:cs="宋体"/>
        </w:rPr>
        <w:br/>
      </w:r>
      <w:r>
        <w:rPr>
          <w:rFonts w:ascii="宋体" w:eastAsia="宋体" w:hAnsi="宋体" w:cs="宋体"/>
        </w:rPr>
        <w:t>没有你的注意力是放在别的东西上面，对不对？这不是懒，是（D：放在睡觉上面）（一起笑）。睡觉很重要，现在应该大家也是慢慢普及了好吗？熬夜是多么糟糕的一件事情。对，睡觉是好事。（D：是的）对，其实这样子讲的话，鸡蛋真的还蛮方便的，因为你就买回来还可以在室温下放一阵子，然后要煮的时候就直接这样（D：对，是的）。你会想要就是变什么花样吗？煮的话，还是比较多，是调料上面会下一点心思。</w:t>
      </w:r>
    </w:p>
    <w:p>
      <w:pPr>
        <w:spacing w:before="240" w:after="240"/>
        <w:rPr>
          <w:rFonts w:ascii="宋体" w:eastAsia="宋体" w:hAnsi="宋体" w:cs="宋体"/>
          <w:sz w:val="24"/>
          <w:szCs w:val="24"/>
        </w:rPr>
      </w:pPr>
      <w:r>
        <w:rPr>
          <w:rFonts w:ascii="宋体" w:eastAsia="宋体" w:hAnsi="宋体" w:cs="宋体"/>
        </w:rPr>
        <w:t>D 34:53</w:t>
      </w:r>
      <w:r>
        <w:rPr>
          <w:rFonts w:ascii="宋体" w:eastAsia="宋体" w:hAnsi="宋体" w:cs="宋体"/>
        </w:rPr>
        <w:br/>
      </w:r>
      <w:r>
        <w:rPr>
          <w:rFonts w:ascii="宋体" w:eastAsia="宋体" w:hAnsi="宋体" w:cs="宋体"/>
        </w:rPr>
        <w:t>其实有一次我其实有尝试在宿舍里面，就是在洗漱间那个地方，然后煎鸡蛋，然后我尝试以后再也没吃了，因为油脂就会，因为油脂，因为其实很多时候香味可以停留在一个地方，就是因为有油脂，因为油脂可以让香味更持久。然后我煎的那个鸡蛋的味道，直接就是在我们的宿舍，还有我们宿舍的走廊散发了一个下午他才散走，就这么夸张。</w:t>
      </w:r>
    </w:p>
    <w:p>
      <w:pPr>
        <w:spacing w:before="240" w:after="240"/>
        <w:rPr>
          <w:rFonts w:ascii="宋体" w:eastAsia="宋体" w:hAnsi="宋体" w:cs="宋体"/>
          <w:sz w:val="24"/>
          <w:szCs w:val="24"/>
        </w:rPr>
      </w:pPr>
      <w:r>
        <w:rPr>
          <w:rFonts w:ascii="宋体" w:eastAsia="宋体" w:hAnsi="宋体" w:cs="宋体"/>
        </w:rPr>
        <w:t>J 35:22</w:t>
      </w:r>
      <w:r>
        <w:rPr>
          <w:rFonts w:ascii="宋体" w:eastAsia="宋体" w:hAnsi="宋体" w:cs="宋体"/>
        </w:rPr>
        <w:br/>
      </w:r>
      <w:r>
        <w:rPr>
          <w:rFonts w:ascii="宋体" w:eastAsia="宋体" w:hAnsi="宋体" w:cs="宋体"/>
        </w:rPr>
        <w:t>为什么会，是通风没有，是你们宿舍不太。</w:t>
      </w:r>
    </w:p>
    <w:p>
      <w:pPr>
        <w:spacing w:before="240" w:after="240"/>
        <w:rPr>
          <w:rFonts w:ascii="宋体" w:eastAsia="宋体" w:hAnsi="宋体" w:cs="宋体"/>
          <w:sz w:val="24"/>
          <w:szCs w:val="24"/>
        </w:rPr>
      </w:pPr>
      <w:r>
        <w:rPr>
          <w:rFonts w:ascii="宋体" w:eastAsia="宋体" w:hAnsi="宋体" w:cs="宋体"/>
        </w:rPr>
        <w:t>D 35:26</w:t>
      </w:r>
      <w:r>
        <w:rPr>
          <w:rFonts w:ascii="宋体" w:eastAsia="宋体" w:hAnsi="宋体" w:cs="宋体"/>
        </w:rPr>
        <w:br/>
      </w:r>
      <w:r>
        <w:rPr>
          <w:rFonts w:ascii="宋体" w:eastAsia="宋体" w:hAnsi="宋体" w:cs="宋体"/>
        </w:rPr>
        <w:t>对，因为他就是一个宿舍，他没有说像自己在家做，都有一个抽油烟机这种东西，没有这种东西，所以说你一旦做味道稍微大一点的东西，它的味道就会持续了很久的停留在这个空间里面，对。对，然后当时我就说：啊，再也不要这么搞了。（J笑）大家都知道是你的蛋散发出来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是的，对。然后我尝试的话最接近的那种说，除了煮鸡蛋方式说，用微波炉做荷包蛋。就是说，比如说你烧开一壶水，对，你烧开一壶水，然后把沸腾的水就是烧沸的水，然后倒在一个可以放到微波炉里面的一个容器里面，然后你再磕一个生鸡蛋进到热水里面，然后你就把这个水盖到这个，在，能够覆盖这个鸡蛋，然后放到微波炉里面，大概就是订个，你半分钟到一分钟，然后出来就是一个荷包蛋。</w:t>
      </w:r>
    </w:p>
    <w:p>
      <w:pPr>
        <w:spacing w:before="240" w:after="240"/>
        <w:rPr>
          <w:rFonts w:ascii="宋体" w:eastAsia="宋体" w:hAnsi="宋体" w:cs="宋体"/>
          <w:sz w:val="24"/>
          <w:szCs w:val="24"/>
        </w:rPr>
      </w:pPr>
      <w:r>
        <w:rPr>
          <w:rFonts w:ascii="宋体" w:eastAsia="宋体" w:hAnsi="宋体" w:cs="宋体"/>
        </w:rPr>
        <w:t>J 36:30</w:t>
      </w:r>
      <w:r>
        <w:rPr>
          <w:rFonts w:ascii="宋体" w:eastAsia="宋体" w:hAnsi="宋体" w:cs="宋体"/>
        </w:rPr>
        <w:br/>
      </w:r>
      <w:r>
        <w:rPr>
          <w:rFonts w:ascii="宋体" w:eastAsia="宋体" w:hAnsi="宋体" w:cs="宋体"/>
        </w:rPr>
        <w:t>真的啊，我还没吃过唉。好吃吗？</w:t>
      </w:r>
    </w:p>
    <w:p>
      <w:pPr>
        <w:spacing w:before="240" w:after="240"/>
        <w:rPr>
          <w:rFonts w:ascii="宋体" w:eastAsia="宋体" w:hAnsi="宋体" w:cs="宋体"/>
          <w:sz w:val="24"/>
          <w:szCs w:val="24"/>
        </w:rPr>
      </w:pPr>
      <w:r>
        <w:rPr>
          <w:rFonts w:ascii="宋体" w:eastAsia="宋体" w:hAnsi="宋体" w:cs="宋体"/>
        </w:rPr>
        <w:t>D 36:36</w:t>
      </w:r>
      <w:r>
        <w:rPr>
          <w:rFonts w:ascii="宋体" w:eastAsia="宋体" w:hAnsi="宋体" w:cs="宋体"/>
        </w:rPr>
        <w:br/>
      </w:r>
      <w:r>
        <w:rPr>
          <w:rFonts w:ascii="宋体" w:eastAsia="宋体" w:hAnsi="宋体" w:cs="宋体"/>
        </w:rPr>
        <w:t>这是荷包蛋的味道，然后会可能会做的。会过一些火候，因为它就是，因为你很难控制一个微波炉里面，就是鸡蛋荷包蛋这种poached egg它的成熟程度，所以说它的蛋白会比较有稍微硬一些，相比于我们用锅正常煮的那种 poached egg而言。</w:t>
      </w:r>
    </w:p>
    <w:p>
      <w:pPr>
        <w:spacing w:before="240" w:after="240"/>
        <w:rPr>
          <w:rFonts w:ascii="宋体" w:eastAsia="宋体" w:hAnsi="宋体" w:cs="宋体"/>
          <w:sz w:val="24"/>
          <w:szCs w:val="24"/>
        </w:rPr>
      </w:pPr>
      <w:r>
        <w:rPr>
          <w:rFonts w:ascii="宋体" w:eastAsia="宋体" w:hAnsi="宋体" w:cs="宋体"/>
        </w:rPr>
        <w:t>J 36:59</w:t>
      </w:r>
      <w:r>
        <w:rPr>
          <w:rFonts w:ascii="宋体" w:eastAsia="宋体" w:hAnsi="宋体" w:cs="宋体"/>
        </w:rPr>
        <w:br/>
      </w:r>
      <w:r>
        <w:rPr>
          <w:rFonts w:ascii="宋体" w:eastAsia="宋体" w:hAnsi="宋体" w:cs="宋体"/>
        </w:rPr>
        <w:t>对，所以做出来就是poached egg，这样子。（D：对是的）不错，你会常做吗？还是？</w:t>
      </w:r>
    </w:p>
    <w:p>
      <w:pPr>
        <w:spacing w:before="240" w:after="240"/>
        <w:rPr>
          <w:rFonts w:ascii="宋体" w:eastAsia="宋体" w:hAnsi="宋体" w:cs="宋体"/>
          <w:sz w:val="24"/>
          <w:szCs w:val="24"/>
        </w:rPr>
      </w:pPr>
      <w:r>
        <w:rPr>
          <w:rFonts w:ascii="宋体" w:eastAsia="宋体" w:hAnsi="宋体" w:cs="宋体"/>
        </w:rPr>
        <w:t>D 37:11</w:t>
      </w:r>
      <w:r>
        <w:rPr>
          <w:rFonts w:ascii="宋体" w:eastAsia="宋体" w:hAnsi="宋体" w:cs="宋体"/>
        </w:rPr>
        <w:br/>
      </w:r>
      <w:r>
        <w:rPr>
          <w:rFonts w:ascii="宋体" w:eastAsia="宋体" w:hAnsi="宋体" w:cs="宋体"/>
        </w:rPr>
        <w:t>没有，因为我们宿舍是没有微波炉的，我会在办公室，用办公室的微波炉做，但是我也不经常做，因为因为做的话，他那个，蛋液会粘到那个就容器上，我还是要刷容器，然后我作为一个不喜欢刷东西的人的话，我一般很少做，但是偶尔想改善一下口感，会做一下。</w:t>
      </w:r>
    </w:p>
    <w:p>
      <w:pPr>
        <w:spacing w:before="240" w:after="240"/>
        <w:rPr>
          <w:rFonts w:ascii="宋体" w:eastAsia="宋体" w:hAnsi="宋体" w:cs="宋体"/>
          <w:sz w:val="24"/>
          <w:szCs w:val="24"/>
        </w:rPr>
      </w:pPr>
      <w:r>
        <w:rPr>
          <w:rFonts w:ascii="宋体" w:eastAsia="宋体" w:hAnsi="宋体" w:cs="宋体"/>
        </w:rPr>
        <w:t>J 37:36</w:t>
      </w:r>
      <w:r>
        <w:rPr>
          <w:rFonts w:ascii="宋体" w:eastAsia="宋体" w:hAnsi="宋体" w:cs="宋体"/>
        </w:rPr>
        <w:br/>
      </w:r>
      <w:r>
        <w:rPr>
          <w:rFonts w:ascii="宋体" w:eastAsia="宋体" w:hAnsi="宋体" w:cs="宋体"/>
        </w:rPr>
        <w:t>是有道理，对这样子讲真的鸡蛋还蛮方便，水煮的话，就是丢进去就好了。</w:t>
      </w:r>
    </w:p>
    <w:p>
      <w:pPr>
        <w:spacing w:before="240" w:after="240"/>
        <w:rPr>
          <w:rFonts w:ascii="宋体" w:eastAsia="宋体" w:hAnsi="宋体" w:cs="宋体"/>
          <w:sz w:val="24"/>
          <w:szCs w:val="24"/>
        </w:rPr>
      </w:pPr>
      <w:r>
        <w:rPr>
          <w:rFonts w:ascii="宋体" w:eastAsia="宋体" w:hAnsi="宋体" w:cs="宋体"/>
        </w:rPr>
        <w:t>D 37:44</w:t>
      </w:r>
      <w:r>
        <w:rPr>
          <w:rFonts w:ascii="宋体" w:eastAsia="宋体" w:hAnsi="宋体" w:cs="宋体"/>
        </w:rPr>
        <w:br/>
      </w:r>
      <w:r>
        <w:rPr>
          <w:rFonts w:ascii="宋体" w:eastAsia="宋体" w:hAnsi="宋体" w:cs="宋体"/>
        </w:rPr>
        <w:t>换一个方式，换一个方式水煮，一个是带壳的水煮，一个是不带壳的水煮，对。（一起笑）</w:t>
      </w:r>
    </w:p>
    <w:p>
      <w:pPr>
        <w:spacing w:before="240" w:after="240"/>
        <w:rPr>
          <w:rFonts w:ascii="宋体" w:eastAsia="宋体" w:hAnsi="宋体" w:cs="宋体"/>
          <w:sz w:val="24"/>
          <w:szCs w:val="24"/>
        </w:rPr>
      </w:pPr>
      <w:r>
        <w:rPr>
          <w:rFonts w:ascii="宋体" w:eastAsia="宋体" w:hAnsi="宋体" w:cs="宋体"/>
        </w:rPr>
        <w:t>J 37:54</w:t>
      </w:r>
      <w:r>
        <w:rPr>
          <w:rFonts w:ascii="宋体" w:eastAsia="宋体" w:hAnsi="宋体" w:cs="宋体"/>
        </w:rPr>
        <w:br/>
      </w:r>
      <w:r>
        <w:rPr>
          <w:rFonts w:ascii="宋体" w:eastAsia="宋体" w:hAnsi="宋体" w:cs="宋体"/>
        </w:rPr>
        <w:t>真的，就稍微有点不一样，对，主要是蛋白。对它就是散的，或者是你的口感就稍微有点不一样（D：对对对），味道可能还是差不多（笑）是一样。是不是？我觉得水煮它这种比较讲究新鲜了，或者是它的对它的一个味道可能就会有些不一样。</w:t>
      </w:r>
    </w:p>
    <w:p>
      <w:pPr>
        <w:spacing w:before="240" w:after="240"/>
        <w:rPr>
          <w:rFonts w:ascii="宋体" w:eastAsia="宋体" w:hAnsi="宋体" w:cs="宋体"/>
          <w:sz w:val="24"/>
          <w:szCs w:val="24"/>
        </w:rPr>
      </w:pPr>
      <w:r>
        <w:rPr>
          <w:rFonts w:ascii="宋体" w:eastAsia="宋体" w:hAnsi="宋体" w:cs="宋体"/>
        </w:rPr>
        <w:t>D 38:17</w:t>
      </w:r>
      <w:r>
        <w:rPr>
          <w:rFonts w:ascii="宋体" w:eastAsia="宋体" w:hAnsi="宋体" w:cs="宋体"/>
        </w:rPr>
        <w:br/>
      </w:r>
      <w:r>
        <w:rPr>
          <w:rFonts w:ascii="宋体" w:eastAsia="宋体" w:hAnsi="宋体" w:cs="宋体"/>
        </w:rPr>
        <w:t>对，特别是如果说想吃那种有加，有糖心蛋的话，你是需要比较注意鸡蛋的新鲜程度的，因为糖心蛋的话那个心，它其实是没煮熟，但是我很喜欢它的口感，特别是如果你有面包的话，可以蘸着那个糖心吃嘛，所以说这就会需要比较注意说这个鸡蛋是新鲜的。</w:t>
      </w:r>
    </w:p>
    <w:p>
      <w:pPr>
        <w:spacing w:before="240" w:after="240"/>
        <w:rPr>
          <w:rFonts w:ascii="宋体" w:eastAsia="宋体" w:hAnsi="宋体" w:cs="宋体"/>
          <w:sz w:val="24"/>
          <w:szCs w:val="24"/>
        </w:rPr>
      </w:pPr>
      <w:r>
        <w:rPr>
          <w:rFonts w:ascii="宋体" w:eastAsia="宋体" w:hAnsi="宋体" w:cs="宋体"/>
        </w:rPr>
        <w:t>J 38:39</w:t>
      </w:r>
      <w:r>
        <w:rPr>
          <w:rFonts w:ascii="宋体" w:eastAsia="宋体" w:hAnsi="宋体" w:cs="宋体"/>
        </w:rPr>
        <w:br/>
      </w:r>
      <w:r>
        <w:rPr>
          <w:rFonts w:ascii="宋体" w:eastAsia="宋体" w:hAnsi="宋体" w:cs="宋体"/>
        </w:rPr>
        <w:t>你有时候会煮糖心的吗？</w:t>
      </w:r>
    </w:p>
    <w:p>
      <w:pPr>
        <w:spacing w:before="240" w:after="240"/>
        <w:rPr>
          <w:rFonts w:ascii="宋体" w:eastAsia="宋体" w:hAnsi="宋体" w:cs="宋体"/>
          <w:sz w:val="24"/>
          <w:szCs w:val="24"/>
        </w:rPr>
      </w:pPr>
      <w:r>
        <w:rPr>
          <w:rFonts w:ascii="宋体" w:eastAsia="宋体" w:hAnsi="宋体" w:cs="宋体"/>
        </w:rPr>
        <w:t>D 38:44</w:t>
      </w:r>
      <w:r>
        <w:rPr>
          <w:rFonts w:ascii="宋体" w:eastAsia="宋体" w:hAnsi="宋体" w:cs="宋体"/>
        </w:rPr>
        <w:br/>
      </w:r>
      <w:r>
        <w:rPr>
          <w:rFonts w:ascii="宋体" w:eastAsia="宋体" w:hAnsi="宋体" w:cs="宋体"/>
        </w:rPr>
        <w:t>我会煮，溏心的。对，我会煮糖心的，（J：配面包吗？）然后拿着那个。配面包，对</w:t>
      </w:r>
    </w:p>
    <w:p>
      <w:pPr>
        <w:spacing w:before="240" w:after="240"/>
        <w:rPr>
          <w:rFonts w:ascii="宋体" w:eastAsia="宋体" w:hAnsi="宋体" w:cs="宋体"/>
          <w:sz w:val="24"/>
          <w:szCs w:val="24"/>
        </w:rPr>
      </w:pPr>
      <w:r>
        <w:rPr>
          <w:rFonts w:ascii="宋体" w:eastAsia="宋体" w:hAnsi="宋体" w:cs="宋体"/>
        </w:rPr>
        <w:t>J 38:51</w:t>
      </w:r>
      <w:r>
        <w:rPr>
          <w:rFonts w:ascii="宋体" w:eastAsia="宋体" w:hAnsi="宋体" w:cs="宋体"/>
        </w:rPr>
        <w:br/>
      </w:r>
      <w:r>
        <w:rPr>
          <w:rFonts w:ascii="宋体" w:eastAsia="宋体" w:hAnsi="宋体" w:cs="宋体"/>
        </w:rPr>
        <w:t>对配半片吗？（D：是的）对。是对，我记得以前我们家里，因为我们家有时候我妈妈会蒸馒头，我们也会配着馒头这样沾着、对。对还不错。蛮好的。</w:t>
      </w:r>
    </w:p>
    <w:p>
      <w:pPr>
        <w:spacing w:before="240" w:after="240"/>
        <w:rPr>
          <w:rFonts w:ascii="宋体" w:eastAsia="宋体" w:hAnsi="宋体" w:cs="宋体"/>
          <w:sz w:val="24"/>
          <w:szCs w:val="24"/>
        </w:rPr>
      </w:pPr>
      <w:r>
        <w:rPr>
          <w:rFonts w:ascii="宋体" w:eastAsia="宋体" w:hAnsi="宋体" w:cs="宋体"/>
        </w:rPr>
        <w:t>D 39:09</w:t>
      </w:r>
      <w:r>
        <w:rPr>
          <w:rFonts w:ascii="宋体" w:eastAsia="宋体" w:hAnsi="宋体" w:cs="宋体"/>
        </w:rPr>
        <w:br/>
      </w:r>
      <w:r>
        <w:rPr>
          <w:rFonts w:ascii="宋体" w:eastAsia="宋体" w:hAnsi="宋体" w:cs="宋体"/>
        </w:rPr>
        <w:t>是的，然后你上面撒点黑胡椒碎什么盐碎啊这种东西。</w:t>
      </w:r>
    </w:p>
    <w:p>
      <w:pPr>
        <w:spacing w:before="240" w:after="240"/>
        <w:rPr>
          <w:rFonts w:ascii="宋体" w:eastAsia="宋体" w:hAnsi="宋体" w:cs="宋体"/>
          <w:sz w:val="24"/>
          <w:szCs w:val="24"/>
        </w:rPr>
      </w:pPr>
      <w:r>
        <w:rPr>
          <w:rFonts w:ascii="宋体" w:eastAsia="宋体" w:hAnsi="宋体" w:cs="宋体"/>
        </w:rPr>
        <w:t>J 39:15</w:t>
      </w:r>
      <w:r>
        <w:rPr>
          <w:rFonts w:ascii="宋体" w:eastAsia="宋体" w:hAnsi="宋体" w:cs="宋体"/>
        </w:rPr>
        <w:br/>
      </w:r>
      <w:r>
        <w:rPr>
          <w:rFonts w:ascii="宋体" w:eastAsia="宋体" w:hAnsi="宋体" w:cs="宋体"/>
        </w:rPr>
        <w:t>对蛮好吃的。对是了解。所以这样子的话对吧？你说你午餐晚餐就是会，对啊。就会有时候就带着一点到食堂去，你看到这样子带的人除了你还有其他人吗？（笑）（D：什么？）你除了你有看到食堂里，其他人也会这样子自己带一些吃的，配着食堂里的东西吃吗？</w:t>
      </w:r>
    </w:p>
    <w:p>
      <w:pPr>
        <w:spacing w:before="240" w:after="240"/>
        <w:rPr>
          <w:rFonts w:ascii="宋体" w:eastAsia="宋体" w:hAnsi="宋体" w:cs="宋体"/>
          <w:sz w:val="24"/>
          <w:szCs w:val="24"/>
        </w:rPr>
      </w:pPr>
      <w:r>
        <w:rPr>
          <w:rFonts w:ascii="宋体" w:eastAsia="宋体" w:hAnsi="宋体" w:cs="宋体"/>
        </w:rPr>
        <w:t>D 39:41</w:t>
      </w:r>
      <w:r>
        <w:rPr>
          <w:rFonts w:ascii="宋体" w:eastAsia="宋体" w:hAnsi="宋体" w:cs="宋体"/>
        </w:rPr>
        <w:br/>
      </w:r>
      <w:r>
        <w:rPr>
          <w:rFonts w:ascii="宋体" w:eastAsia="宋体" w:hAnsi="宋体" w:cs="宋体"/>
        </w:rPr>
        <w:t>会有的。不只是我一个人觉得食堂的肉菜不好吃（J：噢。真的）是，基本上大部分都会有不好吃，有的人甚至带肯德基或者麦当劳的炸鸡去食堂，或者说是在路边其他地方买到的卤鸡腿之类的到食堂，对。</w:t>
      </w:r>
    </w:p>
    <w:p>
      <w:pPr>
        <w:spacing w:before="240" w:after="240"/>
        <w:rPr>
          <w:rFonts w:ascii="宋体" w:eastAsia="宋体" w:hAnsi="宋体" w:cs="宋体"/>
          <w:sz w:val="24"/>
          <w:szCs w:val="24"/>
        </w:rPr>
      </w:pPr>
      <w:r>
        <w:rPr>
          <w:rFonts w:ascii="宋体" w:eastAsia="宋体" w:hAnsi="宋体" w:cs="宋体"/>
        </w:rPr>
        <w:t>J 39:58</w:t>
      </w:r>
      <w:r>
        <w:rPr>
          <w:rFonts w:ascii="宋体" w:eastAsia="宋体" w:hAnsi="宋体" w:cs="宋体"/>
        </w:rPr>
        <w:br/>
      </w:r>
      <w:r>
        <w:rPr>
          <w:rFonts w:ascii="宋体" w:eastAsia="宋体" w:hAnsi="宋体" w:cs="宋体"/>
        </w:rPr>
        <w:t>真的啊，那么难吃？</w:t>
      </w:r>
    </w:p>
    <w:p>
      <w:pPr>
        <w:spacing w:before="240" w:after="240"/>
        <w:rPr>
          <w:rFonts w:ascii="宋体" w:eastAsia="宋体" w:hAnsi="宋体" w:cs="宋体"/>
          <w:sz w:val="24"/>
          <w:szCs w:val="24"/>
        </w:rPr>
      </w:pPr>
      <w:r>
        <w:rPr>
          <w:rFonts w:ascii="宋体" w:eastAsia="宋体" w:hAnsi="宋体" w:cs="宋体"/>
        </w:rPr>
        <w:t>D 40:02</w:t>
      </w:r>
      <w:r>
        <w:rPr>
          <w:rFonts w:ascii="宋体" w:eastAsia="宋体" w:hAnsi="宋体" w:cs="宋体"/>
        </w:rPr>
        <w:br/>
      </w:r>
      <w:r>
        <w:rPr>
          <w:rFonts w:ascii="宋体" w:eastAsia="宋体" w:hAnsi="宋体" w:cs="宋体"/>
        </w:rPr>
        <w:t>是的，就是难吃是一个方面，还有一个方面是觉得不划算，感觉性价比太低了。对，或者说反而就是，主要是肉太少了，其实难吃或者说性价比真的ok，它就是比如说你一个肉菜来去</w:t>
      </w:r>
    </w:p>
    <w:p>
      <w:pPr>
        <w:spacing w:before="240" w:after="240"/>
        <w:rPr>
          <w:rFonts w:ascii="宋体" w:eastAsia="宋体" w:hAnsi="宋体" w:cs="宋体"/>
          <w:sz w:val="24"/>
          <w:szCs w:val="24"/>
        </w:rPr>
      </w:pPr>
      <w:r>
        <w:rPr>
          <w:rFonts w:ascii="宋体" w:eastAsia="宋体" w:hAnsi="宋体" w:cs="宋体"/>
        </w:rPr>
        <w:t>J 40:20</w:t>
      </w:r>
      <w:r>
        <w:rPr>
          <w:rFonts w:ascii="宋体" w:eastAsia="宋体" w:hAnsi="宋体" w:cs="宋体"/>
        </w:rPr>
        <w:br/>
      </w:r>
      <w:r>
        <w:rPr>
          <w:rFonts w:ascii="宋体" w:eastAsia="宋体" w:hAnsi="宋体" w:cs="宋体"/>
        </w:rPr>
        <w:t>停一下，刚刚停了，听不到了，是不是又有个电话还是什么？</w:t>
      </w:r>
    </w:p>
    <w:p>
      <w:pPr>
        <w:spacing w:before="240" w:after="240"/>
        <w:rPr>
          <w:rFonts w:ascii="宋体" w:eastAsia="宋体" w:hAnsi="宋体" w:cs="宋体"/>
          <w:sz w:val="24"/>
          <w:szCs w:val="24"/>
        </w:rPr>
      </w:pPr>
      <w:r>
        <w:rPr>
          <w:rFonts w:ascii="宋体" w:eastAsia="宋体" w:hAnsi="宋体" w:cs="宋体"/>
        </w:rPr>
        <w:t>D 40:28</w:t>
      </w:r>
      <w:r>
        <w:rPr>
          <w:rFonts w:ascii="宋体" w:eastAsia="宋体" w:hAnsi="宋体" w:cs="宋体"/>
        </w:rPr>
        <w:br/>
      </w:r>
      <w:r>
        <w:rPr>
          <w:rFonts w:ascii="宋体" w:eastAsia="宋体" w:hAnsi="宋体" w:cs="宋体"/>
        </w:rPr>
        <w:t>有听到吗？</w:t>
      </w:r>
    </w:p>
    <w:p>
      <w:pPr>
        <w:spacing w:before="240" w:after="240"/>
        <w:rPr>
          <w:rFonts w:ascii="宋体" w:eastAsia="宋体" w:hAnsi="宋体" w:cs="宋体"/>
          <w:sz w:val="24"/>
          <w:szCs w:val="24"/>
        </w:rPr>
      </w:pPr>
      <w:r>
        <w:rPr>
          <w:rFonts w:ascii="宋体" w:eastAsia="宋体" w:hAnsi="宋体" w:cs="宋体"/>
        </w:rPr>
        <w:t>J 40:29</w:t>
      </w:r>
      <w:r>
        <w:rPr>
          <w:rFonts w:ascii="宋体" w:eastAsia="宋体" w:hAnsi="宋体" w:cs="宋体"/>
        </w:rPr>
        <w:br/>
      </w:r>
      <w:r>
        <w:rPr>
          <w:rFonts w:ascii="宋体" w:eastAsia="宋体" w:hAnsi="宋体" w:cs="宋体"/>
        </w:rPr>
        <w:t>现在听到了。</w:t>
      </w:r>
    </w:p>
    <w:p>
      <w:pPr>
        <w:spacing w:before="240" w:after="240"/>
        <w:rPr>
          <w:rFonts w:ascii="宋体" w:eastAsia="宋体" w:hAnsi="宋体" w:cs="宋体"/>
          <w:sz w:val="24"/>
          <w:szCs w:val="24"/>
        </w:rPr>
      </w:pPr>
      <w:r>
        <w:rPr>
          <w:rFonts w:ascii="宋体" w:eastAsia="宋体" w:hAnsi="宋体" w:cs="宋体"/>
        </w:rPr>
        <w:t>D 40:31</w:t>
      </w:r>
      <w:r>
        <w:rPr>
          <w:rFonts w:ascii="宋体" w:eastAsia="宋体" w:hAnsi="宋体" w:cs="宋体"/>
        </w:rPr>
        <w:br/>
      </w:r>
      <w:r>
        <w:rPr>
          <w:rFonts w:ascii="宋体" w:eastAsia="宋体" w:hAnsi="宋体" w:cs="宋体"/>
        </w:rPr>
        <w:t>ok。对对，比如说会有，对，比如说如果有个菜是什么小炒黄牛肉，然后是用芹菜和黄牛肉的小肉片炒，然后你其实吃到最后他给你盛的那个样子，你能看到很多肉片，但是盛到你碗里的都是芹菜，你可能就一两片肉，你懂吗这种？然后如果说就是给你勺子，发现肉有点多，再给你抖抖，把肉抖下来，所以基本上就是，你以为你吃的是小炒黄牛肉，其实你吃的是炒，小炒芹菜加一两片黄牛肉。这样（J笑），所以说大家会选择说我还不如，你懂得。就是自己带一些</w:t>
      </w:r>
    </w:p>
    <w:p>
      <w:pPr>
        <w:spacing w:before="240" w:after="240"/>
        <w:rPr>
          <w:rFonts w:ascii="宋体" w:eastAsia="宋体" w:hAnsi="宋体" w:cs="宋体"/>
          <w:sz w:val="24"/>
          <w:szCs w:val="24"/>
        </w:rPr>
      </w:pPr>
      <w:r>
        <w:rPr>
          <w:rFonts w:ascii="宋体" w:eastAsia="宋体" w:hAnsi="宋体" w:cs="宋体"/>
        </w:rPr>
        <w:t>J 41:12</w:t>
      </w:r>
      <w:r>
        <w:rPr>
          <w:rFonts w:ascii="宋体" w:eastAsia="宋体" w:hAnsi="宋体" w:cs="宋体"/>
        </w:rPr>
        <w:br/>
      </w:r>
      <w:r>
        <w:rPr>
          <w:rFonts w:ascii="宋体" w:eastAsia="宋体" w:hAnsi="宋体" w:cs="宋体"/>
        </w:rPr>
        <w:t>自己买一些肉吃，对，就感觉你付了这个钱，你本来就是，你的预算是你要吃到一点肉，但是被骗了，（D：对，但是没有吃到。对）是对了，那也没办法，所以你就，嗯，你自己带，也比较有道理，这样他们应该也要得到反馈，他们应该也要发现说这是一个问题吧（笑）。</w:t>
      </w:r>
    </w:p>
    <w:p>
      <w:pPr>
        <w:spacing w:before="240" w:after="240"/>
        <w:rPr>
          <w:rFonts w:ascii="宋体" w:eastAsia="宋体" w:hAnsi="宋体" w:cs="宋体"/>
          <w:sz w:val="24"/>
          <w:szCs w:val="24"/>
        </w:rPr>
      </w:pPr>
      <w:r>
        <w:rPr>
          <w:rFonts w:ascii="宋体" w:eastAsia="宋体" w:hAnsi="宋体" w:cs="宋体"/>
        </w:rPr>
        <w:t>D 41:41</w:t>
      </w:r>
      <w:r>
        <w:rPr>
          <w:rFonts w:ascii="宋体" w:eastAsia="宋体" w:hAnsi="宋体" w:cs="宋体"/>
        </w:rPr>
        <w:br/>
      </w:r>
      <w:r>
        <w:rPr>
          <w:rFonts w:ascii="宋体" w:eastAsia="宋体" w:hAnsi="宋体" w:cs="宋体"/>
        </w:rPr>
        <w:t>没有，但是大家给反馈这些东西，就是因为感觉好像，感觉我吃过的高校的食堂，国内的高校食堂都是这样子的。除非说，除非说他们有那种肉菜是说，只卖就是单个的那种卤鸡腿，单个的那种烤鸡腿之类的。这种，你可以确保说我买的就是那个鸡腿，但这种他有时候他们是没有的。对，他们更多的其实就是，菜和肉的混合肉菜，然后给你盛的肉，菜要多一点，多余肉，然后肉就一两片。</w:t>
      </w:r>
    </w:p>
    <w:p>
      <w:pPr>
        <w:spacing w:before="240" w:after="240"/>
        <w:rPr>
          <w:rFonts w:ascii="宋体" w:eastAsia="宋体" w:hAnsi="宋体" w:cs="宋体"/>
          <w:sz w:val="24"/>
          <w:szCs w:val="24"/>
        </w:rPr>
      </w:pPr>
      <w:r>
        <w:rPr>
          <w:rFonts w:ascii="宋体" w:eastAsia="宋体" w:hAnsi="宋体" w:cs="宋体"/>
        </w:rPr>
        <w:t>J 42:14</w:t>
      </w:r>
      <w:r>
        <w:rPr>
          <w:rFonts w:ascii="宋体" w:eastAsia="宋体" w:hAnsi="宋体" w:cs="宋体"/>
        </w:rPr>
        <w:br/>
      </w:r>
      <w:r>
        <w:rPr>
          <w:rFonts w:ascii="宋体" w:eastAsia="宋体" w:hAnsi="宋体" w:cs="宋体"/>
        </w:rPr>
        <w:t>对了，你没办法你也没办法狡辩（D：是的）。食堂就这样了，是了解。然后大部分，对，了解。因为我刚突然想到下一个，就是第二个，那个日志写的关于omlette。对，然后所以你在酒店那边吃到是吗？为什么你会说在外面吃omlette太小题大做，我觉得蛮好玩的，你这样讲。</w:t>
      </w:r>
    </w:p>
    <w:p>
      <w:pPr>
        <w:spacing w:before="240" w:after="240"/>
        <w:rPr>
          <w:rFonts w:ascii="宋体" w:eastAsia="宋体" w:hAnsi="宋体" w:cs="宋体"/>
          <w:sz w:val="24"/>
          <w:szCs w:val="24"/>
        </w:rPr>
      </w:pPr>
      <w:r>
        <w:rPr>
          <w:rFonts w:ascii="宋体" w:eastAsia="宋体" w:hAnsi="宋体" w:cs="宋体"/>
        </w:rPr>
        <w:t>D 42:48</w:t>
      </w:r>
      <w:r>
        <w:rPr>
          <w:rFonts w:ascii="宋体" w:eastAsia="宋体" w:hAnsi="宋体" w:cs="宋体"/>
        </w:rPr>
        <w:br/>
      </w:r>
      <w:r>
        <w:rPr>
          <w:rFonts w:ascii="宋体" w:eastAsia="宋体" w:hAnsi="宋体" w:cs="宋体"/>
        </w:rPr>
        <w:t>因为，我之前觉得他想的那样是因为这样子的，我现在住的地方，就是我们学校的地方其实在北京五环，然后我知道的在北京做omlette会比较好吃的那种brunch的那种店都是在北京二环，从我现在在的地方到那边一般是需要一个小时到一个半小时的一个路程，然后我就觉得，就是往返三，往返两个小时到三个小时，我去吃一个omlette，我就觉得好像就是不太能接受。（一起笑）</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除非说，对，比如说我和朋友约了说那一天我们一块出去玩，吃个brunch啊之类这种东西，会选择说我能选omlette的情况下我选omlette，但是如果跟朋友约着出去玩，出去吃东西的话，你又有更多其他的可以吃的东西的选择，比如说什么日料啊火锅啊烤肉啊这种东西，你可能就不会选择说我就只是一个简简单单的一个omlette来。对，所以说就会觉得，它就是一种不上不下的感觉，对。</w:t>
      </w:r>
    </w:p>
    <w:p>
      <w:pPr>
        <w:spacing w:before="240" w:after="240"/>
        <w:rPr>
          <w:rFonts w:ascii="宋体" w:eastAsia="宋体" w:hAnsi="宋体" w:cs="宋体"/>
          <w:sz w:val="24"/>
          <w:szCs w:val="24"/>
        </w:rPr>
      </w:pPr>
      <w:r>
        <w:rPr>
          <w:rFonts w:ascii="宋体" w:eastAsia="宋体" w:hAnsi="宋体" w:cs="宋体"/>
        </w:rPr>
        <w:t>J 43:56</w:t>
      </w:r>
      <w:r>
        <w:rPr>
          <w:rFonts w:ascii="宋体" w:eastAsia="宋体" w:hAnsi="宋体" w:cs="宋体"/>
        </w:rPr>
        <w:br/>
      </w:r>
      <w:r>
        <w:rPr>
          <w:rFonts w:ascii="宋体" w:eastAsia="宋体" w:hAnsi="宋体" w:cs="宋体"/>
        </w:rPr>
        <w:t>有道理。哇，那么远，要去二环要一个多小时啊，</w:t>
      </w:r>
    </w:p>
    <w:p>
      <w:pPr>
        <w:spacing w:before="240" w:after="240"/>
        <w:rPr>
          <w:rFonts w:ascii="宋体" w:eastAsia="宋体" w:hAnsi="宋体" w:cs="宋体"/>
          <w:sz w:val="24"/>
          <w:szCs w:val="24"/>
        </w:rPr>
      </w:pPr>
      <w:r>
        <w:rPr>
          <w:rFonts w:ascii="宋体" w:eastAsia="宋体" w:hAnsi="宋体" w:cs="宋体"/>
        </w:rPr>
        <w:t>D 44:01</w:t>
      </w:r>
      <w:r>
        <w:rPr>
          <w:rFonts w:ascii="宋体" w:eastAsia="宋体" w:hAnsi="宋体" w:cs="宋体"/>
        </w:rPr>
        <w:br/>
      </w:r>
      <w:r>
        <w:rPr>
          <w:rFonts w:ascii="宋体" w:eastAsia="宋体" w:hAnsi="宋体" w:cs="宋体"/>
        </w:rPr>
        <w:t>对，要一个小时，就对坐地铁或者坐公交车。会，因为北京的话它就是比较大，北京属于那种说，甚至说是其实相对，如果说你换一个城市，比如说我们之前在苏州的时候，车程10分钟20分钟，基本上能把我们想逛的地方都是，想去哪就10分钟20分钟的一个车程的距离。但是在北京的话，如果说你开车能在半小时以内已经算是非常近的了，非常非常近的了。对，然后往往公共交通的时间是你打车时间的两倍的样子，所以说其实一个小时的公共，公交，公共交通，其实不算是个很远的距离，对于北京而言（笑）。</w:t>
      </w:r>
    </w:p>
    <w:p>
      <w:pPr>
        <w:spacing w:before="240" w:after="240"/>
        <w:rPr>
          <w:rFonts w:ascii="宋体" w:eastAsia="宋体" w:hAnsi="宋体" w:cs="宋体"/>
          <w:sz w:val="24"/>
          <w:szCs w:val="24"/>
        </w:rPr>
      </w:pPr>
      <w:r>
        <w:rPr>
          <w:rFonts w:ascii="宋体" w:eastAsia="宋体" w:hAnsi="宋体" w:cs="宋体"/>
        </w:rPr>
        <w:t>J 44:45</w:t>
      </w:r>
      <w:r>
        <w:rPr>
          <w:rFonts w:ascii="宋体" w:eastAsia="宋体" w:hAnsi="宋体" w:cs="宋体"/>
        </w:rPr>
        <w:br/>
      </w:r>
      <w:r>
        <w:rPr>
          <w:rFonts w:ascii="宋体" w:eastAsia="宋体" w:hAnsi="宋体" w:cs="宋体"/>
        </w:rPr>
        <w:t>对，其实说实话，我就想到，我在上海也是。出门都是一个小时起跳的，如果要搭公共交通的话，因为我们家，对，那时候走从门口走到小区门口都要一段时间，都已经要10分钟了好吗？（笑）然后再走一段。</w:t>
      </w:r>
    </w:p>
    <w:p>
      <w:pPr>
        <w:spacing w:before="240" w:after="240"/>
        <w:rPr>
          <w:rFonts w:ascii="宋体" w:eastAsia="宋体" w:hAnsi="宋体" w:cs="宋体"/>
          <w:sz w:val="24"/>
          <w:szCs w:val="24"/>
        </w:rPr>
      </w:pPr>
      <w:r>
        <w:rPr>
          <w:rFonts w:ascii="宋体" w:eastAsia="宋体" w:hAnsi="宋体" w:cs="宋体"/>
        </w:rPr>
        <w:t>D 45:01</w:t>
      </w:r>
      <w:r>
        <w:rPr>
          <w:rFonts w:ascii="宋体" w:eastAsia="宋体" w:hAnsi="宋体" w:cs="宋体"/>
        </w:rPr>
        <w:br/>
      </w:r>
      <w:r>
        <w:rPr>
          <w:rFonts w:ascii="宋体" w:eastAsia="宋体" w:hAnsi="宋体" w:cs="宋体"/>
        </w:rPr>
        <w:t>是的是的，我从我现在这边走到我最近的地铁站是19分钟，就15分钟到20分钟的样子，就很远。</w:t>
      </w:r>
    </w:p>
    <w:p>
      <w:pPr>
        <w:spacing w:before="240" w:after="240"/>
        <w:rPr>
          <w:rFonts w:ascii="宋体" w:eastAsia="宋体" w:hAnsi="宋体" w:cs="宋体"/>
          <w:sz w:val="24"/>
          <w:szCs w:val="24"/>
        </w:rPr>
      </w:pPr>
      <w:r>
        <w:rPr>
          <w:rFonts w:ascii="宋体" w:eastAsia="宋体" w:hAnsi="宋体" w:cs="宋体"/>
        </w:rPr>
        <w:t>J 45:09</w:t>
      </w:r>
      <w:r>
        <w:rPr>
          <w:rFonts w:ascii="宋体" w:eastAsia="宋体" w:hAnsi="宋体" w:cs="宋体"/>
        </w:rPr>
        <w:br/>
      </w:r>
      <w:r>
        <w:rPr>
          <w:rFonts w:ascii="宋体" w:eastAsia="宋体" w:hAnsi="宋体" w:cs="宋体"/>
        </w:rPr>
        <w:t>对，那你还可以走得到还不错，我要从家里到门口，然后坐，走到公车站，然后公车站再坐到坐到地铁，然后这个东西我还要等公车。</w:t>
      </w:r>
    </w:p>
    <w:p>
      <w:pPr>
        <w:spacing w:before="240" w:after="240"/>
        <w:rPr>
          <w:rFonts w:ascii="宋体" w:eastAsia="宋体" w:hAnsi="宋体" w:cs="宋体"/>
          <w:sz w:val="24"/>
          <w:szCs w:val="24"/>
        </w:rPr>
      </w:pPr>
      <w:r>
        <w:rPr>
          <w:rFonts w:ascii="宋体" w:eastAsia="宋体" w:hAnsi="宋体" w:cs="宋体"/>
        </w:rPr>
        <w:t>D 45:20</w:t>
      </w:r>
      <w:r>
        <w:rPr>
          <w:rFonts w:ascii="宋体" w:eastAsia="宋体" w:hAnsi="宋体" w:cs="宋体"/>
        </w:rPr>
        <w:br/>
      </w:r>
      <w:r>
        <w:rPr>
          <w:rFonts w:ascii="宋体" w:eastAsia="宋体" w:hAnsi="宋体" w:cs="宋体"/>
        </w:rPr>
        <w:t>好难啊，天啊。</w:t>
      </w:r>
    </w:p>
    <w:p>
      <w:pPr>
        <w:spacing w:before="240" w:after="240"/>
        <w:rPr>
          <w:rFonts w:ascii="宋体" w:eastAsia="宋体" w:hAnsi="宋体" w:cs="宋体"/>
          <w:sz w:val="24"/>
          <w:szCs w:val="24"/>
        </w:rPr>
      </w:pPr>
      <w:r>
        <w:rPr>
          <w:rFonts w:ascii="宋体" w:eastAsia="宋体" w:hAnsi="宋体" w:cs="宋体"/>
        </w:rPr>
        <w:t>J 45:23</w:t>
      </w:r>
      <w:r>
        <w:rPr>
          <w:rFonts w:ascii="宋体" w:eastAsia="宋体" w:hAnsi="宋体" w:cs="宋体"/>
        </w:rPr>
        <w:br/>
      </w:r>
      <w:r>
        <w:rPr>
          <w:rFonts w:ascii="宋体" w:eastAsia="宋体" w:hAnsi="宋体" w:cs="宋体"/>
        </w:rPr>
        <w:t>我现在现在想到，那时好难的，从我们家，从房间一直到，只是到地铁站都要20分钟了。</w:t>
      </w:r>
    </w:p>
    <w:p>
      <w:pPr>
        <w:spacing w:before="240" w:after="240"/>
        <w:rPr>
          <w:rFonts w:ascii="宋体" w:eastAsia="宋体" w:hAnsi="宋体" w:cs="宋体"/>
          <w:sz w:val="24"/>
          <w:szCs w:val="24"/>
        </w:rPr>
      </w:pPr>
      <w:r>
        <w:rPr>
          <w:rFonts w:ascii="宋体" w:eastAsia="宋体" w:hAnsi="宋体" w:cs="宋体"/>
        </w:rPr>
        <w:t>D 45:34</w:t>
      </w:r>
      <w:r>
        <w:rPr>
          <w:rFonts w:ascii="宋体" w:eastAsia="宋体" w:hAnsi="宋体" w:cs="宋体"/>
        </w:rPr>
        <w:br/>
      </w:r>
      <w:r>
        <w:rPr>
          <w:rFonts w:ascii="宋体" w:eastAsia="宋体" w:hAnsi="宋体" w:cs="宋体"/>
        </w:rPr>
        <w:t>对大概半个小时，这样很烦，对。</w:t>
      </w:r>
    </w:p>
    <w:p>
      <w:pPr>
        <w:spacing w:before="240" w:after="240"/>
        <w:rPr>
          <w:rFonts w:ascii="宋体" w:eastAsia="宋体" w:hAnsi="宋体" w:cs="宋体"/>
          <w:sz w:val="24"/>
          <w:szCs w:val="24"/>
        </w:rPr>
      </w:pPr>
      <w:r>
        <w:rPr>
          <w:rFonts w:ascii="宋体" w:eastAsia="宋体" w:hAnsi="宋体" w:cs="宋体"/>
        </w:rPr>
        <w:t>J 45:40</w:t>
      </w:r>
      <w:r>
        <w:rPr>
          <w:rFonts w:ascii="宋体" w:eastAsia="宋体" w:hAnsi="宋体" w:cs="宋体"/>
        </w:rPr>
        <w:br/>
      </w:r>
      <w:r>
        <w:rPr>
          <w:rFonts w:ascii="宋体" w:eastAsia="宋体" w:hAnsi="宋体" w:cs="宋体"/>
        </w:rPr>
        <w:t>为什么那么烦？（一起笑）对，我觉得太大了。</w:t>
      </w:r>
    </w:p>
    <w:p>
      <w:pPr>
        <w:spacing w:before="240" w:after="240"/>
        <w:rPr>
          <w:rFonts w:ascii="宋体" w:eastAsia="宋体" w:hAnsi="宋体" w:cs="宋体"/>
          <w:sz w:val="24"/>
          <w:szCs w:val="24"/>
        </w:rPr>
      </w:pPr>
      <w:r>
        <w:rPr>
          <w:rFonts w:ascii="宋体" w:eastAsia="宋体" w:hAnsi="宋体" w:cs="宋体"/>
        </w:rPr>
        <w:t>D 45:46</w:t>
      </w:r>
      <w:r>
        <w:rPr>
          <w:rFonts w:ascii="宋体" w:eastAsia="宋体" w:hAnsi="宋体" w:cs="宋体"/>
        </w:rPr>
        <w:br/>
      </w:r>
      <w:r>
        <w:rPr>
          <w:rFonts w:ascii="宋体" w:eastAsia="宋体" w:hAnsi="宋体" w:cs="宋体"/>
        </w:rPr>
        <w:t>一个像北京上海这种。对就是超级大城市的。</w:t>
      </w:r>
    </w:p>
    <w:p>
      <w:pPr>
        <w:spacing w:before="240" w:after="240"/>
        <w:rPr>
          <w:rFonts w:ascii="宋体" w:eastAsia="宋体" w:hAnsi="宋体" w:cs="宋体"/>
          <w:sz w:val="24"/>
          <w:szCs w:val="24"/>
        </w:rPr>
      </w:pPr>
      <w:r>
        <w:rPr>
          <w:rFonts w:ascii="宋体" w:eastAsia="宋体" w:hAnsi="宋体" w:cs="宋体"/>
        </w:rPr>
        <w:t>J 45:50</w:t>
      </w:r>
      <w:r>
        <w:rPr>
          <w:rFonts w:ascii="宋体" w:eastAsia="宋体" w:hAnsi="宋体" w:cs="宋体"/>
        </w:rPr>
        <w:br/>
      </w:r>
      <w:r>
        <w:rPr>
          <w:rFonts w:ascii="宋体" w:eastAsia="宋体" w:hAnsi="宋体" w:cs="宋体"/>
        </w:rPr>
        <w:t>一定要开车对吧？以前稍微好一点，就是妈妈会从家门口开车到地铁站稍微好一点点，但是又麻烦他，然后他可能这样开过来说，还不如就直接在你过去算了，是的。</w:t>
      </w:r>
    </w:p>
    <w:p>
      <w:pPr>
        <w:spacing w:before="240" w:after="240"/>
        <w:rPr>
          <w:rFonts w:ascii="宋体" w:eastAsia="宋体" w:hAnsi="宋体" w:cs="宋体"/>
          <w:sz w:val="24"/>
          <w:szCs w:val="24"/>
        </w:rPr>
      </w:pPr>
      <w:r>
        <w:rPr>
          <w:rFonts w:ascii="宋体" w:eastAsia="宋体" w:hAnsi="宋体" w:cs="宋体"/>
        </w:rPr>
        <w:t>D 46:03</w:t>
      </w:r>
      <w:r>
        <w:rPr>
          <w:rFonts w:ascii="宋体" w:eastAsia="宋体" w:hAnsi="宋体" w:cs="宋体"/>
        </w:rPr>
        <w:br/>
      </w:r>
      <w:r>
        <w:rPr>
          <w:rFonts w:ascii="宋体" w:eastAsia="宋体" w:hAnsi="宋体" w:cs="宋体"/>
        </w:rPr>
        <w:t>是的。</w:t>
      </w:r>
    </w:p>
    <w:p>
      <w:pPr>
        <w:spacing w:before="240" w:after="240"/>
        <w:rPr>
          <w:rFonts w:ascii="宋体" w:eastAsia="宋体" w:hAnsi="宋体" w:cs="宋体"/>
          <w:sz w:val="24"/>
          <w:szCs w:val="24"/>
        </w:rPr>
      </w:pPr>
      <w:r>
        <w:rPr>
          <w:rFonts w:ascii="宋体" w:eastAsia="宋体" w:hAnsi="宋体" w:cs="宋体"/>
        </w:rPr>
        <w:t>J 46:06</w:t>
      </w:r>
      <w:r>
        <w:rPr>
          <w:rFonts w:ascii="宋体" w:eastAsia="宋体" w:hAnsi="宋体" w:cs="宋体"/>
        </w:rPr>
        <w:br/>
      </w:r>
      <w:r>
        <w:rPr>
          <w:rFonts w:ascii="宋体" w:eastAsia="宋体" w:hAnsi="宋体" w:cs="宋体"/>
        </w:rPr>
        <w:t>太难了大城市，所以你觉得在大城市在你们买菜买东西生活用品都是怎么样子的？</w:t>
      </w:r>
    </w:p>
    <w:p>
      <w:pPr>
        <w:spacing w:before="240" w:after="240"/>
        <w:rPr>
          <w:rFonts w:ascii="宋体" w:eastAsia="宋体" w:hAnsi="宋体" w:cs="宋体"/>
          <w:sz w:val="24"/>
          <w:szCs w:val="24"/>
        </w:rPr>
      </w:pPr>
      <w:r>
        <w:rPr>
          <w:rFonts w:ascii="宋体" w:eastAsia="宋体" w:hAnsi="宋体" w:cs="宋体"/>
        </w:rPr>
        <w:t>D 46:17</w:t>
      </w:r>
      <w:r>
        <w:rPr>
          <w:rFonts w:ascii="宋体" w:eastAsia="宋体" w:hAnsi="宋体" w:cs="宋体"/>
        </w:rPr>
        <w:br/>
      </w:r>
      <w:r>
        <w:rPr>
          <w:rFonts w:ascii="宋体" w:eastAsia="宋体" w:hAnsi="宋体" w:cs="宋体"/>
        </w:rPr>
        <w:t>其实也有一些那种菜市场超市之类的，然后我们附近有超市什么的，然后是可以买还蛮方便的，但我作为一个，就是，但我会，但是超市的话经常有些东西，有的东西会比较有限，然后我就会，比如说有时候我就直接在网上买，或者然后送到宿舍，或者说送到办公室这样子的。因为办公室有1个冰箱可以稍微放一点这种，对，但是冰箱和另外7个人一块用，然后又是小冰箱，其实你也放不了什么东西。</w:t>
      </w:r>
    </w:p>
    <w:p>
      <w:pPr>
        <w:spacing w:before="240" w:after="240"/>
        <w:rPr>
          <w:rFonts w:ascii="宋体" w:eastAsia="宋体" w:hAnsi="宋体" w:cs="宋体"/>
          <w:sz w:val="24"/>
          <w:szCs w:val="24"/>
        </w:rPr>
      </w:pPr>
      <w:r>
        <w:rPr>
          <w:rFonts w:ascii="宋体" w:eastAsia="宋体" w:hAnsi="宋体" w:cs="宋体"/>
        </w:rPr>
        <w:t>J 46:51</w:t>
      </w:r>
      <w:r>
        <w:rPr>
          <w:rFonts w:ascii="宋体" w:eastAsia="宋体" w:hAnsi="宋体" w:cs="宋体"/>
        </w:rPr>
        <w:br/>
      </w:r>
      <w:r>
        <w:rPr>
          <w:rFonts w:ascii="宋体" w:eastAsia="宋体" w:hAnsi="宋体" w:cs="宋体"/>
        </w:rPr>
        <w:t>你有7个人要一起用1个冰箱。</w:t>
      </w:r>
    </w:p>
    <w:p>
      <w:pPr>
        <w:spacing w:before="240" w:after="240"/>
        <w:rPr>
          <w:rFonts w:ascii="宋体" w:eastAsia="宋体" w:hAnsi="宋体" w:cs="宋体"/>
          <w:sz w:val="24"/>
          <w:szCs w:val="24"/>
        </w:rPr>
      </w:pPr>
      <w:r>
        <w:rPr>
          <w:rFonts w:ascii="宋体" w:eastAsia="宋体" w:hAnsi="宋体" w:cs="宋体"/>
        </w:rPr>
        <w:t>D 46:56</w:t>
      </w:r>
      <w:r>
        <w:rPr>
          <w:rFonts w:ascii="宋体" w:eastAsia="宋体" w:hAnsi="宋体" w:cs="宋体"/>
        </w:rPr>
        <w:br/>
      </w:r>
      <w:r>
        <w:rPr>
          <w:rFonts w:ascii="宋体" w:eastAsia="宋体" w:hAnsi="宋体" w:cs="宋体"/>
        </w:rPr>
        <w:t>8个人用1个冰箱。</w:t>
      </w:r>
    </w:p>
    <w:p>
      <w:pPr>
        <w:spacing w:before="240" w:after="240"/>
        <w:rPr>
          <w:rFonts w:ascii="宋体" w:eastAsia="宋体" w:hAnsi="宋体" w:cs="宋体"/>
          <w:sz w:val="24"/>
          <w:szCs w:val="24"/>
        </w:rPr>
      </w:pPr>
      <w:r>
        <w:rPr>
          <w:rFonts w:ascii="宋体" w:eastAsia="宋体" w:hAnsi="宋体" w:cs="宋体"/>
        </w:rPr>
        <w:t>J 46:57</w:t>
      </w:r>
      <w:r>
        <w:rPr>
          <w:rFonts w:ascii="宋体" w:eastAsia="宋体" w:hAnsi="宋体" w:cs="宋体"/>
        </w:rPr>
        <w:br/>
      </w:r>
      <w:r>
        <w:rPr>
          <w:rFonts w:ascii="宋体" w:eastAsia="宋体" w:hAnsi="宋体" w:cs="宋体"/>
        </w:rPr>
        <w:t>就是我和另外7个人。</w:t>
      </w:r>
    </w:p>
    <w:p>
      <w:pPr>
        <w:spacing w:before="240" w:after="240"/>
        <w:rPr>
          <w:rFonts w:ascii="宋体" w:eastAsia="宋体" w:hAnsi="宋体" w:cs="宋体"/>
          <w:sz w:val="24"/>
          <w:szCs w:val="24"/>
        </w:rPr>
      </w:pPr>
      <w:r>
        <w:rPr>
          <w:rFonts w:ascii="宋体" w:eastAsia="宋体" w:hAnsi="宋体" w:cs="宋体"/>
        </w:rPr>
        <w:t>D 46:59</w:t>
      </w:r>
      <w:r>
        <w:rPr>
          <w:rFonts w:ascii="宋体" w:eastAsia="宋体" w:hAnsi="宋体" w:cs="宋体"/>
        </w:rPr>
        <w:br/>
      </w:r>
      <w:r>
        <w:rPr>
          <w:rFonts w:ascii="宋体" w:eastAsia="宋体" w:hAnsi="宋体" w:cs="宋体"/>
        </w:rPr>
        <w:t>对，大概这个样子，而且他是那种小冰箱，不是那种双开门的大冰箱，就单开门的一个小冰箱，是我以前自己租房子能塞满的一个小冰箱（笑）。</w:t>
      </w:r>
    </w:p>
    <w:p>
      <w:pPr>
        <w:spacing w:before="240" w:after="240"/>
        <w:rPr>
          <w:rFonts w:ascii="宋体" w:eastAsia="宋体" w:hAnsi="宋体" w:cs="宋体"/>
          <w:sz w:val="24"/>
          <w:szCs w:val="24"/>
        </w:rPr>
      </w:pPr>
      <w:r>
        <w:rPr>
          <w:rFonts w:ascii="宋体" w:eastAsia="宋体" w:hAnsi="宋体" w:cs="宋体"/>
        </w:rPr>
        <w:t>J 47:11</w:t>
      </w:r>
      <w:r>
        <w:rPr>
          <w:rFonts w:ascii="宋体" w:eastAsia="宋体" w:hAnsi="宋体" w:cs="宋体"/>
        </w:rPr>
        <w:br/>
      </w:r>
      <w:r>
        <w:rPr>
          <w:rFonts w:ascii="宋体" w:eastAsia="宋体" w:hAnsi="宋体" w:cs="宋体"/>
        </w:rPr>
        <w:t>对那也不方便，而且那么多人再买一个冰箱，再买个小冰箱自己用，我们以前就会这样，而且我在国外投资，有些人就这样在宿舍里面，因为宿舍大家会共用可能一层或怎么样用几个大冰箱，然后会怎么样子，他们不然然后有些人就自己买一个小小的，然后就像一个抽屉一样大小一个小冰箱，然后自己用对在。</w:t>
      </w:r>
    </w:p>
    <w:p>
      <w:pPr>
        <w:spacing w:before="240" w:after="240"/>
        <w:rPr>
          <w:rFonts w:ascii="宋体" w:eastAsia="宋体" w:hAnsi="宋体" w:cs="宋体"/>
          <w:sz w:val="24"/>
          <w:szCs w:val="24"/>
        </w:rPr>
      </w:pPr>
      <w:r>
        <w:rPr>
          <w:rFonts w:ascii="宋体" w:eastAsia="宋体" w:hAnsi="宋体" w:cs="宋体"/>
        </w:rPr>
        <w:t>D 47:42</w:t>
      </w:r>
      <w:r>
        <w:rPr>
          <w:rFonts w:ascii="宋体" w:eastAsia="宋体" w:hAnsi="宋体" w:cs="宋体"/>
        </w:rPr>
        <w:br/>
      </w:r>
      <w:r>
        <w:rPr>
          <w:rFonts w:ascii="宋体" w:eastAsia="宋体" w:hAnsi="宋体" w:cs="宋体"/>
        </w:rPr>
        <w:t>就很方便，对，是的，但是我没办法买，其实我觉得办公室的冰箱已经够用了，反正我也经常，我不会囤东西，因为我囤了我也不会做，除了一些水果之类其实也都够用，不是所有人都会一次性往里面放很多东西。</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其实有想过要不要在宿舍放一个这种小冰箱，但是后来我发现我们宿舍电费是要平摊的，就是电费是需要我们付钱的，你不，所以说他所以有个问题是说，如果说我买了个冰箱，然后我自己用了，然后这个电费就很难算，然后如果说摊到我室友身上又很不公平，然后就想着就算了，大家都不要用冰箱了，就这样吧。</w:t>
      </w:r>
    </w:p>
    <w:p>
      <w:pPr>
        <w:spacing w:before="240" w:after="240"/>
        <w:rPr>
          <w:rFonts w:ascii="宋体" w:eastAsia="宋体" w:hAnsi="宋体" w:cs="宋体"/>
          <w:sz w:val="24"/>
          <w:szCs w:val="24"/>
        </w:rPr>
      </w:pPr>
      <w:r>
        <w:rPr>
          <w:rFonts w:ascii="宋体" w:eastAsia="宋体" w:hAnsi="宋体" w:cs="宋体"/>
        </w:rPr>
        <w:t>J 48:26</w:t>
      </w:r>
      <w:r>
        <w:rPr>
          <w:rFonts w:ascii="宋体" w:eastAsia="宋体" w:hAnsi="宋体" w:cs="宋体"/>
        </w:rPr>
        <w:br/>
      </w:r>
      <w:r>
        <w:rPr>
          <w:rFonts w:ascii="宋体" w:eastAsia="宋体" w:hAnsi="宋体" w:cs="宋体"/>
        </w:rPr>
        <w:t>电费还要你们自己算哦？要平分啊。对，不是应该全包吗？煤气电费什么水？</w:t>
      </w:r>
    </w:p>
    <w:p>
      <w:pPr>
        <w:spacing w:before="240" w:after="240"/>
        <w:rPr>
          <w:rFonts w:ascii="宋体" w:eastAsia="宋体" w:hAnsi="宋体" w:cs="宋体"/>
          <w:sz w:val="24"/>
          <w:szCs w:val="24"/>
        </w:rPr>
      </w:pPr>
      <w:r>
        <w:rPr>
          <w:rFonts w:ascii="宋体" w:eastAsia="宋体" w:hAnsi="宋体" w:cs="宋体"/>
        </w:rPr>
        <w:t>D 48:38</w:t>
      </w:r>
      <w:r>
        <w:rPr>
          <w:rFonts w:ascii="宋体" w:eastAsia="宋体" w:hAnsi="宋体" w:cs="宋体"/>
        </w:rPr>
        <w:br/>
      </w:r>
      <w:r>
        <w:rPr>
          <w:rFonts w:ascii="宋体" w:eastAsia="宋体" w:hAnsi="宋体" w:cs="宋体"/>
        </w:rPr>
        <w:t>没有。我们需要自己，就是那个什么的。（J：为什么要这样子？）其实就很麻烦，如果不是全包的话，我绝对买一个冰箱放在我的宿舍里面，但是现在不行，因为是因为它需要我们宿舍4个人一块分摊的，就像我们宿舍它是有，2个，他是两个小房间套在1个大的房间里面，就相当于每个小房间有2个人，然后4个人住在1个大房间里面这个样子。</w:t>
      </w:r>
    </w:p>
    <w:p>
      <w:pPr>
        <w:spacing w:before="240" w:after="240"/>
        <w:rPr>
          <w:rFonts w:ascii="宋体" w:eastAsia="宋体" w:hAnsi="宋体" w:cs="宋体"/>
          <w:sz w:val="24"/>
          <w:szCs w:val="24"/>
        </w:rPr>
      </w:pPr>
      <w:r>
        <w:rPr>
          <w:rFonts w:ascii="宋体" w:eastAsia="宋体" w:hAnsi="宋体" w:cs="宋体"/>
        </w:rPr>
        <w:t>J 49:05</w:t>
      </w:r>
      <w:r>
        <w:rPr>
          <w:rFonts w:ascii="宋体" w:eastAsia="宋体" w:hAnsi="宋体" w:cs="宋体"/>
        </w:rPr>
        <w:br/>
      </w:r>
      <w:r>
        <w:rPr>
          <w:rFonts w:ascii="宋体" w:eastAsia="宋体" w:hAnsi="宋体" w:cs="宋体"/>
        </w:rPr>
        <w:t>所以每4个人1个，为1个单位这样子。然后（D：对对）你这样子每个月会收到电费单呢？</w:t>
      </w:r>
    </w:p>
    <w:p>
      <w:pPr>
        <w:spacing w:before="240" w:after="240"/>
        <w:rPr>
          <w:rFonts w:ascii="宋体" w:eastAsia="宋体" w:hAnsi="宋体" w:cs="宋体"/>
          <w:sz w:val="24"/>
          <w:szCs w:val="24"/>
        </w:rPr>
      </w:pPr>
      <w:r>
        <w:rPr>
          <w:rFonts w:ascii="宋体" w:eastAsia="宋体" w:hAnsi="宋体" w:cs="宋体"/>
        </w:rPr>
        <w:t>D 49:15</w:t>
      </w:r>
      <w:r>
        <w:rPr>
          <w:rFonts w:ascii="宋体" w:eastAsia="宋体" w:hAnsi="宋体" w:cs="宋体"/>
        </w:rPr>
        <w:br/>
      </w:r>
      <w:r>
        <w:rPr>
          <w:rFonts w:ascii="宋体" w:eastAsia="宋体" w:hAnsi="宋体" w:cs="宋体"/>
        </w:rPr>
        <w:t>就不会有电费单，但如果说你就是忘了交电费的话，你宿舍的电源直接关掉，然后你就需要去物业去赶紧交电费，然后他才会有电，他如果说电费不够，他就直接停掉电了，对。我印象中有一次我们忘了交电费，因为我不知道怎么看，然后我们大家都忘了看电费怎么样了。然后有一天大家晚上，九十点左右吧，电突然停了，然后那一天晚上我们宿舍的人睡得都很早，因为没有电（笑），然后物业又下班了，所以等第二天。等第二天什么然后再搞，对。</w:t>
      </w:r>
    </w:p>
    <w:p>
      <w:pPr>
        <w:spacing w:before="240" w:after="240"/>
        <w:rPr>
          <w:rFonts w:ascii="宋体" w:eastAsia="宋体" w:hAnsi="宋体" w:cs="宋体"/>
          <w:sz w:val="24"/>
          <w:szCs w:val="24"/>
        </w:rPr>
      </w:pPr>
      <w:r>
        <w:rPr>
          <w:rFonts w:ascii="宋体" w:eastAsia="宋体" w:hAnsi="宋体" w:cs="宋体"/>
        </w:rPr>
        <w:t>J 50:01</w:t>
      </w:r>
      <w:r>
        <w:rPr>
          <w:rFonts w:ascii="宋体" w:eastAsia="宋体" w:hAnsi="宋体" w:cs="宋体"/>
        </w:rPr>
        <w:br/>
      </w:r>
      <w:r>
        <w:rPr>
          <w:rFonts w:ascii="宋体" w:eastAsia="宋体" w:hAnsi="宋体" w:cs="宋体"/>
        </w:rPr>
        <w:t>如果你要像手机充电，电脑，如果你三c产品比较多，</w:t>
      </w:r>
    </w:p>
    <w:p>
      <w:pPr>
        <w:spacing w:before="240" w:after="240"/>
        <w:rPr>
          <w:rFonts w:ascii="宋体" w:eastAsia="宋体" w:hAnsi="宋体" w:cs="宋体"/>
          <w:sz w:val="24"/>
          <w:szCs w:val="24"/>
        </w:rPr>
      </w:pPr>
      <w:r>
        <w:rPr>
          <w:rFonts w:ascii="宋体" w:eastAsia="宋体" w:hAnsi="宋体" w:cs="宋体"/>
        </w:rPr>
        <w:t>D 50:07</w:t>
      </w:r>
      <w:r>
        <w:rPr>
          <w:rFonts w:ascii="宋体" w:eastAsia="宋体" w:hAnsi="宋体" w:cs="宋体"/>
        </w:rPr>
        <w:br/>
      </w:r>
      <w:r>
        <w:rPr>
          <w:rFonts w:ascii="宋体" w:eastAsia="宋体" w:hAnsi="宋体" w:cs="宋体"/>
        </w:rPr>
        <w:t>所有的电都停了，就相当于说你们的大房间的电源直接就停了，直接给你断掉了那种感觉，对，就是没有了。就很不可思议</w:t>
      </w:r>
    </w:p>
    <w:p>
      <w:pPr>
        <w:spacing w:before="240" w:after="240"/>
        <w:rPr>
          <w:rFonts w:ascii="宋体" w:eastAsia="宋体" w:hAnsi="宋体" w:cs="宋体"/>
          <w:sz w:val="24"/>
          <w:szCs w:val="24"/>
        </w:rPr>
      </w:pPr>
      <w:r>
        <w:rPr>
          <w:rFonts w:ascii="宋体" w:eastAsia="宋体" w:hAnsi="宋体" w:cs="宋体"/>
        </w:rPr>
        <w:t>J 50:16</w:t>
      </w:r>
      <w:r>
        <w:rPr>
          <w:rFonts w:ascii="宋体" w:eastAsia="宋体" w:hAnsi="宋体" w:cs="宋体"/>
        </w:rPr>
        <w:br/>
      </w:r>
      <w:r>
        <w:rPr>
          <w:rFonts w:ascii="宋体" w:eastAsia="宋体" w:hAnsi="宋体" w:cs="宋体"/>
        </w:rPr>
        <w:t>国内的宿舍也蛮厉害。对，有人会出来住吗？你们会想要一起出来租个房子之类的吗？</w:t>
      </w:r>
    </w:p>
    <w:p>
      <w:pPr>
        <w:spacing w:before="240" w:after="240"/>
        <w:rPr>
          <w:rFonts w:ascii="宋体" w:eastAsia="宋体" w:hAnsi="宋体" w:cs="宋体"/>
          <w:sz w:val="24"/>
          <w:szCs w:val="24"/>
        </w:rPr>
      </w:pPr>
      <w:r>
        <w:rPr>
          <w:rFonts w:ascii="宋体" w:eastAsia="宋体" w:hAnsi="宋体" w:cs="宋体"/>
        </w:rPr>
        <w:t>D 50:32</w:t>
      </w:r>
      <w:r>
        <w:rPr>
          <w:rFonts w:ascii="宋体" w:eastAsia="宋体" w:hAnsi="宋体" w:cs="宋体"/>
        </w:rPr>
        <w:br/>
      </w:r>
      <w:r>
        <w:rPr>
          <w:rFonts w:ascii="宋体" w:eastAsia="宋体" w:hAnsi="宋体" w:cs="宋体"/>
        </w:rPr>
        <w:t>会有想，但是但是问题是说，因为我以前在外面是租过房子的，但是在外面租房真的很贵，哪怕你一起租，比如说我们合租一个二居室，然后比如4个人就是1个房间住2个人那种样子的话，一个二居室一个月离学校稍微近一点的话，也有一个七八千块钱，就很贵。就是一个月的月租是七八千块钱，然后但是我们住宿舍的话，宿舍的费一个月只需要交100块钱一个人，是的，就是宿舍费一个月一个人只有100块钱。</w:t>
      </w:r>
    </w:p>
    <w:p>
      <w:pPr>
        <w:spacing w:before="240" w:after="240"/>
        <w:rPr>
          <w:rFonts w:ascii="宋体" w:eastAsia="宋体" w:hAnsi="宋体" w:cs="宋体"/>
          <w:sz w:val="24"/>
          <w:szCs w:val="24"/>
        </w:rPr>
      </w:pPr>
      <w:r>
        <w:rPr>
          <w:rFonts w:ascii="宋体" w:eastAsia="宋体" w:hAnsi="宋体" w:cs="宋体"/>
        </w:rPr>
        <w:t>J 51:13</w:t>
      </w:r>
      <w:r>
        <w:rPr>
          <w:rFonts w:ascii="宋体" w:eastAsia="宋体" w:hAnsi="宋体" w:cs="宋体"/>
        </w:rPr>
        <w:br/>
      </w:r>
      <w:r>
        <w:rPr>
          <w:rFonts w:ascii="宋体" w:eastAsia="宋体" w:hAnsi="宋体" w:cs="宋体"/>
        </w:rPr>
        <w:t>怎么便宜啊？这也太便宜了吧，你一个月才交100块钱，你住北京。</w:t>
      </w:r>
    </w:p>
    <w:p>
      <w:pPr>
        <w:spacing w:before="240" w:after="240"/>
        <w:rPr>
          <w:rFonts w:ascii="宋体" w:eastAsia="宋体" w:hAnsi="宋体" w:cs="宋体"/>
          <w:sz w:val="24"/>
          <w:szCs w:val="24"/>
        </w:rPr>
      </w:pPr>
      <w:r>
        <w:rPr>
          <w:rFonts w:ascii="宋体" w:eastAsia="宋体" w:hAnsi="宋体" w:cs="宋体"/>
        </w:rPr>
        <w:t>D 51:20</w:t>
      </w:r>
      <w:r>
        <w:rPr>
          <w:rFonts w:ascii="宋体" w:eastAsia="宋体" w:hAnsi="宋体" w:cs="宋体"/>
        </w:rPr>
        <w:br/>
      </w:r>
      <w:r>
        <w:rPr>
          <w:rFonts w:ascii="宋体" w:eastAsia="宋体" w:hAnsi="宋体" w:cs="宋体"/>
        </w:rPr>
        <w:t>对所以说你知道，所以说就一般人不会选择说我要去外面住，因为我们的，比如说像我们所的，就像我们，因为它是中科院下面的，它和普通的高校还不太一样的一点是我们每个月能拿到的博士生补贴，相较于高校的学生还是多一些的，像普通高校的学生的话，一般一个月就只能拿到国家给的1500 2000块钱的样子，但是我们的话，对，就很少。一个月就学生拿到，博士生拿到补助（听不清）。然后但是我们的话，因为它是中科院下面，它更像一个研究所工作单位，而不是一个高校。所以说就是我们有国家的学生的1500，然后又有所里给的一些的钱，还有导师给的一些钱，所以综合下来一个月能拿到手4500的样子。对，所以是相比其他学生是高很多的，高校学生会高一些，对，然后但是这个钱依然不够说我们就是去外面租房子，因为你还要算上通勤的费用和时间，所以还是宿舍是最划算的，或者说就是最优的一个结，对。</w:t>
      </w:r>
    </w:p>
    <w:p>
      <w:pPr>
        <w:spacing w:before="240" w:after="240"/>
        <w:rPr>
          <w:rFonts w:ascii="宋体" w:eastAsia="宋体" w:hAnsi="宋体" w:cs="宋体"/>
          <w:sz w:val="24"/>
          <w:szCs w:val="24"/>
        </w:rPr>
      </w:pPr>
      <w:r>
        <w:rPr>
          <w:rFonts w:ascii="宋体" w:eastAsia="宋体" w:hAnsi="宋体" w:cs="宋体"/>
        </w:rPr>
        <w:t>J 52:30</w:t>
      </w:r>
      <w:r>
        <w:rPr>
          <w:rFonts w:ascii="宋体" w:eastAsia="宋体" w:hAnsi="宋体" w:cs="宋体"/>
        </w:rPr>
        <w:br/>
      </w:r>
      <w:r>
        <w:rPr>
          <w:rFonts w:ascii="宋体" w:eastAsia="宋体" w:hAnsi="宋体" w:cs="宋体"/>
        </w:rPr>
        <w:t>100块怎么那么便宜，我是很难相信，我以为你至少要1000块，</w:t>
      </w:r>
    </w:p>
    <w:p>
      <w:pPr>
        <w:spacing w:before="240" w:after="240"/>
        <w:rPr>
          <w:rFonts w:ascii="宋体" w:eastAsia="宋体" w:hAnsi="宋体" w:cs="宋体"/>
          <w:sz w:val="24"/>
          <w:szCs w:val="24"/>
        </w:rPr>
      </w:pPr>
      <w:r>
        <w:rPr>
          <w:rFonts w:ascii="宋体" w:eastAsia="宋体" w:hAnsi="宋体" w:cs="宋体"/>
        </w:rPr>
        <w:t>D 52:39</w:t>
      </w:r>
      <w:r>
        <w:rPr>
          <w:rFonts w:ascii="宋体" w:eastAsia="宋体" w:hAnsi="宋体" w:cs="宋体"/>
        </w:rPr>
        <w:br/>
      </w:r>
      <w:r>
        <w:rPr>
          <w:rFonts w:ascii="宋体" w:eastAsia="宋体" w:hAnsi="宋体" w:cs="宋体"/>
        </w:rPr>
        <w:t>没有，100。（J：我的天啊）就很便宜，1年下来也就1200，对。一年这就1200人民币。</w:t>
      </w:r>
    </w:p>
    <w:p>
      <w:pPr>
        <w:spacing w:before="240" w:after="240"/>
        <w:rPr>
          <w:rFonts w:ascii="宋体" w:eastAsia="宋体" w:hAnsi="宋体" w:cs="宋体"/>
          <w:sz w:val="24"/>
          <w:szCs w:val="24"/>
        </w:rPr>
      </w:pPr>
      <w:r>
        <w:rPr>
          <w:rFonts w:ascii="宋体" w:eastAsia="宋体" w:hAnsi="宋体" w:cs="宋体"/>
        </w:rPr>
        <w:t>J 52:48</w:t>
      </w:r>
      <w:r>
        <w:rPr>
          <w:rFonts w:ascii="宋体" w:eastAsia="宋体" w:hAnsi="宋体" w:cs="宋体"/>
        </w:rPr>
        <w:br/>
      </w:r>
      <w:r>
        <w:rPr>
          <w:rFonts w:ascii="宋体" w:eastAsia="宋体" w:hAnsi="宋体" w:cs="宋体"/>
        </w:rPr>
        <w:t>感觉你吃一餐都可以100多200了，你这样是一个月的。哇</w:t>
      </w:r>
    </w:p>
    <w:p>
      <w:pPr>
        <w:spacing w:before="240" w:after="240"/>
        <w:rPr>
          <w:rFonts w:ascii="宋体" w:eastAsia="宋体" w:hAnsi="宋体" w:cs="宋体"/>
          <w:sz w:val="24"/>
          <w:szCs w:val="24"/>
        </w:rPr>
      </w:pPr>
      <w:r>
        <w:rPr>
          <w:rFonts w:ascii="宋体" w:eastAsia="宋体" w:hAnsi="宋体" w:cs="宋体"/>
        </w:rPr>
        <w:t>D 52:55</w:t>
      </w:r>
      <w:r>
        <w:rPr>
          <w:rFonts w:ascii="宋体" w:eastAsia="宋体" w:hAnsi="宋体" w:cs="宋体"/>
        </w:rPr>
        <w:br/>
      </w:r>
      <w:r>
        <w:rPr>
          <w:rFonts w:ascii="宋体" w:eastAsia="宋体" w:hAnsi="宋体" w:cs="宋体"/>
        </w:rPr>
        <w:t>是的，其实就相当于白住，就相当于免费住宿舍。</w:t>
      </w:r>
    </w:p>
    <w:p>
      <w:pPr>
        <w:spacing w:before="240" w:after="240"/>
        <w:rPr>
          <w:rFonts w:ascii="宋体" w:eastAsia="宋体" w:hAnsi="宋体" w:cs="宋体"/>
          <w:sz w:val="24"/>
          <w:szCs w:val="24"/>
        </w:rPr>
      </w:pPr>
      <w:r>
        <w:rPr>
          <w:rFonts w:ascii="宋体" w:eastAsia="宋体" w:hAnsi="宋体" w:cs="宋体"/>
        </w:rPr>
        <w:t>J 53:00</w:t>
      </w:r>
      <w:r>
        <w:rPr>
          <w:rFonts w:ascii="宋体" w:eastAsia="宋体" w:hAnsi="宋体" w:cs="宋体"/>
        </w:rPr>
        <w:br/>
      </w:r>
      <w:r>
        <w:rPr>
          <w:rFonts w:ascii="宋体" w:eastAsia="宋体" w:hAnsi="宋体" w:cs="宋体"/>
        </w:rPr>
        <w:t>真的很不错。怎么会我很难想象他们这样子还能经营他不要贵一点。</w:t>
      </w:r>
    </w:p>
    <w:p>
      <w:pPr>
        <w:spacing w:before="240" w:after="240"/>
        <w:rPr>
          <w:rFonts w:ascii="宋体" w:eastAsia="宋体" w:hAnsi="宋体" w:cs="宋体"/>
          <w:sz w:val="24"/>
          <w:szCs w:val="24"/>
        </w:rPr>
      </w:pPr>
      <w:r>
        <w:rPr>
          <w:rFonts w:ascii="宋体" w:eastAsia="宋体" w:hAnsi="宋体" w:cs="宋体"/>
        </w:rPr>
        <w:t>D 53:09</w:t>
      </w:r>
      <w:r>
        <w:rPr>
          <w:rFonts w:ascii="宋体" w:eastAsia="宋体" w:hAnsi="宋体" w:cs="宋体"/>
        </w:rPr>
        <w:br/>
      </w:r>
      <w:r>
        <w:rPr>
          <w:rFonts w:ascii="宋体" w:eastAsia="宋体" w:hAnsi="宋体" w:cs="宋体"/>
        </w:rPr>
        <w:t>他们不经营的，因为他们这学生给的宿舍，国内的宿舍都很便宜，国内的宿舍一般可能一个月，一年，不管是什么高校，一年下来最多就是2000块钱，不会说是很高，对国内的高校的宿舍都很便宜，所以说我当时去英国留学的时候，我发现你的房租是按照星期来算的，一星期几百英镑的那种。对，所以我就觉得100块钱的宿舍好便宜。(结束）</w:t>
      </w:r>
    </w:p>
    <w:p>
      <w:pPr>
        <w:spacing w:before="240" w:after="240"/>
        <w:rPr>
          <w:rFonts w:ascii="宋体" w:eastAsia="宋体" w:hAnsi="宋体" w:cs="宋体"/>
          <w:sz w:val="24"/>
          <w:szCs w:val="24"/>
        </w:rPr>
      </w:pPr>
      <w:r>
        <w:rPr>
          <w:rFonts w:ascii="宋体" w:eastAsia="宋体" w:hAnsi="宋体" w:cs="宋体"/>
        </w:rPr>
        <w:t>J 53:39</w:t>
      </w:r>
      <w:r>
        <w:rPr>
          <w:rFonts w:ascii="宋体" w:eastAsia="宋体" w:hAnsi="宋体" w:cs="宋体"/>
        </w:rPr>
        <w:br/>
      </w:r>
      <w:r>
        <w:rPr>
          <w:rFonts w:ascii="宋体" w:eastAsia="宋体" w:hAnsi="宋体" w:cs="宋体"/>
        </w:rPr>
        <w:t>对你100块就是一个月，我们几百块是一个礼拜，而且是英磅。（D：对，真的。笑）哇，差好多，真的差好多，你这样子，是的，差很多。差太多了，你在外面你在英国能住一个礼拜，你你在北京能住多久这样子？</w:t>
      </w:r>
    </w:p>
    <w:p>
      <w:pPr>
        <w:spacing w:before="240" w:after="240"/>
        <w:rPr>
          <w:rFonts w:ascii="宋体" w:eastAsia="宋体" w:hAnsi="宋体" w:cs="宋体"/>
          <w:sz w:val="24"/>
          <w:szCs w:val="24"/>
        </w:rPr>
      </w:pPr>
      <w:r>
        <w:rPr>
          <w:rFonts w:ascii="宋体" w:eastAsia="宋体" w:hAnsi="宋体" w:cs="宋体"/>
        </w:rPr>
        <w:t>D 53:59</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J 54:02</w:t>
      </w:r>
      <w:r>
        <w:rPr>
          <w:rFonts w:ascii="宋体" w:eastAsia="宋体" w:hAnsi="宋体" w:cs="宋体"/>
        </w:rPr>
        <w:br/>
      </w:r>
      <w:r>
        <w:rPr>
          <w:rFonts w:ascii="宋体" w:eastAsia="宋体" w:hAnsi="宋体" w:cs="宋体"/>
        </w:rPr>
        <w:t>还是回去住也不错，希望不会有任何的问题。对，现在还是住宿舍还是住宿舍对了还是住宿舍，然后。</w:t>
      </w:r>
    </w:p>
    <w:p>
      <w:pPr>
        <w:spacing w:before="240" w:after="240"/>
        <w:rPr>
          <w:rFonts w:ascii="宋体" w:eastAsia="宋体" w:hAnsi="宋体" w:cs="宋体"/>
          <w:sz w:val="24"/>
          <w:szCs w:val="24"/>
        </w:rPr>
      </w:pPr>
      <w:r>
        <w:rPr>
          <w:rFonts w:ascii="宋体" w:eastAsia="宋体" w:hAnsi="宋体" w:cs="宋体"/>
        </w:rPr>
        <w:t>D 54:14</w:t>
      </w:r>
      <w:r>
        <w:rPr>
          <w:rFonts w:ascii="宋体" w:eastAsia="宋体" w:hAnsi="宋体" w:cs="宋体"/>
        </w:rPr>
        <w:br/>
      </w:r>
      <w:r>
        <w:rPr>
          <w:rFonts w:ascii="宋体" w:eastAsia="宋体" w:hAnsi="宋体" w:cs="宋体"/>
        </w:rPr>
        <w:t>对，就是因为他区区100块钱一个月的房价，所以我就觉得需要额外的交电费，好像还可以接受，就这种样子。</w:t>
      </w:r>
    </w:p>
    <w:p>
      <w:pPr>
        <w:spacing w:before="240" w:after="240"/>
        <w:rPr>
          <w:rFonts w:ascii="宋体" w:eastAsia="宋体" w:hAnsi="宋体" w:cs="宋体"/>
          <w:sz w:val="24"/>
          <w:szCs w:val="24"/>
        </w:rPr>
      </w:pPr>
      <w:r>
        <w:rPr>
          <w:rFonts w:ascii="宋体" w:eastAsia="宋体" w:hAnsi="宋体" w:cs="宋体"/>
        </w:rPr>
        <w:t>J 54:23</w:t>
      </w:r>
      <w:r>
        <w:rPr>
          <w:rFonts w:ascii="宋体" w:eastAsia="宋体" w:hAnsi="宋体" w:cs="宋体"/>
        </w:rPr>
        <w:br/>
      </w:r>
      <w:r>
        <w:rPr>
          <w:rFonts w:ascii="宋体" w:eastAsia="宋体" w:hAnsi="宋体" w:cs="宋体"/>
        </w:rPr>
        <w:t>可是这样的话就限制说知道你能干什么吗？需要你的电器或者什么，可是煮饭什么的话，你们会不是大家都有煮，是不是就不会有太多的一个。</w:t>
      </w:r>
    </w:p>
    <w:p>
      <w:pPr>
        <w:spacing w:before="240" w:after="240"/>
        <w:rPr>
          <w:rFonts w:ascii="宋体" w:eastAsia="宋体" w:hAnsi="宋体" w:cs="宋体"/>
          <w:sz w:val="24"/>
          <w:szCs w:val="24"/>
        </w:rPr>
      </w:pPr>
      <w:r>
        <w:rPr>
          <w:rFonts w:ascii="宋体" w:eastAsia="宋体" w:hAnsi="宋体" w:cs="宋体"/>
        </w:rPr>
        <w:t>D 54:35</w:t>
      </w:r>
      <w:r>
        <w:rPr>
          <w:rFonts w:ascii="宋体" w:eastAsia="宋体" w:hAnsi="宋体" w:cs="宋体"/>
        </w:rPr>
        <w:br/>
      </w:r>
      <w:r>
        <w:rPr>
          <w:rFonts w:ascii="宋体" w:eastAsia="宋体" w:hAnsi="宋体" w:cs="宋体"/>
        </w:rPr>
        <w:t>大家都会偶尔煮一些东西，是因为对于大家来说还是市场更方便，所以大家都是会偶尔煮一下东西就还无所谓，主要是冰箱属于那种说需要长期插电的，那个店里头配4个人一起。</w:t>
      </w:r>
    </w:p>
    <w:p>
      <w:pPr>
        <w:spacing w:before="240" w:after="240"/>
        <w:rPr>
          <w:rFonts w:ascii="宋体" w:eastAsia="宋体" w:hAnsi="宋体" w:cs="宋体"/>
          <w:sz w:val="24"/>
          <w:szCs w:val="24"/>
        </w:rPr>
      </w:pPr>
      <w:r>
        <w:rPr>
          <w:rFonts w:ascii="宋体" w:eastAsia="宋体" w:hAnsi="宋体" w:cs="宋体"/>
        </w:rPr>
        <w:t>J 54:50</w:t>
      </w:r>
      <w:r>
        <w:rPr>
          <w:rFonts w:ascii="宋体" w:eastAsia="宋体" w:hAnsi="宋体" w:cs="宋体"/>
        </w:rPr>
        <w:br/>
      </w:r>
      <w:r>
        <w:rPr>
          <w:rFonts w:ascii="宋体" w:eastAsia="宋体" w:hAnsi="宋体" w:cs="宋体"/>
        </w:rPr>
        <w:t>4个人一起找1个来。Mike。</w:t>
      </w:r>
    </w:p>
    <w:p>
      <w:pPr>
        <w:spacing w:before="240" w:after="240"/>
        <w:rPr>
          <w:rFonts w:ascii="宋体" w:eastAsia="宋体" w:hAnsi="宋体" w:cs="宋体"/>
          <w:sz w:val="24"/>
          <w:szCs w:val="24"/>
        </w:rPr>
      </w:pPr>
      <w:r>
        <w:rPr>
          <w:rFonts w:ascii="宋体" w:eastAsia="宋体" w:hAnsi="宋体" w:cs="宋体"/>
        </w:rPr>
        <w:t>D 54:54</w:t>
      </w:r>
      <w:r>
        <w:rPr>
          <w:rFonts w:ascii="宋体" w:eastAsia="宋体" w:hAnsi="宋体" w:cs="宋体"/>
        </w:rPr>
        <w:br/>
      </w:r>
      <w:r>
        <w:rPr>
          <w:rFonts w:ascii="宋体" w:eastAsia="宋体" w:hAnsi="宋体" w:cs="宋体"/>
        </w:rPr>
        <w:t>但是有商量过，但他们都说没有这个需求，然后所以说对。</w:t>
      </w:r>
    </w:p>
    <w:p>
      <w:pPr>
        <w:spacing w:before="240" w:after="240"/>
        <w:rPr>
          <w:rFonts w:ascii="宋体" w:eastAsia="宋体" w:hAnsi="宋体" w:cs="宋体"/>
          <w:sz w:val="24"/>
          <w:szCs w:val="24"/>
        </w:rPr>
      </w:pPr>
      <w:r>
        <w:rPr>
          <w:rFonts w:ascii="宋体" w:eastAsia="宋体" w:hAnsi="宋体" w:cs="宋体"/>
        </w:rPr>
        <w:t>J 54:59</w:t>
      </w:r>
      <w:r>
        <w:rPr>
          <w:rFonts w:ascii="宋体" w:eastAsia="宋体" w:hAnsi="宋体" w:cs="宋体"/>
        </w:rPr>
        <w:br/>
      </w:r>
      <w:r>
        <w:rPr>
          <w:rFonts w:ascii="宋体" w:eastAsia="宋体" w:hAnsi="宋体" w:cs="宋体"/>
        </w:rPr>
        <w:t>对了，大家也要看这。</w:t>
      </w:r>
    </w:p>
    <w:p>
      <w:pPr>
        <w:spacing w:before="240" w:after="240"/>
        <w:rPr>
          <w:rFonts w:ascii="宋体" w:eastAsia="宋体" w:hAnsi="宋体" w:cs="宋体"/>
          <w:sz w:val="24"/>
          <w:szCs w:val="24"/>
        </w:rPr>
      </w:pPr>
      <w:r>
        <w:rPr>
          <w:rFonts w:ascii="宋体" w:eastAsia="宋体" w:hAnsi="宋体" w:cs="宋体"/>
        </w:rPr>
        <w:t>D 55:02</w:t>
      </w:r>
      <w:r>
        <w:rPr>
          <w:rFonts w:ascii="宋体" w:eastAsia="宋体" w:hAnsi="宋体" w:cs="宋体"/>
        </w:rPr>
        <w:br/>
      </w:r>
      <w:r>
        <w:rPr>
          <w:rFonts w:ascii="宋体" w:eastAsia="宋体" w:hAnsi="宋体" w:cs="宋体"/>
        </w:rPr>
        <w:t>就这样了怎么办？</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是的。</w:t>
      </w:r>
    </w:p>
    <w:p>
      <w:pPr>
        <w:spacing w:before="240" w:after="240"/>
        <w:rPr>
          <w:rFonts w:ascii="宋体" w:eastAsia="宋体" w:hAnsi="宋体" w:cs="宋体"/>
          <w:sz w:val="24"/>
          <w:szCs w:val="24"/>
        </w:rPr>
      </w:pPr>
      <w:r>
        <w:rPr>
          <w:rFonts w:ascii="宋体" w:eastAsia="宋体" w:hAnsi="宋体" w:cs="宋体"/>
        </w:rPr>
        <w:t>J 55:04</w:t>
      </w:r>
      <w:r>
        <w:rPr>
          <w:rFonts w:ascii="宋体" w:eastAsia="宋体" w:hAnsi="宋体" w:cs="宋体"/>
        </w:rPr>
        <w:br/>
      </w:r>
      <w:r>
        <w:rPr>
          <w:rFonts w:ascii="宋体" w:eastAsia="宋体" w:hAnsi="宋体" w:cs="宋体"/>
        </w:rPr>
        <w:t>他们也都是博士生吗？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w:t>
      </w:r>
    </w:p>
    <w:p>
      <w:pPr>
        <w:spacing w:before="240" w:after="240"/>
        <w:rPr>
          <w:rFonts w:ascii="宋体" w:eastAsia="宋体" w:hAnsi="宋体" w:cs="宋体"/>
          <w:sz w:val="24"/>
          <w:szCs w:val="24"/>
        </w:rPr>
      </w:pPr>
      <w:r>
        <w:rPr>
          <w:rFonts w:ascii="宋体" w:eastAsia="宋体" w:hAnsi="宋体" w:cs="宋体"/>
        </w:rPr>
        <w:t>D 55:08</w:t>
      </w:r>
      <w:r>
        <w:rPr>
          <w:rFonts w:ascii="宋体" w:eastAsia="宋体" w:hAnsi="宋体" w:cs="宋体"/>
        </w:rPr>
        <w:br/>
      </w:r>
      <w:r>
        <w:rPr>
          <w:rFonts w:ascii="宋体" w:eastAsia="宋体" w:hAnsi="宋体" w:cs="宋体"/>
        </w:rPr>
        <w:t>对他们也都是博士生，宿舍的话好像是你硕士生好像是住6人间，3个人住1个小房间，6个人住1个大房间，然后博士生是我们的话是2个人住1个小房间，4个人住1个大房间，然后因为他是在北京的高校，一般是这样，一般地方的高校的话，博士生是可以自己有一个单间的，对，所以因为北京这个地方寸土寸金，你只能两个人住一个房间，但一般地方上的比如说像比如重庆大学、西安交大这种在地方上的学校的话，会是一个人的单间，对博士生的话对。</w:t>
      </w:r>
    </w:p>
    <w:p>
      <w:pPr>
        <w:spacing w:before="240" w:after="240"/>
        <w:rPr>
          <w:rFonts w:ascii="宋体" w:eastAsia="宋体" w:hAnsi="宋体" w:cs="宋体"/>
          <w:sz w:val="24"/>
          <w:szCs w:val="24"/>
        </w:rPr>
      </w:pPr>
      <w:r>
        <w:rPr>
          <w:rFonts w:ascii="宋体" w:eastAsia="宋体" w:hAnsi="宋体" w:cs="宋体"/>
        </w:rPr>
        <w:t>J 55:52</w:t>
      </w:r>
      <w:r>
        <w:rPr>
          <w:rFonts w:ascii="宋体" w:eastAsia="宋体" w:hAnsi="宋体" w:cs="宋体"/>
        </w:rPr>
        <w:br/>
      </w:r>
      <w:r>
        <w:rPr>
          <w:rFonts w:ascii="宋体" w:eastAsia="宋体" w:hAnsi="宋体" w:cs="宋体"/>
        </w:rPr>
        <w:t>对，我觉得应该到博士这个境界也要差不多给你单肩了。</w:t>
      </w:r>
    </w:p>
    <w:p>
      <w:pPr>
        <w:spacing w:before="240" w:after="240"/>
        <w:rPr>
          <w:rFonts w:ascii="宋体" w:eastAsia="宋体" w:hAnsi="宋体" w:cs="宋体"/>
          <w:sz w:val="24"/>
          <w:szCs w:val="24"/>
        </w:rPr>
      </w:pPr>
      <w:r>
        <w:rPr>
          <w:rFonts w:ascii="宋体" w:eastAsia="宋体" w:hAnsi="宋体" w:cs="宋体"/>
        </w:rPr>
        <w:t>D 55:58</w:t>
      </w:r>
      <w:r>
        <w:rPr>
          <w:rFonts w:ascii="宋体" w:eastAsia="宋体" w:hAnsi="宋体" w:cs="宋体"/>
        </w:rPr>
        <w:br/>
      </w:r>
      <w:r>
        <w:rPr>
          <w:rFonts w:ascii="宋体" w:eastAsia="宋体" w:hAnsi="宋体" w:cs="宋体"/>
        </w:rPr>
        <w:t>对，但是没有。</w:t>
      </w:r>
    </w:p>
    <w:p>
      <w:pPr>
        <w:spacing w:before="240" w:after="240"/>
        <w:rPr>
          <w:rFonts w:ascii="宋体" w:eastAsia="宋体" w:hAnsi="宋体" w:cs="宋体"/>
          <w:sz w:val="24"/>
          <w:szCs w:val="24"/>
        </w:rPr>
      </w:pPr>
      <w:r>
        <w:rPr>
          <w:rFonts w:ascii="宋体" w:eastAsia="宋体" w:hAnsi="宋体" w:cs="宋体"/>
        </w:rPr>
        <w:t>J 55:59</w:t>
      </w:r>
      <w:r>
        <w:rPr>
          <w:rFonts w:ascii="宋体" w:eastAsia="宋体" w:hAnsi="宋体" w:cs="宋体"/>
        </w:rPr>
        <w:br/>
      </w:r>
      <w:r>
        <w:rPr>
          <w:rFonts w:ascii="宋体" w:eastAsia="宋体" w:hAnsi="宋体" w:cs="宋体"/>
        </w:rPr>
        <w:t>你这样跟别人住还习惯吗？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还可以。</w:t>
      </w:r>
    </w:p>
    <w:p>
      <w:pPr>
        <w:spacing w:before="240" w:after="240"/>
        <w:rPr>
          <w:rFonts w:ascii="宋体" w:eastAsia="宋体" w:hAnsi="宋体" w:cs="宋体"/>
          <w:sz w:val="24"/>
          <w:szCs w:val="24"/>
        </w:rPr>
      </w:pPr>
      <w:r>
        <w:rPr>
          <w:rFonts w:ascii="宋体" w:eastAsia="宋体" w:hAnsi="宋体" w:cs="宋体"/>
        </w:rPr>
        <w:t>D 56:04</w:t>
      </w:r>
      <w:r>
        <w:rPr>
          <w:rFonts w:ascii="宋体" w:eastAsia="宋体" w:hAnsi="宋体" w:cs="宋体"/>
        </w:rPr>
        <w:br/>
      </w:r>
      <w:r>
        <w:rPr>
          <w:rFonts w:ascii="宋体" w:eastAsia="宋体" w:hAnsi="宋体" w:cs="宋体"/>
        </w:rPr>
        <w:t>还可以，对大家的作息子刊一致，但是到后来我的作息完全被带偏了，因为一般我们家的话是10:00 11:00左右睡觉，然后我的室友是晚上凌晨一两点睡觉，然后现在我们两个的时间就慢慢重合，到晚上就是一凌晨00:00 12:00睡觉，这样大家都各让步了一个小时。</w:t>
      </w:r>
    </w:p>
    <w:p>
      <w:pPr>
        <w:spacing w:before="240" w:after="240"/>
        <w:rPr>
          <w:rFonts w:ascii="宋体" w:eastAsia="宋体" w:hAnsi="宋体" w:cs="宋体"/>
          <w:sz w:val="24"/>
          <w:szCs w:val="24"/>
        </w:rPr>
      </w:pPr>
      <w:r>
        <w:rPr>
          <w:rFonts w:ascii="宋体" w:eastAsia="宋体" w:hAnsi="宋体" w:cs="宋体"/>
        </w:rPr>
        <w:t>J 56:29</w:t>
      </w:r>
      <w:r>
        <w:rPr>
          <w:rFonts w:ascii="宋体" w:eastAsia="宋体" w:hAnsi="宋体" w:cs="宋体"/>
        </w:rPr>
        <w:br/>
      </w:r>
      <w:r>
        <w:rPr>
          <w:rFonts w:ascii="宋体" w:eastAsia="宋体" w:hAnsi="宋体" w:cs="宋体"/>
        </w:rPr>
        <w:t>因为这样现在很难，对，因为我还没有真的跟别人一起住过，我觉得我可能会很不习惯的。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对推进，对，我觉得我真的我没办法。</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对，因为我自己的作息我也很有时候很早，有时候很晚，我觉得如果我被吵到或怎么样，我也不适合。</w:t>
      </w:r>
    </w:p>
    <w:p>
      <w:pPr>
        <w:spacing w:before="240" w:after="240"/>
        <w:rPr>
          <w:rFonts w:ascii="宋体" w:eastAsia="宋体" w:hAnsi="宋体" w:cs="宋体"/>
          <w:sz w:val="24"/>
          <w:szCs w:val="24"/>
        </w:rPr>
      </w:pPr>
      <w:r>
        <w:rPr>
          <w:rFonts w:ascii="宋体" w:eastAsia="宋体" w:hAnsi="宋体" w:cs="宋体"/>
        </w:rPr>
        <w:t>D 56:47</w:t>
      </w:r>
      <w:r>
        <w:rPr>
          <w:rFonts w:ascii="宋体" w:eastAsia="宋体" w:hAnsi="宋体" w:cs="宋体"/>
        </w:rPr>
        <w:br/>
      </w:r>
      <w:r>
        <w:rPr>
          <w:rFonts w:ascii="宋体" w:eastAsia="宋体" w:hAnsi="宋体" w:cs="宋体"/>
        </w:rPr>
        <w:t>是的是好。</w:t>
      </w:r>
    </w:p>
    <w:p>
      <w:pPr>
        <w:spacing w:before="240" w:after="240"/>
        <w:rPr>
          <w:rFonts w:ascii="宋体" w:eastAsia="宋体" w:hAnsi="宋体" w:cs="宋体"/>
          <w:sz w:val="24"/>
          <w:szCs w:val="24"/>
        </w:rPr>
      </w:pPr>
      <w:r>
        <w:rPr>
          <w:rFonts w:ascii="宋体" w:eastAsia="宋体" w:hAnsi="宋体" w:cs="宋体"/>
        </w:rPr>
        <w:t>J 56:53</w:t>
      </w:r>
      <w:r>
        <w:rPr>
          <w:rFonts w:ascii="宋体" w:eastAsia="宋体" w:hAnsi="宋体" w:cs="宋体"/>
        </w:rPr>
        <w:br/>
      </w:r>
      <w:r>
        <w:rPr>
          <w:rFonts w:ascii="宋体" w:eastAsia="宋体" w:hAnsi="宋体" w:cs="宋体"/>
        </w:rPr>
        <w:t>了解，好对今天其实我这样的问题也差不多了，不好意思，我等下也要出去吃饭好。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对，但是今天聊得很开心，谢谢你先给我发日志，写得特别好，我觉得你分析的很有趣。</w:t>
      </w:r>
    </w:p>
    <w:p>
      <w:pPr>
        <w:spacing w:before="240" w:after="240"/>
        <w:rPr>
          <w:rFonts w:ascii="宋体" w:eastAsia="宋体" w:hAnsi="宋体" w:cs="宋体"/>
          <w:sz w:val="24"/>
          <w:szCs w:val="24"/>
        </w:rPr>
      </w:pPr>
      <w:r>
        <w:rPr>
          <w:rFonts w:ascii="宋体" w:eastAsia="宋体" w:hAnsi="宋体" w:cs="宋体"/>
        </w:rPr>
        <w:t>D 57:09</w:t>
      </w:r>
      <w:r>
        <w:rPr>
          <w:rFonts w:ascii="宋体" w:eastAsia="宋体" w:hAnsi="宋体" w:cs="宋体"/>
        </w:rPr>
        <w:br/>
      </w:r>
      <w:r>
        <w:rPr>
          <w:rFonts w:ascii="宋体" w:eastAsia="宋体" w:hAnsi="宋体" w:cs="宋体"/>
        </w:rPr>
        <w:t>我特别喜欢。</w:t>
      </w:r>
    </w:p>
    <w:p>
      <w:pPr>
        <w:spacing w:before="240" w:after="240"/>
        <w:rPr>
          <w:rFonts w:ascii="宋体" w:eastAsia="宋体" w:hAnsi="宋体" w:cs="宋体"/>
          <w:sz w:val="24"/>
          <w:szCs w:val="24"/>
        </w:rPr>
      </w:pPr>
      <w:r>
        <w:rPr>
          <w:rFonts w:ascii="宋体" w:eastAsia="宋体" w:hAnsi="宋体" w:cs="宋体"/>
        </w:rPr>
        <w:t>J 57:10</w:t>
      </w:r>
      <w:r>
        <w:rPr>
          <w:rFonts w:ascii="宋体" w:eastAsia="宋体" w:hAnsi="宋体" w:cs="宋体"/>
        </w:rPr>
        <w:br/>
      </w:r>
      <w:r>
        <w:rPr>
          <w:rFonts w:ascii="宋体" w:eastAsia="宋体" w:hAnsi="宋体" w:cs="宋体"/>
        </w:rPr>
        <w:t>愿看每个人学生你。</w:t>
      </w:r>
    </w:p>
    <w:p>
      <w:pPr>
        <w:spacing w:before="240" w:after="240"/>
        <w:rPr>
          <w:rFonts w:ascii="宋体" w:eastAsia="宋体" w:hAnsi="宋体" w:cs="宋体"/>
          <w:sz w:val="24"/>
          <w:szCs w:val="24"/>
        </w:rPr>
      </w:pPr>
      <w:r>
        <w:rPr>
          <w:rFonts w:ascii="宋体" w:eastAsia="宋体" w:hAnsi="宋体" w:cs="宋体"/>
        </w:rPr>
        <w:t>D 57:13</w:t>
      </w:r>
      <w:r>
        <w:rPr>
          <w:rFonts w:ascii="宋体" w:eastAsia="宋体" w:hAnsi="宋体" w:cs="宋体"/>
        </w:rPr>
        <w:br/>
      </w:r>
      <w:r>
        <w:rPr>
          <w:rFonts w:ascii="宋体" w:eastAsia="宋体" w:hAnsi="宋体" w:cs="宋体"/>
        </w:rPr>
        <w:t>喜欢就好，我还在有些简陋。</w:t>
      </w:r>
    </w:p>
    <w:p>
      <w:pPr>
        <w:spacing w:before="240" w:after="240"/>
        <w:rPr>
          <w:rFonts w:ascii="宋体" w:eastAsia="宋体" w:hAnsi="宋体" w:cs="宋体"/>
          <w:sz w:val="24"/>
          <w:szCs w:val="24"/>
        </w:rPr>
      </w:pPr>
      <w:r>
        <w:rPr>
          <w:rFonts w:ascii="宋体" w:eastAsia="宋体" w:hAnsi="宋体" w:cs="宋体"/>
        </w:rPr>
        <w:t>J 57:15</w:t>
      </w:r>
      <w:r>
        <w:rPr>
          <w:rFonts w:ascii="宋体" w:eastAsia="宋体" w:hAnsi="宋体" w:cs="宋体"/>
        </w:rPr>
        <w:br/>
      </w:r>
      <w:r>
        <w:rPr>
          <w:rFonts w:ascii="宋体" w:eastAsia="宋体" w:hAnsi="宋体" w:cs="宋体"/>
        </w:rPr>
        <w:t>不会写得特别好，谢谢，好就现在啊，加油，好拜拜。</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