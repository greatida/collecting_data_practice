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F (3).m4a - DONE</w:t>
      </w:r>
    </w:p>
    <w:p>
      <w:pPr>
        <w:spacing w:before="240" w:after="240"/>
        <w:rPr>
          <w:rFonts w:ascii="宋体" w:eastAsia="宋体" w:hAnsi="宋体" w:cs="宋体"/>
          <w:sz w:val="24"/>
          <w:szCs w:val="24"/>
        </w:rPr>
      </w:pPr>
      <w:r>
        <w:rPr>
          <w:rFonts w:ascii="宋体" w:eastAsia="宋体" w:hAnsi="宋体" w:cs="宋体"/>
        </w:rPr>
        <w:t>F 00:14</w:t>
      </w:r>
      <w:r>
        <w:rPr>
          <w:rFonts w:ascii="宋体" w:eastAsia="宋体" w:hAnsi="宋体" w:cs="宋体"/>
        </w:rPr>
        <w:br/>
      </w:r>
      <w:r>
        <w:rPr>
          <w:rFonts w:ascii="宋体" w:eastAsia="宋体" w:hAnsi="宋体" w:cs="宋体"/>
        </w:rPr>
        <w:t> Hello。</w:t>
      </w:r>
    </w:p>
    <w:p>
      <w:pPr>
        <w:spacing w:before="240" w:after="240"/>
        <w:rPr>
          <w:rFonts w:ascii="宋体" w:eastAsia="宋体" w:hAnsi="宋体" w:cs="宋体"/>
          <w:sz w:val="24"/>
          <w:szCs w:val="24"/>
        </w:rPr>
      </w:pPr>
      <w:r>
        <w:rPr>
          <w:rFonts w:ascii="宋体" w:eastAsia="宋体" w:hAnsi="宋体" w:cs="宋体"/>
        </w:rPr>
        <w:t>J 00:15</w:t>
      </w:r>
      <w:r>
        <w:rPr>
          <w:rFonts w:ascii="宋体" w:eastAsia="宋体" w:hAnsi="宋体" w:cs="宋体"/>
        </w:rPr>
        <w:br/>
      </w:r>
      <w:r>
        <w:rPr>
          <w:rFonts w:ascii="宋体" w:eastAsia="宋体" w:hAnsi="宋体" w:cs="宋体"/>
        </w:rPr>
        <w:t>你在室外吗？Hello。</w:t>
      </w:r>
    </w:p>
    <w:p>
      <w:pPr>
        <w:spacing w:before="240" w:after="240"/>
        <w:rPr>
          <w:rFonts w:ascii="宋体" w:eastAsia="宋体" w:hAnsi="宋体" w:cs="宋体"/>
          <w:sz w:val="24"/>
          <w:szCs w:val="24"/>
        </w:rPr>
      </w:pPr>
      <w:r>
        <w:rPr>
          <w:rFonts w:ascii="宋体" w:eastAsia="宋体" w:hAnsi="宋体" w:cs="宋体"/>
        </w:rPr>
        <w:t>F 00:18</w:t>
      </w:r>
      <w:r>
        <w:rPr>
          <w:rFonts w:ascii="宋体" w:eastAsia="宋体" w:hAnsi="宋体" w:cs="宋体"/>
        </w:rPr>
        <w:br/>
      </w:r>
      <w:r>
        <w:rPr>
          <w:rFonts w:ascii="宋体" w:eastAsia="宋体" w:hAnsi="宋体" w:cs="宋体"/>
        </w:rPr>
        <w:t>对，我其实是在刚吃完饭在一个餐厅里。</w:t>
      </w:r>
    </w:p>
    <w:p>
      <w:pPr>
        <w:spacing w:before="240" w:after="240"/>
        <w:rPr>
          <w:rFonts w:ascii="宋体" w:eastAsia="宋体" w:hAnsi="宋体" w:cs="宋体"/>
          <w:sz w:val="24"/>
          <w:szCs w:val="24"/>
        </w:rPr>
      </w:pPr>
      <w:r>
        <w:rPr>
          <w:rFonts w:ascii="宋体" w:eastAsia="宋体" w:hAnsi="宋体" w:cs="宋体"/>
        </w:rPr>
        <w:t>J 00:22</w:t>
      </w:r>
      <w:r>
        <w:rPr>
          <w:rFonts w:ascii="宋体" w:eastAsia="宋体" w:hAnsi="宋体" w:cs="宋体"/>
        </w:rPr>
        <w:br/>
      </w:r>
      <w:r>
        <w:rPr>
          <w:rFonts w:ascii="宋体" w:eastAsia="宋体" w:hAnsi="宋体" w:cs="宋体"/>
        </w:rPr>
        <w:t>不好意思，你不方便要不要今天晚上你回家以后还是。</w:t>
      </w:r>
    </w:p>
    <w:p>
      <w:pPr>
        <w:spacing w:before="240" w:after="240"/>
        <w:rPr>
          <w:rFonts w:ascii="宋体" w:eastAsia="宋体" w:hAnsi="宋体" w:cs="宋体"/>
          <w:sz w:val="24"/>
          <w:szCs w:val="24"/>
        </w:rPr>
      </w:pPr>
      <w:r>
        <w:rPr>
          <w:rFonts w:ascii="宋体" w:eastAsia="宋体" w:hAnsi="宋体" w:cs="宋体"/>
        </w:rPr>
        <w:t>F 00:26</w:t>
      </w:r>
      <w:r>
        <w:rPr>
          <w:rFonts w:ascii="宋体" w:eastAsia="宋体" w:hAnsi="宋体" w:cs="宋体"/>
        </w:rPr>
        <w:br/>
      </w:r>
      <w:r>
        <w:rPr>
          <w:rFonts w:ascii="宋体" w:eastAsia="宋体" w:hAnsi="宋体" w:cs="宋体"/>
        </w:rPr>
        <w:t>可以吗？不用，我这会 Ok直接吃完了，所以我自己还在这做。然后是吗？</w:t>
      </w:r>
    </w:p>
    <w:p>
      <w:pPr>
        <w:spacing w:before="240" w:after="240"/>
        <w:rPr>
          <w:rFonts w:ascii="宋体" w:eastAsia="宋体" w:hAnsi="宋体" w:cs="宋体"/>
          <w:sz w:val="24"/>
          <w:szCs w:val="24"/>
        </w:rPr>
      </w:pPr>
      <w:r>
        <w:rPr>
          <w:rFonts w:ascii="宋体" w:eastAsia="宋体" w:hAnsi="宋体" w:cs="宋体"/>
        </w:rPr>
        <w:t>J 00:34</w:t>
      </w:r>
      <w:r>
        <w:rPr>
          <w:rFonts w:ascii="宋体" w:eastAsia="宋体" w:hAnsi="宋体" w:cs="宋体"/>
        </w:rPr>
        <w:br/>
      </w:r>
      <w:r>
        <w:rPr>
          <w:rFonts w:ascii="宋体" w:eastAsia="宋体" w:hAnsi="宋体" w:cs="宋体"/>
        </w:rPr>
        <w:t>你没有跟别人在一起吗？</w:t>
      </w:r>
    </w:p>
    <w:p>
      <w:pPr>
        <w:spacing w:before="240" w:after="240"/>
        <w:rPr>
          <w:rFonts w:ascii="宋体" w:eastAsia="宋体" w:hAnsi="宋体" w:cs="宋体"/>
          <w:sz w:val="24"/>
          <w:szCs w:val="24"/>
        </w:rPr>
      </w:pPr>
      <w:r>
        <w:rPr>
          <w:rFonts w:ascii="宋体" w:eastAsia="宋体" w:hAnsi="宋体" w:cs="宋体"/>
        </w:rPr>
        <w:t>F 00:36</w:t>
      </w:r>
      <w:r>
        <w:rPr>
          <w:rFonts w:ascii="宋体" w:eastAsia="宋体" w:hAnsi="宋体" w:cs="宋体"/>
        </w:rPr>
        <w:br/>
      </w:r>
      <w:r>
        <w:rPr>
          <w:rFonts w:ascii="宋体" w:eastAsia="宋体" w:hAnsi="宋体" w:cs="宋体"/>
        </w:rPr>
        <w:t>还是对他刚走了，所以正好我跟他也正好说好，大家上午都有事。</w:t>
      </w:r>
    </w:p>
    <w:p>
      <w:pPr>
        <w:spacing w:before="240" w:after="240"/>
        <w:rPr>
          <w:rFonts w:ascii="宋体" w:eastAsia="宋体" w:hAnsi="宋体" w:cs="宋体"/>
          <w:sz w:val="24"/>
          <w:szCs w:val="24"/>
        </w:rPr>
      </w:pPr>
      <w:r>
        <w:rPr>
          <w:rFonts w:ascii="宋体" w:eastAsia="宋体" w:hAnsi="宋体" w:cs="宋体"/>
        </w:rPr>
        <w:t>J 00:42</w:t>
      </w:r>
      <w:r>
        <w:rPr>
          <w:rFonts w:ascii="宋体" w:eastAsia="宋体" w:hAnsi="宋体" w:cs="宋体"/>
        </w:rPr>
        <w:br/>
      </w:r>
      <w:r>
        <w:rPr>
          <w:rFonts w:ascii="宋体" w:eastAsia="宋体" w:hAnsi="宋体" w:cs="宋体"/>
        </w:rPr>
        <w:t>是。</w:t>
      </w:r>
    </w:p>
    <w:p>
      <w:pPr>
        <w:spacing w:before="240" w:after="240"/>
        <w:rPr>
          <w:rFonts w:ascii="宋体" w:eastAsia="宋体" w:hAnsi="宋体" w:cs="宋体"/>
          <w:sz w:val="24"/>
          <w:szCs w:val="24"/>
        </w:rPr>
      </w:pPr>
      <w:r>
        <w:rPr>
          <w:rFonts w:ascii="宋体" w:eastAsia="宋体" w:hAnsi="宋体" w:cs="宋体"/>
        </w:rPr>
        <w:t>F 00:45</w:t>
      </w:r>
      <w:r>
        <w:rPr>
          <w:rFonts w:ascii="宋体" w:eastAsia="宋体" w:hAnsi="宋体" w:cs="宋体"/>
        </w:rPr>
        <w:br/>
      </w:r>
      <w:r>
        <w:rPr>
          <w:rFonts w:ascii="宋体" w:eastAsia="宋体" w:hAnsi="宋体" w:cs="宋体"/>
        </w:rPr>
        <w:t>无缝衔接过来。</w:t>
      </w:r>
    </w:p>
    <w:p>
      <w:pPr>
        <w:spacing w:before="240" w:after="240"/>
        <w:rPr>
          <w:rFonts w:ascii="宋体" w:eastAsia="宋体" w:hAnsi="宋体" w:cs="宋体"/>
          <w:sz w:val="24"/>
          <w:szCs w:val="24"/>
        </w:rPr>
      </w:pPr>
      <w:r>
        <w:rPr>
          <w:rFonts w:ascii="宋体" w:eastAsia="宋体" w:hAnsi="宋体" w:cs="宋体"/>
        </w:rPr>
        <w:t>J 00:46</w:t>
      </w:r>
      <w:r>
        <w:rPr>
          <w:rFonts w:ascii="宋体" w:eastAsia="宋体" w:hAnsi="宋体" w:cs="宋体"/>
        </w:rPr>
        <w:br/>
      </w:r>
      <w:r>
        <w:rPr>
          <w:rFonts w:ascii="宋体" w:eastAsia="宋体" w:hAnsi="宋体" w:cs="宋体"/>
        </w:rPr>
        <w:t>是你们今天吃什么？</w:t>
      </w:r>
    </w:p>
    <w:p>
      <w:pPr>
        <w:spacing w:before="240" w:after="240"/>
        <w:rPr>
          <w:rFonts w:ascii="宋体" w:eastAsia="宋体" w:hAnsi="宋体" w:cs="宋体"/>
          <w:sz w:val="24"/>
          <w:szCs w:val="24"/>
        </w:rPr>
      </w:pPr>
      <w:r>
        <w:rPr>
          <w:rFonts w:ascii="宋体" w:eastAsia="宋体" w:hAnsi="宋体" w:cs="宋体"/>
        </w:rPr>
        <w:t>F 00:49</w:t>
      </w:r>
      <w:r>
        <w:rPr>
          <w:rFonts w:ascii="宋体" w:eastAsia="宋体" w:hAnsi="宋体" w:cs="宋体"/>
        </w:rPr>
        <w:br/>
      </w:r>
      <w:r>
        <w:rPr>
          <w:rFonts w:ascii="宋体" w:eastAsia="宋体" w:hAnsi="宋体" w:cs="宋体"/>
        </w:rPr>
        <w:t> Ok我在吃云南菜，云南菜。</w:t>
      </w:r>
    </w:p>
    <w:p>
      <w:pPr>
        <w:spacing w:before="240" w:after="240"/>
        <w:rPr>
          <w:rFonts w:ascii="宋体" w:eastAsia="宋体" w:hAnsi="宋体" w:cs="宋体"/>
          <w:sz w:val="24"/>
          <w:szCs w:val="24"/>
        </w:rPr>
      </w:pPr>
      <w:r>
        <w:rPr>
          <w:rFonts w:ascii="宋体" w:eastAsia="宋体" w:hAnsi="宋体" w:cs="宋体"/>
        </w:rPr>
        <w:t>J 00:54</w:t>
      </w:r>
      <w:r>
        <w:rPr>
          <w:rFonts w:ascii="宋体" w:eastAsia="宋体" w:hAnsi="宋体" w:cs="宋体"/>
        </w:rPr>
        <w:br/>
      </w:r>
      <w:r>
        <w:rPr>
          <w:rFonts w:ascii="宋体" w:eastAsia="宋体" w:hAnsi="宋体" w:cs="宋体"/>
        </w:rPr>
        <w:t>云南菜是什么样子的？</w:t>
      </w:r>
    </w:p>
    <w:p>
      <w:pPr>
        <w:spacing w:before="240" w:after="240"/>
        <w:rPr>
          <w:rFonts w:ascii="宋体" w:eastAsia="宋体" w:hAnsi="宋体" w:cs="宋体"/>
          <w:sz w:val="24"/>
          <w:szCs w:val="24"/>
        </w:rPr>
      </w:pPr>
      <w:r>
        <w:rPr>
          <w:rFonts w:ascii="宋体" w:eastAsia="宋体" w:hAnsi="宋体" w:cs="宋体"/>
        </w:rPr>
        <w:t>F 00:57</w:t>
      </w:r>
      <w:r>
        <w:rPr>
          <w:rFonts w:ascii="宋体" w:eastAsia="宋体" w:hAnsi="宋体" w:cs="宋体"/>
        </w:rPr>
        <w:br/>
      </w:r>
      <w:r>
        <w:rPr>
          <w:rFonts w:ascii="宋体" w:eastAsia="宋体" w:hAnsi="宋体" w:cs="宋体"/>
        </w:rPr>
        <w:t>它会有很多菌蘑菇这些的，然后还有我这会儿就正在喝的，这个是一个玫瑰酸木瓜汁，还蛮好喝的，好喝吗？</w:t>
      </w:r>
    </w:p>
    <w:p>
      <w:pPr>
        <w:spacing w:before="240" w:after="240"/>
        <w:rPr>
          <w:rFonts w:ascii="宋体" w:eastAsia="宋体" w:hAnsi="宋体" w:cs="宋体"/>
          <w:sz w:val="24"/>
          <w:szCs w:val="24"/>
        </w:rPr>
      </w:pPr>
      <w:r>
        <w:rPr>
          <w:rFonts w:ascii="宋体" w:eastAsia="宋体" w:hAnsi="宋体" w:cs="宋体"/>
        </w:rPr>
        <w:t>J 01:11</w:t>
      </w:r>
      <w:r>
        <w:rPr>
          <w:rFonts w:ascii="宋体" w:eastAsia="宋体" w:hAnsi="宋体" w:cs="宋体"/>
        </w:rPr>
        <w:br/>
      </w:r>
      <w:r>
        <w:rPr>
          <w:rFonts w:ascii="宋体" w:eastAsia="宋体" w:hAnsi="宋体" w:cs="宋体"/>
        </w:rPr>
        <w:t>听起来好养生的。</w:t>
      </w:r>
    </w:p>
    <w:p>
      <w:pPr>
        <w:spacing w:before="240" w:after="240"/>
        <w:rPr>
          <w:rFonts w:ascii="宋体" w:eastAsia="宋体" w:hAnsi="宋体" w:cs="宋体"/>
          <w:sz w:val="24"/>
          <w:szCs w:val="24"/>
        </w:rPr>
      </w:pPr>
      <w:r>
        <w:rPr>
          <w:rFonts w:ascii="宋体" w:eastAsia="宋体" w:hAnsi="宋体" w:cs="宋体"/>
        </w:rPr>
        <w:t>F 01:12</w:t>
      </w:r>
      <w:r>
        <w:rPr>
          <w:rFonts w:ascii="宋体" w:eastAsia="宋体" w:hAnsi="宋体" w:cs="宋体"/>
        </w:rPr>
        <w:br/>
      </w:r>
      <w:r>
        <w:rPr>
          <w:rFonts w:ascii="宋体" w:eastAsia="宋体" w:hAnsi="宋体" w:cs="宋体"/>
        </w:rPr>
        <w:t>就是酸酸甜甜的，我很喜欢。</w:t>
      </w:r>
    </w:p>
    <w:p>
      <w:pPr>
        <w:spacing w:before="240" w:after="240"/>
        <w:rPr>
          <w:rFonts w:ascii="宋体" w:eastAsia="宋体" w:hAnsi="宋体" w:cs="宋体"/>
          <w:sz w:val="24"/>
          <w:szCs w:val="24"/>
        </w:rPr>
      </w:pPr>
      <w:r>
        <w:rPr>
          <w:rFonts w:ascii="宋体" w:eastAsia="宋体" w:hAnsi="宋体" w:cs="宋体"/>
        </w:rPr>
        <w:t>J 01:18</w:t>
      </w:r>
      <w:r>
        <w:rPr>
          <w:rFonts w:ascii="宋体" w:eastAsia="宋体" w:hAnsi="宋体" w:cs="宋体"/>
        </w:rPr>
        <w:br/>
      </w:r>
      <w:r>
        <w:rPr>
          <w:rFonts w:ascii="宋体" w:eastAsia="宋体" w:hAnsi="宋体" w:cs="宋体"/>
        </w:rPr>
        <w:t>好对，我就是有一些问题想要再问一下，可以吗？对不好意思，昨天对，我昨天刚飞睡本来以为可能飞不了，所以今天会有点还好，现在是没有什么事情了，昨天晚上。</w:t>
      </w:r>
    </w:p>
    <w:p>
      <w:pPr>
        <w:spacing w:before="240" w:after="240"/>
        <w:rPr>
          <w:rFonts w:ascii="宋体" w:eastAsia="宋体" w:hAnsi="宋体" w:cs="宋体"/>
          <w:sz w:val="24"/>
          <w:szCs w:val="24"/>
        </w:rPr>
      </w:pPr>
      <w:r>
        <w:rPr>
          <w:rFonts w:ascii="宋体" w:eastAsia="宋体" w:hAnsi="宋体" w:cs="宋体"/>
        </w:rPr>
        <w:t>F 01:33</w:t>
      </w:r>
      <w:r>
        <w:rPr>
          <w:rFonts w:ascii="宋体" w:eastAsia="宋体" w:hAnsi="宋体" w:cs="宋体"/>
        </w:rPr>
        <w:br/>
      </w:r>
      <w:r>
        <w:rPr>
          <w:rFonts w:ascii="宋体" w:eastAsia="宋体" w:hAnsi="宋体" w:cs="宋体"/>
        </w:rPr>
        <w:t>到现在是在杭州在河里吗？对。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Okay。因为隔离很久，因为你应该是你说你先到了成都是个对。</w:t>
      </w:r>
    </w:p>
    <w:p>
      <w:pPr>
        <w:spacing w:before="240" w:after="240"/>
        <w:rPr>
          <w:rFonts w:ascii="宋体" w:eastAsia="宋体" w:hAnsi="宋体" w:cs="宋体"/>
          <w:sz w:val="24"/>
          <w:szCs w:val="24"/>
        </w:rPr>
      </w:pPr>
      <w:r>
        <w:rPr>
          <w:rFonts w:ascii="宋体" w:eastAsia="宋体" w:hAnsi="宋体" w:cs="宋体"/>
        </w:rPr>
        <w:t>J 01:44</w:t>
      </w:r>
      <w:r>
        <w:rPr>
          <w:rFonts w:ascii="宋体" w:eastAsia="宋体" w:hAnsi="宋体" w:cs="宋体"/>
        </w:rPr>
        <w:br/>
      </w:r>
      <w:r>
        <w:rPr>
          <w:rFonts w:ascii="宋体" w:eastAsia="宋体" w:hAnsi="宋体" w:cs="宋体"/>
        </w:rPr>
        <w:t>我是先到成都，因为他现在入境的要求是7+3，但是因为我选到成都，然后成都刚好疫情要爆发，所以成都出来，所以出来本来是加三就好了，但是出来以后过来这边他们就说一定要去集中隔离7天，所以我就继续给他了，没关系，习惯就好了。</w:t>
      </w:r>
    </w:p>
    <w:p>
      <w:pPr>
        <w:spacing w:before="240" w:after="240"/>
        <w:rPr>
          <w:rFonts w:ascii="宋体" w:eastAsia="宋体" w:hAnsi="宋体" w:cs="宋体"/>
          <w:sz w:val="24"/>
          <w:szCs w:val="24"/>
        </w:rPr>
      </w:pPr>
      <w:r>
        <w:rPr>
          <w:rFonts w:ascii="宋体" w:eastAsia="宋体" w:hAnsi="宋体" w:cs="宋体"/>
        </w:rPr>
        <w:t>F 02:12</w:t>
      </w:r>
      <w:r>
        <w:rPr>
          <w:rFonts w:ascii="宋体" w:eastAsia="宋体" w:hAnsi="宋体" w:cs="宋体"/>
        </w:rPr>
        <w:br/>
      </w:r>
      <w:r>
        <w:rPr>
          <w:rFonts w:ascii="宋体" w:eastAsia="宋体" w:hAnsi="宋体" w:cs="宋体"/>
        </w:rPr>
        <w:t>对是的，对那行。对，你到时候要是什么时候有时间来北京可以，大家可以很想玩。</w:t>
      </w:r>
    </w:p>
    <w:p>
      <w:pPr>
        <w:spacing w:before="240" w:after="240"/>
        <w:rPr>
          <w:rFonts w:ascii="宋体" w:eastAsia="宋体" w:hAnsi="宋体" w:cs="宋体"/>
          <w:sz w:val="24"/>
          <w:szCs w:val="24"/>
        </w:rPr>
      </w:pPr>
      <w:r>
        <w:rPr>
          <w:rFonts w:ascii="宋体" w:eastAsia="宋体" w:hAnsi="宋体" w:cs="宋体"/>
        </w:rPr>
        <w:t>J 02:23</w:t>
      </w:r>
      <w:r>
        <w:rPr>
          <w:rFonts w:ascii="宋体" w:eastAsia="宋体" w:hAnsi="宋体" w:cs="宋体"/>
        </w:rPr>
        <w:br/>
      </w:r>
      <w:r>
        <w:rPr>
          <w:rFonts w:ascii="宋体" w:eastAsia="宋体" w:hAnsi="宋体" w:cs="宋体"/>
        </w:rPr>
        <w:t>好，但我很想去，对，我觉得北京现在没有什么事情。</w:t>
      </w:r>
    </w:p>
    <w:p>
      <w:pPr>
        <w:spacing w:before="240" w:after="240"/>
        <w:rPr>
          <w:rFonts w:ascii="宋体" w:eastAsia="宋体" w:hAnsi="宋体" w:cs="宋体"/>
          <w:sz w:val="24"/>
          <w:szCs w:val="24"/>
        </w:rPr>
      </w:pPr>
      <w:r>
        <w:rPr>
          <w:rFonts w:ascii="宋体" w:eastAsia="宋体" w:hAnsi="宋体" w:cs="宋体"/>
        </w:rPr>
        <w:t>F 02:28</w:t>
      </w:r>
      <w:r>
        <w:rPr>
          <w:rFonts w:ascii="宋体" w:eastAsia="宋体" w:hAnsi="宋体" w:cs="宋体"/>
        </w:rPr>
        <w:br/>
      </w:r>
      <w:r>
        <w:rPr>
          <w:rFonts w:ascii="宋体" w:eastAsia="宋体" w:hAnsi="宋体" w:cs="宋体"/>
        </w:rPr>
        <w:t>已经现在还好，但是我估计应该不是马上要拍二十大，拍完应该就好，应该会好点，因为现在确实好像说现在进美金有一点，比如说你是风险区来的可能就会比较麻烦，他可能会有很多离婚就进不来。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对，但后悔可能这一阵过去了会好一点。</w:t>
      </w:r>
    </w:p>
    <w:p>
      <w:pPr>
        <w:spacing w:before="240" w:after="240"/>
        <w:rPr>
          <w:rFonts w:ascii="宋体" w:eastAsia="宋体" w:hAnsi="宋体" w:cs="宋体"/>
          <w:sz w:val="24"/>
          <w:szCs w:val="24"/>
        </w:rPr>
      </w:pPr>
      <w:r>
        <w:rPr>
          <w:rFonts w:ascii="宋体" w:eastAsia="宋体" w:hAnsi="宋体" w:cs="宋体"/>
        </w:rPr>
        <w:t>J 02:56</w:t>
      </w:r>
      <w:r>
        <w:rPr>
          <w:rFonts w:ascii="宋体" w:eastAsia="宋体" w:hAnsi="宋体" w:cs="宋体"/>
        </w:rPr>
        <w:br/>
      </w:r>
      <w:r>
        <w:rPr>
          <w:rFonts w:ascii="宋体" w:eastAsia="宋体" w:hAnsi="宋体" w:cs="宋体"/>
        </w:rPr>
        <w:t>对，我希望会。</w:t>
      </w:r>
    </w:p>
    <w:p>
      <w:pPr>
        <w:spacing w:before="240" w:after="240"/>
        <w:rPr>
          <w:rFonts w:ascii="宋体" w:eastAsia="宋体" w:hAnsi="宋体" w:cs="宋体"/>
          <w:sz w:val="24"/>
          <w:szCs w:val="24"/>
        </w:rPr>
      </w:pPr>
      <w:r>
        <w:rPr>
          <w:rFonts w:ascii="宋体" w:eastAsia="宋体" w:hAnsi="宋体" w:cs="宋体"/>
        </w:rPr>
        <w:t>F 03:00</w:t>
      </w:r>
      <w:r>
        <w:rPr>
          <w:rFonts w:ascii="宋体" w:eastAsia="宋体" w:hAnsi="宋体" w:cs="宋体"/>
        </w:rPr>
        <w:br/>
      </w:r>
      <w:r>
        <w:rPr>
          <w:rFonts w:ascii="宋体" w:eastAsia="宋体" w:hAnsi="宋体" w:cs="宋体"/>
        </w:rPr>
        <w:t>对20。</w:t>
      </w:r>
    </w:p>
    <w:p>
      <w:pPr>
        <w:spacing w:before="240" w:after="240"/>
        <w:rPr>
          <w:rFonts w:ascii="宋体" w:eastAsia="宋体" w:hAnsi="宋体" w:cs="宋体"/>
          <w:sz w:val="24"/>
          <w:szCs w:val="24"/>
        </w:rPr>
      </w:pPr>
      <w:r>
        <w:rPr>
          <w:rFonts w:ascii="宋体" w:eastAsia="宋体" w:hAnsi="宋体" w:cs="宋体"/>
        </w:rPr>
        <w:t>J 03:02</w:t>
      </w:r>
      <w:r>
        <w:rPr>
          <w:rFonts w:ascii="宋体" w:eastAsia="宋体" w:hAnsi="宋体" w:cs="宋体"/>
        </w:rPr>
        <w:br/>
      </w:r>
      <w:r>
        <w:rPr>
          <w:rFonts w:ascii="宋体" w:eastAsia="宋体" w:hAnsi="宋体" w:cs="宋体"/>
        </w:rPr>
        <w:t>到什么时候，你刚刚讲到。</w:t>
      </w:r>
    </w:p>
    <w:p>
      <w:pPr>
        <w:spacing w:before="240" w:after="240"/>
        <w:rPr>
          <w:rFonts w:ascii="宋体" w:eastAsia="宋体" w:hAnsi="宋体" w:cs="宋体"/>
          <w:sz w:val="24"/>
          <w:szCs w:val="24"/>
        </w:rPr>
      </w:pPr>
      <w:r>
        <w:rPr>
          <w:rFonts w:ascii="宋体" w:eastAsia="宋体" w:hAnsi="宋体" w:cs="宋体"/>
        </w:rPr>
        <w:t>F 03:05</w:t>
      </w:r>
      <w:r>
        <w:rPr>
          <w:rFonts w:ascii="宋体" w:eastAsia="宋体" w:hAnsi="宋体" w:cs="宋体"/>
        </w:rPr>
        <w:br/>
      </w:r>
      <w:r>
        <w:rPr>
          <w:rFonts w:ascii="宋体" w:eastAsia="宋体" w:hAnsi="宋体" w:cs="宋体"/>
        </w:rPr>
        <w:t>10月16号。</w:t>
      </w:r>
    </w:p>
    <w:p>
      <w:pPr>
        <w:spacing w:before="240" w:after="240"/>
        <w:rPr>
          <w:rFonts w:ascii="宋体" w:eastAsia="宋体" w:hAnsi="宋体" w:cs="宋体"/>
          <w:sz w:val="24"/>
          <w:szCs w:val="24"/>
        </w:rPr>
      </w:pPr>
      <w:r>
        <w:rPr>
          <w:rFonts w:ascii="宋体" w:eastAsia="宋体" w:hAnsi="宋体" w:cs="宋体"/>
        </w:rPr>
        <w:t>J 03:07</w:t>
      </w:r>
      <w:r>
        <w:rPr>
          <w:rFonts w:ascii="宋体" w:eastAsia="宋体" w:hAnsi="宋体" w:cs="宋体"/>
        </w:rPr>
        <w:br/>
      </w:r>
      <w:r>
        <w:rPr>
          <w:rFonts w:ascii="宋体" w:eastAsia="宋体" w:hAnsi="宋体" w:cs="宋体"/>
        </w:rPr>
        <w:t>好。好是好，我看一下时间看怎么安排，对，因为我应该至少会待到我就这个会议，然后10月份有个会议。对，然后差不多待到11 12月份再走。对。</w:t>
      </w:r>
    </w:p>
    <w:p>
      <w:pPr>
        <w:spacing w:before="240" w:after="240"/>
        <w:rPr>
          <w:rFonts w:ascii="宋体" w:eastAsia="宋体" w:hAnsi="宋体" w:cs="宋体"/>
          <w:sz w:val="24"/>
          <w:szCs w:val="24"/>
        </w:rPr>
      </w:pPr>
      <w:r>
        <w:rPr>
          <w:rFonts w:ascii="宋体" w:eastAsia="宋体" w:hAnsi="宋体" w:cs="宋体"/>
        </w:rPr>
        <w:t>F 03:25</w:t>
      </w:r>
      <w:r>
        <w:rPr>
          <w:rFonts w:ascii="宋体" w:eastAsia="宋体" w:hAnsi="宋体" w:cs="宋体"/>
        </w:rPr>
        <w:br/>
      </w:r>
      <w:r>
        <w:rPr>
          <w:rFonts w:ascii="宋体" w:eastAsia="宋体" w:hAnsi="宋体" w:cs="宋体"/>
        </w:rPr>
        <w:t>应该还有时间可以到别处再来一个。</w:t>
      </w:r>
    </w:p>
    <w:p>
      <w:pPr>
        <w:spacing w:before="240" w:after="240"/>
        <w:rPr>
          <w:rFonts w:ascii="宋体" w:eastAsia="宋体" w:hAnsi="宋体" w:cs="宋体"/>
          <w:sz w:val="24"/>
          <w:szCs w:val="24"/>
        </w:rPr>
      </w:pPr>
      <w:r>
        <w:rPr>
          <w:rFonts w:ascii="宋体" w:eastAsia="宋体" w:hAnsi="宋体" w:cs="宋体"/>
        </w:rPr>
        <w:t>J 03:29</w:t>
      </w:r>
      <w:r>
        <w:rPr>
          <w:rFonts w:ascii="宋体" w:eastAsia="宋体" w:hAnsi="宋体" w:cs="宋体"/>
        </w:rPr>
        <w:br/>
      </w:r>
      <w:r>
        <w:rPr>
          <w:rFonts w:ascii="宋体" w:eastAsia="宋体" w:hAnsi="宋体" w:cs="宋体"/>
        </w:rPr>
        <w:t>对可以，如果对还有现在隔离都是7，我觉得最多7天我还是可以接受的。对。</w:t>
      </w:r>
    </w:p>
    <w:p>
      <w:pPr>
        <w:spacing w:before="240" w:after="240"/>
        <w:rPr>
          <w:rFonts w:ascii="宋体" w:eastAsia="宋体" w:hAnsi="宋体" w:cs="宋体"/>
          <w:sz w:val="24"/>
          <w:szCs w:val="24"/>
        </w:rPr>
      </w:pPr>
      <w:r>
        <w:rPr>
          <w:rFonts w:ascii="宋体" w:eastAsia="宋体" w:hAnsi="宋体" w:cs="宋体"/>
        </w:rPr>
        <w:t>F 03:40</w:t>
      </w:r>
      <w:r>
        <w:rPr>
          <w:rFonts w:ascii="宋体" w:eastAsia="宋体" w:hAnsi="宋体" w:cs="宋体"/>
        </w:rPr>
        <w:br/>
      </w:r>
      <w:r>
        <w:rPr>
          <w:rFonts w:ascii="宋体" w:eastAsia="宋体" w:hAnsi="宋体" w:cs="宋体"/>
        </w:rPr>
        <w:t>真的以前的时候就什么14+7真的太夸张。</w:t>
      </w:r>
    </w:p>
    <w:p>
      <w:pPr>
        <w:spacing w:before="240" w:after="240"/>
        <w:rPr>
          <w:rFonts w:ascii="宋体" w:eastAsia="宋体" w:hAnsi="宋体" w:cs="宋体"/>
          <w:sz w:val="24"/>
          <w:szCs w:val="24"/>
        </w:rPr>
      </w:pPr>
      <w:r>
        <w:rPr>
          <w:rFonts w:ascii="宋体" w:eastAsia="宋体" w:hAnsi="宋体" w:cs="宋体"/>
        </w:rPr>
        <w:t>J 03:44</w:t>
      </w:r>
      <w:r>
        <w:rPr>
          <w:rFonts w:ascii="宋体" w:eastAsia="宋体" w:hAnsi="宋体" w:cs="宋体"/>
        </w:rPr>
        <w:br/>
      </w:r>
      <w:r>
        <w:rPr>
          <w:rFonts w:ascii="宋体" w:eastAsia="宋体" w:hAnsi="宋体" w:cs="宋体"/>
        </w:rPr>
        <w:t>因为我觉得是一直77加加上去，我觉得是比较。</w:t>
      </w:r>
    </w:p>
    <w:p>
      <w:pPr>
        <w:spacing w:before="240" w:after="240"/>
        <w:rPr>
          <w:rFonts w:ascii="宋体" w:eastAsia="宋体" w:hAnsi="宋体" w:cs="宋体"/>
          <w:sz w:val="24"/>
          <w:szCs w:val="24"/>
        </w:rPr>
      </w:pPr>
      <w:r>
        <w:rPr>
          <w:rFonts w:ascii="宋体" w:eastAsia="宋体" w:hAnsi="宋体" w:cs="宋体"/>
        </w:rPr>
        <w:t>F 03:50</w:t>
      </w:r>
      <w:r>
        <w:rPr>
          <w:rFonts w:ascii="宋体" w:eastAsia="宋体" w:hAnsi="宋体" w:cs="宋体"/>
        </w:rPr>
        <w:br/>
      </w:r>
      <w:r>
        <w:rPr>
          <w:rFonts w:ascii="宋体" w:eastAsia="宋体" w:hAnsi="宋体" w:cs="宋体"/>
        </w:rPr>
        <w:t>我。</w:t>
      </w:r>
    </w:p>
    <w:p>
      <w:pPr>
        <w:spacing w:before="240" w:after="240"/>
        <w:rPr>
          <w:rFonts w:ascii="宋体" w:eastAsia="宋体" w:hAnsi="宋体" w:cs="宋体"/>
          <w:sz w:val="24"/>
          <w:szCs w:val="24"/>
        </w:rPr>
      </w:pPr>
      <w:r>
        <w:rPr>
          <w:rFonts w:ascii="宋体" w:eastAsia="宋体" w:hAnsi="宋体" w:cs="宋体"/>
        </w:rPr>
        <w:t>J 03:52</w:t>
      </w:r>
      <w:r>
        <w:rPr>
          <w:rFonts w:ascii="宋体" w:eastAsia="宋体" w:hAnsi="宋体" w:cs="宋体"/>
        </w:rPr>
        <w:br/>
      </w:r>
      <w:r>
        <w:rPr>
          <w:rFonts w:ascii="宋体" w:eastAsia="宋体" w:hAnsi="宋体" w:cs="宋体"/>
        </w:rPr>
        <w:t>觉得那个是最让我头疼的了。</w:t>
      </w:r>
    </w:p>
    <w:p>
      <w:pPr>
        <w:spacing w:before="240" w:after="240"/>
        <w:rPr>
          <w:rFonts w:ascii="宋体" w:eastAsia="宋体" w:hAnsi="宋体" w:cs="宋体"/>
          <w:sz w:val="24"/>
          <w:szCs w:val="24"/>
        </w:rPr>
      </w:pPr>
      <w:r>
        <w:rPr>
          <w:rFonts w:ascii="宋体" w:eastAsia="宋体" w:hAnsi="宋体" w:cs="宋体"/>
        </w:rPr>
        <w:t>F 03:56</w:t>
      </w:r>
      <w:r>
        <w:rPr>
          <w:rFonts w:ascii="宋体" w:eastAsia="宋体" w:hAnsi="宋体" w:cs="宋体"/>
        </w:rPr>
        <w:br/>
      </w:r>
      <w:r>
        <w:rPr>
          <w:rFonts w:ascii="宋体" w:eastAsia="宋体" w:hAnsi="宋体" w:cs="宋体"/>
        </w:rPr>
        <w:t>对，我觉得有一点是好像房子他有一点好像他是在台湾大陆飞了2回，所以他被隔离4次，当时那会台湾也要隔离，他飞过去格林回来去隔离，然后他又飞第一次他一共隔离了4次，而且还都是一次，至少14天他。</w:t>
      </w:r>
    </w:p>
    <w:p>
      <w:pPr>
        <w:spacing w:before="240" w:after="240"/>
        <w:rPr>
          <w:rFonts w:ascii="宋体" w:eastAsia="宋体" w:hAnsi="宋体" w:cs="宋体"/>
          <w:sz w:val="24"/>
          <w:szCs w:val="24"/>
        </w:rPr>
      </w:pPr>
      <w:r>
        <w:rPr>
          <w:rFonts w:ascii="宋体" w:eastAsia="宋体" w:hAnsi="宋体" w:cs="宋体"/>
        </w:rPr>
        <w:t>J 04:17</w:t>
      </w:r>
      <w:r>
        <w:rPr>
          <w:rFonts w:ascii="宋体" w:eastAsia="宋体" w:hAnsi="宋体" w:cs="宋体"/>
        </w:rPr>
        <w:br/>
      </w:r>
      <w:r>
        <w:rPr>
          <w:rFonts w:ascii="宋体" w:eastAsia="宋体" w:hAnsi="宋体" w:cs="宋体"/>
        </w:rPr>
        <w:t>都提天，因为像那个时候台湾也是14天，他毅力蛮强，他就是这样飞。</w:t>
      </w:r>
    </w:p>
    <w:p>
      <w:pPr>
        <w:spacing w:before="240" w:after="240"/>
        <w:rPr>
          <w:rFonts w:ascii="宋体" w:eastAsia="宋体" w:hAnsi="宋体" w:cs="宋体"/>
          <w:sz w:val="24"/>
          <w:szCs w:val="24"/>
        </w:rPr>
      </w:pPr>
      <w:r>
        <w:rPr>
          <w:rFonts w:ascii="宋体" w:eastAsia="宋体" w:hAnsi="宋体" w:cs="宋体"/>
        </w:rPr>
        <w:t>F 04:24</w:t>
      </w:r>
      <w:r>
        <w:rPr>
          <w:rFonts w:ascii="宋体" w:eastAsia="宋体" w:hAnsi="宋体" w:cs="宋体"/>
        </w:rPr>
        <w:br/>
      </w:r>
      <w:r>
        <w:rPr>
          <w:rFonts w:ascii="宋体" w:eastAsia="宋体" w:hAnsi="宋体" w:cs="宋体"/>
        </w:rPr>
        <w:t>对，你说他也在北京，你来这他也是对。</w:t>
      </w:r>
    </w:p>
    <w:p>
      <w:pPr>
        <w:spacing w:before="240" w:after="240"/>
        <w:rPr>
          <w:rFonts w:ascii="宋体" w:eastAsia="宋体" w:hAnsi="宋体" w:cs="宋体"/>
          <w:sz w:val="24"/>
          <w:szCs w:val="24"/>
        </w:rPr>
      </w:pPr>
      <w:r>
        <w:rPr>
          <w:rFonts w:ascii="宋体" w:eastAsia="宋体" w:hAnsi="宋体" w:cs="宋体"/>
        </w:rPr>
        <w:t>J 04:29</w:t>
      </w:r>
      <w:r>
        <w:rPr>
          <w:rFonts w:ascii="宋体" w:eastAsia="宋体" w:hAnsi="宋体" w:cs="宋体"/>
        </w:rPr>
        <w:br/>
      </w:r>
      <w:r>
        <w:rPr>
          <w:rFonts w:ascii="宋体" w:eastAsia="宋体" w:hAnsi="宋体" w:cs="宋体"/>
        </w:rPr>
        <w:t>你会跟他见面吗？你会跟他。</w:t>
      </w:r>
    </w:p>
    <w:p>
      <w:pPr>
        <w:spacing w:before="240" w:after="240"/>
        <w:rPr>
          <w:rFonts w:ascii="宋体" w:eastAsia="宋体" w:hAnsi="宋体" w:cs="宋体"/>
          <w:sz w:val="24"/>
          <w:szCs w:val="24"/>
        </w:rPr>
      </w:pPr>
      <w:r>
        <w:rPr>
          <w:rFonts w:ascii="宋体" w:eastAsia="宋体" w:hAnsi="宋体" w:cs="宋体"/>
        </w:rPr>
        <w:t>F 04:32</w:t>
      </w:r>
      <w:r>
        <w:rPr>
          <w:rFonts w:ascii="宋体" w:eastAsia="宋体" w:hAnsi="宋体" w:cs="宋体"/>
        </w:rPr>
        <w:br/>
      </w:r>
      <w:r>
        <w:rPr>
          <w:rFonts w:ascii="宋体" w:eastAsia="宋体" w:hAnsi="宋体" w:cs="宋体"/>
        </w:rPr>
        <w:t>会不会对会有这那种，我们其实现在也还挺熟的，就有时候一块玩什么的。</w:t>
      </w:r>
    </w:p>
    <w:p>
      <w:pPr>
        <w:spacing w:before="240" w:after="240"/>
        <w:rPr>
          <w:rFonts w:ascii="宋体" w:eastAsia="宋体" w:hAnsi="宋体" w:cs="宋体"/>
          <w:sz w:val="24"/>
          <w:szCs w:val="24"/>
        </w:rPr>
      </w:pPr>
      <w:r>
        <w:rPr>
          <w:rFonts w:ascii="宋体" w:eastAsia="宋体" w:hAnsi="宋体" w:cs="宋体"/>
        </w:rPr>
        <w:t>J 04:39</w:t>
      </w:r>
      <w:r>
        <w:rPr>
          <w:rFonts w:ascii="宋体" w:eastAsia="宋体" w:hAnsi="宋体" w:cs="宋体"/>
        </w:rPr>
        <w:br/>
      </w:r>
      <w:r>
        <w:rPr>
          <w:rFonts w:ascii="宋体" w:eastAsia="宋体" w:hAnsi="宋体" w:cs="宋体"/>
        </w:rPr>
        <w:t>蛮好的，是希望一切至少稍微正常，对，现在我觉得至少能够对7天我还是可以接受，他只要不要加上7再多就好。</w:t>
      </w:r>
    </w:p>
    <w:p>
      <w:pPr>
        <w:spacing w:before="240" w:after="240"/>
        <w:rPr>
          <w:rFonts w:ascii="宋体" w:eastAsia="宋体" w:hAnsi="宋体" w:cs="宋体"/>
          <w:sz w:val="24"/>
          <w:szCs w:val="24"/>
        </w:rPr>
      </w:pPr>
      <w:r>
        <w:rPr>
          <w:rFonts w:ascii="宋体" w:eastAsia="宋体" w:hAnsi="宋体" w:cs="宋体"/>
        </w:rPr>
        <w:t>F 04:56</w:t>
      </w:r>
      <w:r>
        <w:rPr>
          <w:rFonts w:ascii="宋体" w:eastAsia="宋体" w:hAnsi="宋体" w:cs="宋体"/>
        </w:rPr>
        <w:br/>
      </w:r>
      <w:r>
        <w:rPr>
          <w:rFonts w:ascii="宋体" w:eastAsia="宋体" w:hAnsi="宋体" w:cs="宋体"/>
        </w:rPr>
        <w:t>对，我觉得现在还。但不理想的还好，对，因为感觉应该伙食什么女的也都还行。</w:t>
      </w:r>
    </w:p>
    <w:p>
      <w:pPr>
        <w:spacing w:before="240" w:after="240"/>
        <w:rPr>
          <w:rFonts w:ascii="宋体" w:eastAsia="宋体" w:hAnsi="宋体" w:cs="宋体"/>
          <w:sz w:val="24"/>
          <w:szCs w:val="24"/>
        </w:rPr>
      </w:pPr>
      <w:r>
        <w:rPr>
          <w:rFonts w:ascii="宋体" w:eastAsia="宋体" w:hAnsi="宋体" w:cs="宋体"/>
        </w:rPr>
        <w:t>J 05:04</w:t>
      </w:r>
      <w:r>
        <w:rPr>
          <w:rFonts w:ascii="宋体" w:eastAsia="宋体" w:hAnsi="宋体" w:cs="宋体"/>
        </w:rPr>
        <w:br/>
      </w:r>
      <w:r>
        <w:rPr>
          <w:rFonts w:ascii="宋体" w:eastAsia="宋体" w:hAnsi="宋体" w:cs="宋体"/>
        </w:rPr>
        <w:t>对要看地方，我现在今天至少对运气比较好，虽然说酒店有点贵，但是运气是我现在做的hotel还是不错的了，然后伙食房间都蛮大的，所以还是不错，对有时候我看到一些小红书上面发的有些对吧，酒店或者是有些公寓盖式的那种隔离就比较会难一点，对。</w:t>
      </w:r>
    </w:p>
    <w:p>
      <w:pPr>
        <w:spacing w:before="240" w:after="240"/>
        <w:rPr>
          <w:rFonts w:ascii="宋体" w:eastAsia="宋体" w:hAnsi="宋体" w:cs="宋体"/>
          <w:sz w:val="24"/>
          <w:szCs w:val="24"/>
        </w:rPr>
      </w:pPr>
      <w:r>
        <w:rPr>
          <w:rFonts w:ascii="宋体" w:eastAsia="宋体" w:hAnsi="宋体" w:cs="宋体"/>
        </w:rPr>
        <w:t>F 05:31</w:t>
      </w:r>
      <w:r>
        <w:rPr>
          <w:rFonts w:ascii="宋体" w:eastAsia="宋体" w:hAnsi="宋体" w:cs="宋体"/>
        </w:rPr>
        <w:br/>
      </w:r>
      <w:r>
        <w:rPr>
          <w:rFonts w:ascii="宋体" w:eastAsia="宋体" w:hAnsi="宋体" w:cs="宋体"/>
        </w:rPr>
        <w:t>有时候会有他们我会有看到说有些非常大，或者有些他根本就不是酒店什么，他就好像供电楼或者就像其他办公楼，然后临时画出来，对就会非常糟糕，然后你这种正常的酒店其实就还好了，我觉得真的哪怕稍微贵一点，然后整个感觉不会太差。</w:t>
      </w:r>
    </w:p>
    <w:p>
      <w:pPr>
        <w:spacing w:before="240" w:after="240"/>
        <w:rPr>
          <w:rFonts w:ascii="宋体" w:eastAsia="宋体" w:hAnsi="宋体" w:cs="宋体"/>
          <w:sz w:val="24"/>
          <w:szCs w:val="24"/>
        </w:rPr>
      </w:pPr>
      <w:r>
        <w:rPr>
          <w:rFonts w:ascii="宋体" w:eastAsia="宋体" w:hAnsi="宋体" w:cs="宋体"/>
        </w:rPr>
        <w:t>J 05:53</w:t>
      </w:r>
      <w:r>
        <w:rPr>
          <w:rFonts w:ascii="宋体" w:eastAsia="宋体" w:hAnsi="宋体" w:cs="宋体"/>
        </w:rPr>
        <w:br/>
      </w:r>
      <w:r>
        <w:rPr>
          <w:rFonts w:ascii="宋体" w:eastAsia="宋体" w:hAnsi="宋体" w:cs="宋体"/>
        </w:rPr>
        <w:t>对已经很惨的来。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对，已经关起来已经不容易了，这个环境它至少能够在。对要舒适一点，我觉得要有空调。</w:t>
      </w:r>
    </w:p>
    <w:p>
      <w:pPr>
        <w:spacing w:before="240" w:after="240"/>
        <w:rPr>
          <w:rFonts w:ascii="宋体" w:eastAsia="宋体" w:hAnsi="宋体" w:cs="宋体"/>
          <w:sz w:val="24"/>
          <w:szCs w:val="24"/>
        </w:rPr>
      </w:pPr>
      <w:r>
        <w:rPr>
          <w:rFonts w:ascii="宋体" w:eastAsia="宋体" w:hAnsi="宋体" w:cs="宋体"/>
        </w:rPr>
        <w:t>F 06:04</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J 06:07</w:t>
      </w:r>
      <w:r>
        <w:rPr>
          <w:rFonts w:ascii="宋体" w:eastAsia="宋体" w:hAnsi="宋体" w:cs="宋体"/>
        </w:rPr>
        <w:br/>
      </w:r>
      <w:r>
        <w:rPr>
          <w:rFonts w:ascii="宋体" w:eastAsia="宋体" w:hAnsi="宋体" w:cs="宋体"/>
        </w:rPr>
        <w:t>什么对。</w:t>
      </w:r>
    </w:p>
    <w:p>
      <w:pPr>
        <w:spacing w:before="240" w:after="240"/>
        <w:rPr>
          <w:rFonts w:ascii="宋体" w:eastAsia="宋体" w:hAnsi="宋体" w:cs="宋体"/>
          <w:sz w:val="24"/>
          <w:szCs w:val="24"/>
        </w:rPr>
      </w:pPr>
      <w:r>
        <w:rPr>
          <w:rFonts w:ascii="宋体" w:eastAsia="宋体" w:hAnsi="宋体" w:cs="宋体"/>
        </w:rPr>
        <w:t>F 06:10</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J 06:12</w:t>
      </w:r>
      <w:r>
        <w:rPr>
          <w:rFonts w:ascii="宋体" w:eastAsia="宋体" w:hAnsi="宋体" w:cs="宋体"/>
        </w:rPr>
        <w:br/>
      </w:r>
      <w:r>
        <w:rPr>
          <w:rFonts w:ascii="宋体" w:eastAsia="宋体" w:hAnsi="宋体" w:cs="宋体"/>
        </w:rPr>
        <w:t>我就稍微问一下，应该不会有太多你大家有什么事吗？或者是。</w:t>
      </w:r>
    </w:p>
    <w:p>
      <w:pPr>
        <w:spacing w:before="240" w:after="240"/>
        <w:rPr>
          <w:rFonts w:ascii="宋体" w:eastAsia="宋体" w:hAnsi="宋体" w:cs="宋体"/>
          <w:sz w:val="24"/>
          <w:szCs w:val="24"/>
        </w:rPr>
      </w:pPr>
      <w:r>
        <w:rPr>
          <w:rFonts w:ascii="宋体" w:eastAsia="宋体" w:hAnsi="宋体" w:cs="宋体"/>
        </w:rPr>
        <w:t>F 06:17</w:t>
      </w:r>
      <w:r>
        <w:rPr>
          <w:rFonts w:ascii="宋体" w:eastAsia="宋体" w:hAnsi="宋体" w:cs="宋体"/>
        </w:rPr>
        <w:br/>
      </w:r>
      <w:r>
        <w:rPr>
          <w:rFonts w:ascii="宋体" w:eastAsia="宋体" w:hAnsi="宋体" w:cs="宋体"/>
        </w:rPr>
        <w:t>我都还好，就可能一个小时以内都可以。</w:t>
      </w:r>
    </w:p>
    <w:p>
      <w:pPr>
        <w:spacing w:before="240" w:after="240"/>
        <w:rPr>
          <w:rFonts w:ascii="宋体" w:eastAsia="宋体" w:hAnsi="宋体" w:cs="宋体"/>
          <w:sz w:val="24"/>
          <w:szCs w:val="24"/>
        </w:rPr>
      </w:pPr>
      <w:r>
        <w:rPr>
          <w:rFonts w:ascii="宋体" w:eastAsia="宋体" w:hAnsi="宋体" w:cs="宋体"/>
        </w:rPr>
        <w:t>J 06:21</w:t>
      </w:r>
      <w:r>
        <w:rPr>
          <w:rFonts w:ascii="宋体" w:eastAsia="宋体" w:hAnsi="宋体" w:cs="宋体"/>
        </w:rPr>
        <w:br/>
      </w:r>
      <w:r>
        <w:rPr>
          <w:rFonts w:ascii="宋体" w:eastAsia="宋体" w:hAnsi="宋体" w:cs="宋体"/>
        </w:rPr>
        <w:t>好大家回去工作还是什么是吗？还是你在这边。</w:t>
      </w:r>
    </w:p>
    <w:p>
      <w:pPr>
        <w:spacing w:before="240" w:after="240"/>
        <w:rPr>
          <w:rFonts w:ascii="宋体" w:eastAsia="宋体" w:hAnsi="宋体" w:cs="宋体"/>
          <w:sz w:val="24"/>
          <w:szCs w:val="24"/>
        </w:rPr>
      </w:pPr>
      <w:r>
        <w:rPr>
          <w:rFonts w:ascii="宋体" w:eastAsia="宋体" w:hAnsi="宋体" w:cs="宋体"/>
        </w:rPr>
        <w:t>F 06:25</w:t>
      </w:r>
      <w:r>
        <w:rPr>
          <w:rFonts w:ascii="宋体" w:eastAsia="宋体" w:hAnsi="宋体" w:cs="宋体"/>
        </w:rPr>
        <w:br/>
      </w:r>
      <w:r>
        <w:rPr>
          <w:rFonts w:ascii="宋体" w:eastAsia="宋体" w:hAnsi="宋体" w:cs="宋体"/>
        </w:rPr>
        <w:t>对待会有一些工作，但是还好好好。</w:t>
      </w:r>
    </w:p>
    <w:p>
      <w:pPr>
        <w:spacing w:before="240" w:after="240"/>
        <w:rPr>
          <w:rFonts w:ascii="宋体" w:eastAsia="宋体" w:hAnsi="宋体" w:cs="宋体"/>
          <w:sz w:val="24"/>
          <w:szCs w:val="24"/>
        </w:rPr>
      </w:pPr>
      <w:r>
        <w:rPr>
          <w:rFonts w:ascii="宋体" w:eastAsia="宋体" w:hAnsi="宋体" w:cs="宋体"/>
        </w:rPr>
        <w:t>J 06:29</w:t>
      </w:r>
      <w:r>
        <w:rPr>
          <w:rFonts w:ascii="宋体" w:eastAsia="宋体" w:hAnsi="宋体" w:cs="宋体"/>
        </w:rPr>
        <w:br/>
      </w:r>
      <w:r>
        <w:rPr>
          <w:rFonts w:ascii="宋体" w:eastAsia="宋体" w:hAnsi="宋体" w:cs="宋体"/>
        </w:rPr>
        <w:t>START 对一个小时那只都应该没有，我不会那么久，对。（一起笑）还好，就几个问题而已，好好对，我看到你买快乐的蛋，然后所以我就还蛮好奇（F：对，笑），你刚开始买的时候，你会有专门去看他的一些，搜索他的资料，或者是看他的一些其他的像评价什么吗？</w:t>
      </w:r>
    </w:p>
    <w:p>
      <w:pPr>
        <w:spacing w:before="240" w:after="240"/>
        <w:rPr>
          <w:rFonts w:ascii="宋体" w:eastAsia="宋体" w:hAnsi="宋体" w:cs="宋体"/>
          <w:sz w:val="24"/>
          <w:szCs w:val="24"/>
        </w:rPr>
      </w:pPr>
      <w:r>
        <w:rPr>
          <w:rFonts w:ascii="宋体" w:eastAsia="宋体" w:hAnsi="宋体" w:cs="宋体"/>
        </w:rPr>
        <w:t>F 06:52</w:t>
      </w:r>
      <w:r>
        <w:rPr>
          <w:rFonts w:ascii="宋体" w:eastAsia="宋体" w:hAnsi="宋体" w:cs="宋体"/>
        </w:rPr>
        <w:br/>
      </w:r>
      <w:r>
        <w:rPr>
          <w:rFonts w:ascii="宋体" w:eastAsia="宋体" w:hAnsi="宋体" w:cs="宋体"/>
        </w:rPr>
        <w:t>其实我觉得真的，是这样的，之前我跟你说的时候，本来我参加那个调查，我已经在购买他们的蛋了，但是我觉得可能之前是两方面，一是我可能大概有这个意识，就像动物福利我之前跟你说过，其实包括open philanthropy等等这些相关我有一些了解，但是然后的话可能，但是买那个博大大或之前那个，另外一个牌子的那个，就是名鼎的那个蛋其实，其实我好像没有看的那么细。我大概看了一下，其实基本都是之前看，那就是不错，他是散养的蛋，然后我就买了，然后后来就是说，一直买反正觉得也挺好的，每次都会买这个鸡蛋，因为这样，但是其实就是因为（笑）之前我们聊过，我们开始了这个实验以后，然后我反而，在你那次问过我以后，我真的就是，真的在那次以后我就更注意了这些标签，然后真的是这样，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你问了很多，包括你怎么买，然后线上线下，然后后来我觉得那阵好像有，有意识的更关注我一次，然后包括像那次去买那个鸡蛋，其实本来我好像也没有想说一定要特别特别去看，但我到那以后发现，一是我真的还挺惊喜的发现他居然真的多了好多种，包括尤其是更大规模，一般一直都是很小，就6个半大，或者就可能一打12个的这种小规模的，然后发现有更大的可能就二三十颗蛋，一盘的那样子。就应该是个好事情，因为可能更多人愿意更大量的去购买，然后包括还有一些新的牌子，我当时真的还挺好奇，正好那天也没有，晚上，我就很详细的去看了这个，包括那个说明，包括动物福利的这个认证，然后我觉得，哇确实还不一样。包括可能像那个铭鼎的那个蛋，他可能，他是大概说了一下是散养，但他好像没有这些认证，然后快乐的蛋他有这个动物福利的认证，这个确实是我以前没有特别去关注到的，因为我可能之前可能就大概想，ok它是散养的，我大概看了一下他是，质量什么都ok，然后我就买了，但这次好像确实是看的会更仔细了一点，然后确实发现，wow, 原来真的是有，我本来是以为可能是业界没有很多这样的标准，那我发现其实原来已经是有一些标准了，但可能我没有意识到其实已经有一些体系化的东西在这里，所以还挺惊喜的，所以当时我也都给你照了一些当时发现包括不同种类的商品，品牌的这个，就散养鸡的鸡蛋，</w:t>
      </w:r>
    </w:p>
    <w:p>
      <w:pPr>
        <w:spacing w:before="240" w:after="240"/>
        <w:rPr>
          <w:rFonts w:ascii="宋体" w:eastAsia="宋体" w:hAnsi="宋体" w:cs="宋体"/>
          <w:sz w:val="24"/>
          <w:szCs w:val="24"/>
        </w:rPr>
      </w:pPr>
      <w:r>
        <w:rPr>
          <w:rFonts w:ascii="宋体" w:eastAsia="宋体" w:hAnsi="宋体" w:cs="宋体"/>
        </w:rPr>
        <w:t>J 09:37</w:t>
      </w:r>
      <w:r>
        <w:rPr>
          <w:rFonts w:ascii="宋体" w:eastAsia="宋体" w:hAnsi="宋体" w:cs="宋体"/>
        </w:rPr>
        <w:br/>
      </w:r>
      <w:r>
        <w:rPr>
          <w:rFonts w:ascii="宋体" w:eastAsia="宋体" w:hAnsi="宋体" w:cs="宋体"/>
        </w:rPr>
        <w:t>对特别有趣，我也觉得我看到你发的照片，我说那个标签真的是有动物福利认证，然后我也在想说，可能他就推广这方面就没有做的那么广泛，或者是说消费者也不会那么有意识的那么细的去看通常对吧？</w:t>
      </w:r>
    </w:p>
    <w:p>
      <w:pPr>
        <w:spacing w:before="240" w:after="240"/>
        <w:rPr>
          <w:rFonts w:ascii="宋体" w:eastAsia="宋体" w:hAnsi="宋体" w:cs="宋体"/>
          <w:sz w:val="24"/>
          <w:szCs w:val="24"/>
        </w:rPr>
      </w:pPr>
      <w:r>
        <w:rPr>
          <w:rFonts w:ascii="宋体" w:eastAsia="宋体" w:hAnsi="宋体" w:cs="宋体"/>
        </w:rPr>
        <w:t>F 09:57</w:t>
      </w:r>
      <w:r>
        <w:rPr>
          <w:rFonts w:ascii="宋体" w:eastAsia="宋体" w:hAnsi="宋体" w:cs="宋体"/>
        </w:rPr>
        <w:br/>
      </w:r>
      <w:r>
        <w:rPr>
          <w:rFonts w:ascii="宋体" w:eastAsia="宋体" w:hAnsi="宋体" w:cs="宋体"/>
        </w:rPr>
        <w:t>对，是，因为我觉得可能有的时候你会觉得，他肯定在绝大多数时候，它不是你一个主要考虑因素，你不会是，真的是。当然我觉得可能更理想情况下，大家都应该去这样多去想，但是我觉得可能现在基础上可能确实这么大，大概率思维惯性你还是会考虑比如说，主要还是说这个产品的质量啊价格啊品牌，通常的这些东西。可能他有当然更好，我觉得大多数时候就是，包括像这个鸡蛋，可能我更注意到，我觉得哇原来是有这些标准，可能以后我也会再去留意一下，但可能有些其他的就是，确实还是对，像你说的可能有时候就会忽略掉，或者说不是考虑时候会觉得，没有我就不买，就是一个dealbreaker的，也会。</w:t>
      </w:r>
    </w:p>
    <w:p>
      <w:pPr>
        <w:spacing w:before="240" w:after="240"/>
        <w:rPr>
          <w:rFonts w:ascii="宋体" w:eastAsia="宋体" w:hAnsi="宋体" w:cs="宋体"/>
          <w:sz w:val="24"/>
          <w:szCs w:val="24"/>
        </w:rPr>
      </w:pPr>
      <w:r>
        <w:rPr>
          <w:rFonts w:ascii="宋体" w:eastAsia="宋体" w:hAnsi="宋体" w:cs="宋体"/>
        </w:rPr>
        <w:t>J 10:45</w:t>
      </w:r>
      <w:r>
        <w:rPr>
          <w:rFonts w:ascii="宋体" w:eastAsia="宋体" w:hAnsi="宋体" w:cs="宋体"/>
        </w:rPr>
        <w:br/>
      </w:r>
      <w:r>
        <w:rPr>
          <w:rFonts w:ascii="宋体" w:eastAsia="宋体" w:hAnsi="宋体" w:cs="宋体"/>
        </w:rPr>
        <w:t>它算是一个附加的价值，也没有，对像你说，不是dealbreaker的那种。对。</w:t>
      </w:r>
    </w:p>
    <w:p>
      <w:pPr>
        <w:spacing w:before="240" w:after="240"/>
        <w:rPr>
          <w:rFonts w:ascii="宋体" w:eastAsia="宋体" w:hAnsi="宋体" w:cs="宋体"/>
          <w:sz w:val="24"/>
          <w:szCs w:val="24"/>
        </w:rPr>
      </w:pPr>
      <w:r>
        <w:rPr>
          <w:rFonts w:ascii="宋体" w:eastAsia="宋体" w:hAnsi="宋体" w:cs="宋体"/>
        </w:rPr>
        <w:t>F 10:51</w:t>
      </w:r>
      <w:r>
        <w:rPr>
          <w:rFonts w:ascii="宋体" w:eastAsia="宋体" w:hAnsi="宋体" w:cs="宋体"/>
        </w:rPr>
        <w:br/>
      </w:r>
      <w:r>
        <w:rPr>
          <w:rFonts w:ascii="宋体" w:eastAsia="宋体" w:hAnsi="宋体" w:cs="宋体"/>
        </w:rPr>
        <w:t>我觉得目前是了，当然我会已经，比如说我觉得我已经是做，比如说我是选择散养，我觉得其实已经是，算一个筛，我个人是一个筛选，因为还有很多其他的这种鸡蛋，我觉得已经是一个筛选，但可能因为我可能默认说这样的话，其实他让这个鸡，他的福利应该是会好一点，所以但是，对可能就不会去想说到底有没有这个认证是真的证明他做的特别好。</w:t>
      </w:r>
    </w:p>
    <w:p>
      <w:pPr>
        <w:spacing w:before="240" w:after="240"/>
        <w:rPr>
          <w:rFonts w:ascii="宋体" w:eastAsia="宋体" w:hAnsi="宋体" w:cs="宋体"/>
          <w:sz w:val="24"/>
          <w:szCs w:val="24"/>
        </w:rPr>
      </w:pPr>
      <w:r>
        <w:rPr>
          <w:rFonts w:ascii="宋体" w:eastAsia="宋体" w:hAnsi="宋体" w:cs="宋体"/>
        </w:rPr>
        <w:t>J 11:20</w:t>
      </w:r>
      <w:r>
        <w:rPr>
          <w:rFonts w:ascii="宋体" w:eastAsia="宋体" w:hAnsi="宋体" w:cs="宋体"/>
        </w:rPr>
        <w:br/>
      </w:r>
      <w:r>
        <w:rPr>
          <w:rFonts w:ascii="宋体" w:eastAsia="宋体" w:hAnsi="宋体" w:cs="宋体"/>
        </w:rPr>
        <w:t>对，可是你注意认证它的就是你有听说过 HFAC吗？因为我看到你写的动物福利认证专门是好像他们做的。</w:t>
      </w:r>
    </w:p>
    <w:p>
      <w:pPr>
        <w:spacing w:before="240" w:after="240"/>
        <w:rPr>
          <w:rFonts w:ascii="宋体" w:eastAsia="宋体" w:hAnsi="宋体" w:cs="宋体"/>
          <w:sz w:val="24"/>
          <w:szCs w:val="24"/>
        </w:rPr>
      </w:pPr>
      <w:r>
        <w:rPr>
          <w:rFonts w:ascii="宋体" w:eastAsia="宋体" w:hAnsi="宋体" w:cs="宋体"/>
        </w:rPr>
        <w:t>F 11:32</w:t>
      </w:r>
      <w:r>
        <w:rPr>
          <w:rFonts w:ascii="宋体" w:eastAsia="宋体" w:hAnsi="宋体" w:cs="宋体"/>
        </w:rPr>
        <w:br/>
      </w:r>
      <w:r>
        <w:rPr>
          <w:rFonts w:ascii="宋体" w:eastAsia="宋体" w:hAnsi="宋体" w:cs="宋体"/>
        </w:rPr>
        <w:t>我觉得机构我是听过，但是我确实没有去仔细，就是搜寻过这个标准，或者。</w:t>
      </w:r>
    </w:p>
    <w:p>
      <w:pPr>
        <w:spacing w:before="240" w:after="240"/>
        <w:rPr>
          <w:rFonts w:ascii="宋体" w:eastAsia="宋体" w:hAnsi="宋体" w:cs="宋体"/>
          <w:sz w:val="24"/>
          <w:szCs w:val="24"/>
        </w:rPr>
      </w:pPr>
      <w:r>
        <w:rPr>
          <w:rFonts w:ascii="宋体" w:eastAsia="宋体" w:hAnsi="宋体" w:cs="宋体"/>
        </w:rPr>
        <w:t>J 11:40</w:t>
      </w:r>
      <w:r>
        <w:rPr>
          <w:rFonts w:ascii="宋体" w:eastAsia="宋体" w:hAnsi="宋体" w:cs="宋体"/>
        </w:rPr>
        <w:br/>
      </w:r>
      <w:r>
        <w:rPr>
          <w:rFonts w:ascii="宋体" w:eastAsia="宋体" w:hAnsi="宋体" w:cs="宋体"/>
        </w:rPr>
        <w:t>因为我很好奇他会不会是他的出处，如果他是一个比如说是国内的认证还是国外的认证，你觉得会有什么差距吗？在你的印象中如果有更多的认证出来。对。</w:t>
      </w:r>
    </w:p>
    <w:p>
      <w:pPr>
        <w:spacing w:before="240" w:after="240"/>
        <w:rPr>
          <w:rFonts w:ascii="宋体" w:eastAsia="宋体" w:hAnsi="宋体" w:cs="宋体"/>
          <w:sz w:val="24"/>
          <w:szCs w:val="24"/>
        </w:rPr>
      </w:pPr>
      <w:r>
        <w:rPr>
          <w:rFonts w:ascii="宋体" w:eastAsia="宋体" w:hAnsi="宋体" w:cs="宋体"/>
        </w:rPr>
        <w:t>F 11:53</w:t>
      </w:r>
      <w:r>
        <w:rPr>
          <w:rFonts w:ascii="宋体" w:eastAsia="宋体" w:hAnsi="宋体" w:cs="宋体"/>
        </w:rPr>
        <w:br/>
      </w:r>
      <w:r>
        <w:rPr>
          <w:rFonts w:ascii="宋体" w:eastAsia="宋体" w:hAnsi="宋体" w:cs="宋体"/>
        </w:rPr>
        <w:t>我觉得，首先可能，我没有太多信息了解这情况吧。比如说有一个国际的就一个国内的，我可能大概率我会觉得可能国际的更更权威一点。因为确实一是他可能，比如对于动物福利，本来他就在中国是一个发展比较慢的或者刚起步的一个行业，所以我觉得大概率我有理由相信说可能国际上这个标准会更清晰一点或制定的更好，但是我也不是说国内一定不行，比如说我有足够的时间，或者他当时已经陈列出来足够的标准来，向我证明说我们国内的标准也是有很科学的考量在里面，包括机构也能convince我是能让我信服，是他也是，就是有这个权威性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如果我有足够的这样的信息，然后可能的话我觉得，如果有的话，可能我觉得可能我不会有这个偏差，我就会在乎说是不是能够真正的达到标准。当然如果你让我很快做出一个决定，就是说2选1或者你大概你觉得哪个更合适，我可能会觉得可能国际标准就会大概率更可靠一点。</w:t>
      </w:r>
    </w:p>
    <w:p>
      <w:pPr>
        <w:spacing w:before="240" w:after="240"/>
        <w:rPr>
          <w:rFonts w:ascii="宋体" w:eastAsia="宋体" w:hAnsi="宋体" w:cs="宋体"/>
          <w:sz w:val="24"/>
          <w:szCs w:val="24"/>
        </w:rPr>
      </w:pPr>
      <w:r>
        <w:rPr>
          <w:rFonts w:ascii="宋体" w:eastAsia="宋体" w:hAnsi="宋体" w:cs="宋体"/>
        </w:rPr>
        <w:t>J 13:11</w:t>
      </w:r>
      <w:r>
        <w:rPr>
          <w:rFonts w:ascii="宋体" w:eastAsia="宋体" w:hAnsi="宋体" w:cs="宋体"/>
        </w:rPr>
        <w:br/>
      </w:r>
      <w:r>
        <w:rPr>
          <w:rFonts w:ascii="宋体" w:eastAsia="宋体" w:hAnsi="宋体" w:cs="宋体"/>
        </w:rPr>
        <w:t>对有道理，尤其如果是在国外已经比较比较 Establish之类的，对吧？对，因为国外还比较多（F：对），我知道我以前在英国它有很多像RSPCA。他们会有一些产品的认证，对。我不知道你以前有没有注意过，对，而且你在美国的时候也没有。对。</w:t>
      </w:r>
    </w:p>
    <w:p>
      <w:pPr>
        <w:spacing w:before="240" w:after="240"/>
        <w:rPr>
          <w:rFonts w:ascii="宋体" w:eastAsia="宋体" w:hAnsi="宋体" w:cs="宋体"/>
          <w:sz w:val="24"/>
          <w:szCs w:val="24"/>
        </w:rPr>
      </w:pPr>
      <w:r>
        <w:rPr>
          <w:rFonts w:ascii="宋体" w:eastAsia="宋体" w:hAnsi="宋体" w:cs="宋体"/>
        </w:rPr>
        <w:t>F 13:36</w:t>
      </w:r>
      <w:r>
        <w:rPr>
          <w:rFonts w:ascii="宋体" w:eastAsia="宋体" w:hAnsi="宋体" w:cs="宋体"/>
        </w:rPr>
        <w:br/>
      </w:r>
      <w:r>
        <w:rPr>
          <w:rFonts w:ascii="宋体" w:eastAsia="宋体" w:hAnsi="宋体" w:cs="宋体"/>
        </w:rPr>
        <w:t>美国也会有吧，包括你像比如说你买肉什么他都会有一些认证，包括可能。其实你在蔬菜里面也会有，包括一是可能，大家最常见就是有机无机或者其他的，比如说无污染绿色这些我觉得都是会看的，它其实会贴得很明白，我觉得反而中国这方面做的稍微差一点，在美国什么的都是很明显，它都会有一些标准，包括可能，肉类牛肉处理，就它管制会更严厉，包括你如果这个厂商他处理的不合适，你可能就会面临诉讼，或者说（J：对）这是很大的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像中国你有可能是在糊弄人家或者大家都没人管，也有可能。我觉得中国可能也是现在有更多标准了，就是，但是好像还是我印象中应该也不是他们主要去向，会向顾客就是消费者支出了，他更多还是说这个质量很好，或者更感性的一些层面。我还是，标准好像确实我听到的也没有特别多，他也不会主动来去说这个事情。</w:t>
      </w:r>
    </w:p>
    <w:p>
      <w:pPr>
        <w:spacing w:before="240" w:after="240"/>
        <w:rPr>
          <w:rFonts w:ascii="宋体" w:eastAsia="宋体" w:hAnsi="宋体" w:cs="宋体"/>
          <w:sz w:val="24"/>
          <w:szCs w:val="24"/>
        </w:rPr>
      </w:pPr>
      <w:r>
        <w:rPr>
          <w:rFonts w:ascii="宋体" w:eastAsia="宋体" w:hAnsi="宋体" w:cs="宋体"/>
        </w:rPr>
        <w:t>J 14:39</w:t>
      </w:r>
      <w:r>
        <w:rPr>
          <w:rFonts w:ascii="宋体" w:eastAsia="宋体" w:hAnsi="宋体" w:cs="宋体"/>
        </w:rPr>
        <w:br/>
      </w:r>
      <w:r>
        <w:rPr>
          <w:rFonts w:ascii="宋体" w:eastAsia="宋体" w:hAnsi="宋体" w:cs="宋体"/>
        </w:rPr>
        <w:t>对我同意，我觉得是业界他们可能会比较多去讲说一个发展的方向，但是消费者这个层面听起来好像是比较少一点。</w:t>
      </w:r>
    </w:p>
    <w:p>
      <w:pPr>
        <w:spacing w:before="240" w:after="240"/>
        <w:rPr>
          <w:rFonts w:ascii="宋体" w:eastAsia="宋体" w:hAnsi="宋体" w:cs="宋体"/>
          <w:sz w:val="24"/>
          <w:szCs w:val="24"/>
        </w:rPr>
      </w:pPr>
      <w:r>
        <w:rPr>
          <w:rFonts w:ascii="宋体" w:eastAsia="宋体" w:hAnsi="宋体" w:cs="宋体"/>
        </w:rPr>
        <w:t>F 14:50</w:t>
      </w:r>
      <w:r>
        <w:rPr>
          <w:rFonts w:ascii="宋体" w:eastAsia="宋体" w:hAnsi="宋体" w:cs="宋体"/>
        </w:rPr>
        <w:br/>
      </w:r>
      <w:r>
        <w:rPr>
          <w:rFonts w:ascii="宋体" w:eastAsia="宋体" w:hAnsi="宋体" w:cs="宋体"/>
        </w:rPr>
        <w:t>是，他可能会有些展示牌会有写，但是我现在不能完全确定。确实可能他这个还不是一个特别主要，而且我觉得可能中国的，中国好像也对这个意识没有特别强大，可能现在比如说对保健品这种，大家都会比较有意识，就是说要符合食品，国家食品安全健康。</w:t>
      </w:r>
    </w:p>
    <w:p>
      <w:pPr>
        <w:spacing w:before="240" w:after="240"/>
        <w:rPr>
          <w:rFonts w:ascii="宋体" w:eastAsia="宋体" w:hAnsi="宋体" w:cs="宋体"/>
          <w:sz w:val="24"/>
          <w:szCs w:val="24"/>
        </w:rPr>
      </w:pPr>
      <w:r>
        <w:rPr>
          <w:rFonts w:ascii="宋体" w:eastAsia="宋体" w:hAnsi="宋体" w:cs="宋体"/>
        </w:rPr>
        <w:t>J 15:13</w:t>
      </w:r>
      <w:r>
        <w:rPr>
          <w:rFonts w:ascii="宋体" w:eastAsia="宋体" w:hAnsi="宋体" w:cs="宋体"/>
        </w:rPr>
        <w:br/>
      </w:r>
      <w:r>
        <w:rPr>
          <w:rFonts w:ascii="宋体" w:eastAsia="宋体" w:hAnsi="宋体" w:cs="宋体"/>
        </w:rPr>
        <w:t>那种国家食品的认证你。</w:t>
      </w:r>
    </w:p>
    <w:p>
      <w:pPr>
        <w:spacing w:before="240" w:after="240"/>
        <w:rPr>
          <w:rFonts w:ascii="宋体" w:eastAsia="宋体" w:hAnsi="宋体" w:cs="宋体"/>
          <w:sz w:val="24"/>
          <w:szCs w:val="24"/>
        </w:rPr>
      </w:pPr>
      <w:r>
        <w:rPr>
          <w:rFonts w:ascii="宋体" w:eastAsia="宋体" w:hAnsi="宋体" w:cs="宋体"/>
        </w:rPr>
        <w:t>F 15:17</w:t>
      </w:r>
      <w:r>
        <w:rPr>
          <w:rFonts w:ascii="宋体" w:eastAsia="宋体" w:hAnsi="宋体" w:cs="宋体"/>
        </w:rPr>
        <w:br/>
      </w:r>
      <w:r>
        <w:rPr>
          <w:rFonts w:ascii="宋体" w:eastAsia="宋体" w:hAnsi="宋体" w:cs="宋体"/>
        </w:rPr>
        <w:t>对对对，但是好像鸡蛋什么这些好像没有，好像我印象中可能有，但我跟你就说我可能没有特别特别关注或者就特别重要，我就也没有特别的去看到。</w:t>
      </w:r>
    </w:p>
    <w:p>
      <w:pPr>
        <w:spacing w:before="240" w:after="240"/>
        <w:rPr>
          <w:rFonts w:ascii="宋体" w:eastAsia="宋体" w:hAnsi="宋体" w:cs="宋体"/>
          <w:sz w:val="24"/>
          <w:szCs w:val="24"/>
        </w:rPr>
      </w:pPr>
      <w:r>
        <w:rPr>
          <w:rFonts w:ascii="宋体" w:eastAsia="宋体" w:hAnsi="宋体" w:cs="宋体"/>
        </w:rPr>
        <w:t>J 15:30</w:t>
      </w:r>
      <w:r>
        <w:rPr>
          <w:rFonts w:ascii="宋体" w:eastAsia="宋体" w:hAnsi="宋体" w:cs="宋体"/>
        </w:rPr>
        <w:br/>
      </w:r>
      <w:r>
        <w:rPr>
          <w:rFonts w:ascii="宋体" w:eastAsia="宋体" w:hAnsi="宋体" w:cs="宋体"/>
        </w:rPr>
        <w:t>了解是。对，我觉得这也是对我觉得有机这方面也是，对好像越来越多，有些可能不同的认证，不同的一些机构的去做。然后还有不是可生食，好像他们也说是根据比如说日本的一个特定的标准去做一些认证。对。</w:t>
      </w:r>
    </w:p>
    <w:p>
      <w:pPr>
        <w:spacing w:before="240" w:after="240"/>
        <w:rPr>
          <w:rFonts w:ascii="宋体" w:eastAsia="宋体" w:hAnsi="宋体" w:cs="宋体"/>
          <w:sz w:val="24"/>
          <w:szCs w:val="24"/>
        </w:rPr>
      </w:pPr>
      <w:r>
        <w:rPr>
          <w:rFonts w:ascii="宋体" w:eastAsia="宋体" w:hAnsi="宋体" w:cs="宋体"/>
        </w:rPr>
        <w:t>F 15:53</w:t>
      </w:r>
      <w:r>
        <w:rPr>
          <w:rFonts w:ascii="宋体" w:eastAsia="宋体" w:hAnsi="宋体" w:cs="宋体"/>
        </w:rPr>
        <w:br/>
      </w:r>
      <w:r>
        <w:rPr>
          <w:rFonts w:ascii="宋体" w:eastAsia="宋体" w:hAnsi="宋体" w:cs="宋体"/>
        </w:rPr>
        <w:t>对，应该是的，因为我觉得很多东西，尤其这种蛋是半舶来的这样的东西，就它其实肯定是国际上的经验更多，我觉得中国虽然很多，他可能也是有了国际经验，然后他在他再去衡量在他的体系中这个是不是ok，是不是make sense，可能有些时候我觉得他就是跟国内一个标准，或者说有可能他的标准甚至还比国际高，我印象中应该是会有这样，但是可能我觉得肯定他会有这个，对你国际的这种做参照，看是不是适合自己国家的趋势。</w:t>
      </w:r>
    </w:p>
    <w:p>
      <w:pPr>
        <w:spacing w:before="240" w:after="240"/>
        <w:rPr>
          <w:rFonts w:ascii="宋体" w:eastAsia="宋体" w:hAnsi="宋体" w:cs="宋体"/>
          <w:sz w:val="24"/>
          <w:szCs w:val="24"/>
        </w:rPr>
      </w:pPr>
      <w:r>
        <w:rPr>
          <w:rFonts w:ascii="宋体" w:eastAsia="宋体" w:hAnsi="宋体" w:cs="宋体"/>
        </w:rPr>
        <w:t>J 16:25</w:t>
      </w:r>
      <w:r>
        <w:rPr>
          <w:rFonts w:ascii="宋体" w:eastAsia="宋体" w:hAnsi="宋体" w:cs="宋体"/>
        </w:rPr>
        <w:br/>
      </w:r>
      <w:r>
        <w:rPr>
          <w:rFonts w:ascii="宋体" w:eastAsia="宋体" w:hAnsi="宋体" w:cs="宋体"/>
        </w:rPr>
        <w:t>是，然后可能再慢慢看消费者适不适合，看消费者的一个对这些认证的态度。（F：对）然后我记得另外一个我看到包装上面还有一个金蛋奖是不是？全球的金蛋奖对你对这个，这种奖项有什么感觉吗？</w:t>
      </w:r>
    </w:p>
    <w:p>
      <w:pPr>
        <w:spacing w:before="240" w:after="240"/>
        <w:rPr>
          <w:rFonts w:ascii="宋体" w:eastAsia="宋体" w:hAnsi="宋体" w:cs="宋体"/>
          <w:sz w:val="24"/>
          <w:szCs w:val="24"/>
        </w:rPr>
      </w:pPr>
      <w:r>
        <w:rPr>
          <w:rFonts w:ascii="宋体" w:eastAsia="宋体" w:hAnsi="宋体" w:cs="宋体"/>
        </w:rPr>
        <w:t>F 16:48</w:t>
      </w:r>
      <w:r>
        <w:rPr>
          <w:rFonts w:ascii="宋体" w:eastAsia="宋体" w:hAnsi="宋体" w:cs="宋体"/>
        </w:rPr>
        <w:br/>
      </w:r>
      <w:r>
        <w:rPr>
          <w:rFonts w:ascii="宋体" w:eastAsia="宋体" w:hAnsi="宋体" w:cs="宋体"/>
        </w:rPr>
        <w:t>那个我是没有太多感觉，我觉得他搞得蛮可爱的，然后，对我默认说确实我也没有再去查，我默认可能就是那个蛋挺好的，算一个背书，对。对，但好没有特别去想那个东西。</w:t>
      </w:r>
    </w:p>
    <w:p>
      <w:pPr>
        <w:spacing w:before="240" w:after="240"/>
        <w:rPr>
          <w:rFonts w:ascii="宋体" w:eastAsia="宋体" w:hAnsi="宋体" w:cs="宋体"/>
          <w:sz w:val="24"/>
          <w:szCs w:val="24"/>
        </w:rPr>
      </w:pPr>
      <w:r>
        <w:rPr>
          <w:rFonts w:ascii="宋体" w:eastAsia="宋体" w:hAnsi="宋体" w:cs="宋体"/>
        </w:rPr>
        <w:t>J 17:10</w:t>
      </w:r>
      <w:r>
        <w:rPr>
          <w:rFonts w:ascii="宋体" w:eastAsia="宋体" w:hAnsi="宋体" w:cs="宋体"/>
        </w:rPr>
        <w:br/>
      </w:r>
      <w:r>
        <w:rPr>
          <w:rFonts w:ascii="宋体" w:eastAsia="宋体" w:hAnsi="宋体" w:cs="宋体"/>
        </w:rPr>
        <w:t>好，对我很好奇是因为我看到那个上面有看到，你在其他产品上有看到吗？类似的像奖项。</w:t>
      </w:r>
    </w:p>
    <w:p>
      <w:pPr>
        <w:spacing w:before="240" w:after="240"/>
        <w:rPr>
          <w:rFonts w:ascii="宋体" w:eastAsia="宋体" w:hAnsi="宋体" w:cs="宋体"/>
          <w:sz w:val="24"/>
          <w:szCs w:val="24"/>
        </w:rPr>
      </w:pPr>
      <w:r>
        <w:rPr>
          <w:rFonts w:ascii="宋体" w:eastAsia="宋体" w:hAnsi="宋体" w:cs="宋体"/>
        </w:rPr>
        <w:t>F 17:19</w:t>
      </w:r>
      <w:r>
        <w:rPr>
          <w:rFonts w:ascii="宋体" w:eastAsia="宋体" w:hAnsi="宋体" w:cs="宋体"/>
        </w:rPr>
        <w:br/>
      </w:r>
      <w:r>
        <w:rPr>
          <w:rFonts w:ascii="宋体" w:eastAsia="宋体" w:hAnsi="宋体" w:cs="宋体"/>
        </w:rPr>
        <w:t>其他的好像没有。我感觉应该就是那个快乐的蛋是最全的，然后现在还有另外一个有机品牌，好像我感觉他是没有，但他可能也说了一些营养价值什么就是，更多了一些。但好像就是那个快乐的蛋摆在很明显的那个位置上，然后对我觉得还蛮有意思的。</w:t>
      </w:r>
    </w:p>
    <w:p>
      <w:pPr>
        <w:spacing w:before="240" w:after="240"/>
        <w:rPr>
          <w:rFonts w:ascii="宋体" w:eastAsia="宋体" w:hAnsi="宋体" w:cs="宋体"/>
          <w:sz w:val="24"/>
          <w:szCs w:val="24"/>
        </w:rPr>
      </w:pPr>
      <w:r>
        <w:rPr>
          <w:rFonts w:ascii="宋体" w:eastAsia="宋体" w:hAnsi="宋体" w:cs="宋体"/>
        </w:rPr>
        <w:t>J 17:37</w:t>
      </w:r>
      <w:r>
        <w:rPr>
          <w:rFonts w:ascii="宋体" w:eastAsia="宋体" w:hAnsi="宋体" w:cs="宋体"/>
        </w:rPr>
        <w:br/>
      </w:r>
      <w:r>
        <w:rPr>
          <w:rFonts w:ascii="宋体" w:eastAsia="宋体" w:hAnsi="宋体" w:cs="宋体"/>
        </w:rPr>
        <w:t>我也觉得，是金色的的，真的是蛮显眼的。对。好，然后我看到你写食物日记，你是说你是周二下午然后下班去，所以通常都是像下班以后，然后去逛点就是逛超市这样子吗？还是你比较多是你说电商上去购买？</w:t>
      </w:r>
    </w:p>
    <w:p>
      <w:pPr>
        <w:spacing w:before="240" w:after="240"/>
        <w:rPr>
          <w:rFonts w:ascii="宋体" w:eastAsia="宋体" w:hAnsi="宋体" w:cs="宋体"/>
          <w:sz w:val="24"/>
          <w:szCs w:val="24"/>
        </w:rPr>
      </w:pPr>
      <w:r>
        <w:rPr>
          <w:rFonts w:ascii="宋体" w:eastAsia="宋体" w:hAnsi="宋体" w:cs="宋体"/>
        </w:rPr>
        <w:t>F 18:01</w:t>
      </w:r>
      <w:r>
        <w:rPr>
          <w:rFonts w:ascii="宋体" w:eastAsia="宋体" w:hAnsi="宋体" w:cs="宋体"/>
        </w:rPr>
        <w:br/>
      </w:r>
      <w:r>
        <w:rPr>
          <w:rFonts w:ascii="宋体" w:eastAsia="宋体" w:hAnsi="宋体" w:cs="宋体"/>
        </w:rPr>
        <w:t>我感觉可能，在这两年尤其还有疫情，就是电商会更多，因为电商很方便，比如有时候我在家办公，我就对吧，我拿出手机，然后因为有的时候因为，就是你如果自己去买，因为我没有车。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就是说，然后我就不想拎很重的东西，虽然那个超市离我也比较近，所以说我一般就会买不是那么多的东西或不太重的东西，比如像水就是纯净水这种的，我一般都会用电商很方便的，你就直接让他们几升几升就给送过来。对，就是可能现在电商会更多一点，尤其是买很多，比如说一周我会买一些，比如有时候我会买水果买蔬菜，然后拿点别的，我会觉得我自己拎，我就觉得很烦。我会可能就是会通过电商直接会去下单，然后可能有时候比如说下班早啊或者什么，可能一周左右，平均一周左右可能我会去一次超市，或因为那个地方就是一个大型的就是，商业中心。你除了超市可能也有，购物啊，餐厅都有。可能有的时候就可能上面去吃饭，可能也会转一转，或者这附近可能不局限于超市，可能商店什么也会卖，对，然后那会买的话，比如有时候，可能我去溜达一圈，大概看一看，然后有时候可能就买瓶水，或者像有的时候像比如鸡蛋，当时就买点鸡蛋，然后又买了点酸奶什么的，然后就差不多了，就不会买太多东西。</w:t>
      </w:r>
    </w:p>
    <w:p>
      <w:pPr>
        <w:spacing w:before="240" w:after="240"/>
        <w:rPr>
          <w:rFonts w:ascii="宋体" w:eastAsia="宋体" w:hAnsi="宋体" w:cs="宋体"/>
          <w:sz w:val="24"/>
          <w:szCs w:val="24"/>
        </w:rPr>
      </w:pPr>
      <w:r>
        <w:rPr>
          <w:rFonts w:ascii="宋体" w:eastAsia="宋体" w:hAnsi="宋体" w:cs="宋体"/>
        </w:rPr>
        <w:t>J 19:36</w:t>
      </w:r>
      <w:r>
        <w:rPr>
          <w:rFonts w:ascii="宋体" w:eastAsia="宋体" w:hAnsi="宋体" w:cs="宋体"/>
        </w:rPr>
        <w:br/>
      </w:r>
      <w:r>
        <w:rPr>
          <w:rFonts w:ascii="宋体" w:eastAsia="宋体" w:hAnsi="宋体" w:cs="宋体"/>
        </w:rPr>
        <w:t>所以你如果在超市买的话，你就会买的东西会比较少一点是吗？因为你还要提回家，然后。</w:t>
      </w:r>
    </w:p>
    <w:p>
      <w:pPr>
        <w:spacing w:before="240" w:after="240"/>
        <w:rPr>
          <w:rFonts w:ascii="宋体" w:eastAsia="宋体" w:hAnsi="宋体" w:cs="宋体"/>
          <w:sz w:val="24"/>
          <w:szCs w:val="24"/>
        </w:rPr>
      </w:pPr>
      <w:r>
        <w:rPr>
          <w:rFonts w:ascii="宋体" w:eastAsia="宋体" w:hAnsi="宋体" w:cs="宋体"/>
        </w:rPr>
        <w:t>F 19:43</w:t>
      </w:r>
      <w:r>
        <w:rPr>
          <w:rFonts w:ascii="宋体" w:eastAsia="宋体" w:hAnsi="宋体" w:cs="宋体"/>
        </w:rPr>
        <w:br/>
      </w:r>
      <w:r>
        <w:rPr>
          <w:rFonts w:ascii="宋体" w:eastAsia="宋体" w:hAnsi="宋体" w:cs="宋体"/>
        </w:rPr>
        <w:t>是，基本就是这样，可能不会买特别多，就会注意可能不会觉得特别重。</w:t>
      </w:r>
    </w:p>
    <w:p>
      <w:pPr>
        <w:spacing w:before="240" w:after="240"/>
        <w:rPr>
          <w:rFonts w:ascii="宋体" w:eastAsia="宋体" w:hAnsi="宋体" w:cs="宋体"/>
          <w:sz w:val="24"/>
          <w:szCs w:val="24"/>
        </w:rPr>
      </w:pPr>
      <w:r>
        <w:rPr>
          <w:rFonts w:ascii="宋体" w:eastAsia="宋体" w:hAnsi="宋体" w:cs="宋体"/>
        </w:rPr>
        <w:t>J 19:51</w:t>
      </w:r>
      <w:r>
        <w:rPr>
          <w:rFonts w:ascii="宋体" w:eastAsia="宋体" w:hAnsi="宋体" w:cs="宋体"/>
        </w:rPr>
        <w:br/>
      </w:r>
      <w:r>
        <w:rPr>
          <w:rFonts w:ascii="宋体" w:eastAsia="宋体" w:hAnsi="宋体" w:cs="宋体"/>
        </w:rPr>
        <w:t>对，因为鸡蛋也算是，如果你太多东西或怎么样子，也算是你会担心它会像破或者碎掉之类的一些。</w:t>
      </w:r>
    </w:p>
    <w:p>
      <w:pPr>
        <w:spacing w:before="240" w:after="240"/>
        <w:rPr>
          <w:rFonts w:ascii="宋体" w:eastAsia="宋体" w:hAnsi="宋体" w:cs="宋体"/>
          <w:sz w:val="24"/>
          <w:szCs w:val="24"/>
        </w:rPr>
      </w:pPr>
      <w:r>
        <w:rPr>
          <w:rFonts w:ascii="宋体" w:eastAsia="宋体" w:hAnsi="宋体" w:cs="宋体"/>
        </w:rPr>
        <w:t>F 20:02</w:t>
      </w:r>
      <w:r>
        <w:rPr>
          <w:rFonts w:ascii="宋体" w:eastAsia="宋体" w:hAnsi="宋体" w:cs="宋体"/>
        </w:rPr>
        <w:br/>
      </w:r>
      <w:r>
        <w:rPr>
          <w:rFonts w:ascii="宋体" w:eastAsia="宋体" w:hAnsi="宋体" w:cs="宋体"/>
        </w:rPr>
        <w:t>现在还好吧，因为它那个包装都已经还算比较牢固，你除非真的在上面你放了最多东西或者，你拎的时候来回扔啊，来回晃荡什么，一般我倒没有很担心会碎掉这个问题。这种态度，而且我离得不远。我经常就附近我这个街区附近有好几个还不错的超市，所以也都基本可能走路10分钟15分钟，所以说也不会，这种风险也不是很大，</w:t>
      </w:r>
    </w:p>
    <w:p>
      <w:pPr>
        <w:spacing w:before="240" w:after="240"/>
        <w:rPr>
          <w:rFonts w:ascii="宋体" w:eastAsia="宋体" w:hAnsi="宋体" w:cs="宋体"/>
          <w:sz w:val="24"/>
          <w:szCs w:val="24"/>
        </w:rPr>
      </w:pPr>
      <w:r>
        <w:rPr>
          <w:rFonts w:ascii="宋体" w:eastAsia="宋体" w:hAnsi="宋体" w:cs="宋体"/>
        </w:rPr>
        <w:t>J 20:35</w:t>
      </w:r>
      <w:r>
        <w:rPr>
          <w:rFonts w:ascii="宋体" w:eastAsia="宋体" w:hAnsi="宋体" w:cs="宋体"/>
        </w:rPr>
        <w:br/>
      </w:r>
      <w:r>
        <w:rPr>
          <w:rFonts w:ascii="宋体" w:eastAsia="宋体" w:hAnsi="宋体" w:cs="宋体"/>
        </w:rPr>
        <w:t>是，所以这些超市你附近的都是算是比比较像高档，然后产品比较全面的是吗？</w:t>
      </w:r>
    </w:p>
    <w:p>
      <w:pPr>
        <w:spacing w:before="240" w:after="240"/>
        <w:rPr>
          <w:rFonts w:ascii="宋体" w:eastAsia="宋体" w:hAnsi="宋体" w:cs="宋体"/>
          <w:sz w:val="24"/>
          <w:szCs w:val="24"/>
        </w:rPr>
      </w:pPr>
      <w:r>
        <w:rPr>
          <w:rFonts w:ascii="宋体" w:eastAsia="宋体" w:hAnsi="宋体" w:cs="宋体"/>
        </w:rPr>
        <w:t>F 20:43</w:t>
      </w:r>
      <w:r>
        <w:rPr>
          <w:rFonts w:ascii="宋体" w:eastAsia="宋体" w:hAnsi="宋体" w:cs="宋体"/>
        </w:rPr>
        <w:br/>
      </w:r>
      <w:r>
        <w:rPr>
          <w:rFonts w:ascii="宋体" w:eastAsia="宋体" w:hAnsi="宋体" w:cs="宋体"/>
        </w:rPr>
        <w:t>对，都是可能，因为我住在三里屯，三里屯是北京的一个比较大的商业化，太古里，就是一个挺商业的街区，然后附近因为恰好是有很多使馆和驻外机构就在这个附近，所以说人口更国际化一点，所以说有很多这种国际超市，或是有机超市这样子，就可能比一般的居民区确实好像要更，就是相对更高级一点。</w:t>
      </w:r>
    </w:p>
    <w:p>
      <w:pPr>
        <w:spacing w:before="240" w:after="240"/>
        <w:rPr>
          <w:rFonts w:ascii="宋体" w:eastAsia="宋体" w:hAnsi="宋体" w:cs="宋体"/>
          <w:sz w:val="24"/>
          <w:szCs w:val="24"/>
        </w:rPr>
      </w:pPr>
      <w:r>
        <w:rPr>
          <w:rFonts w:ascii="宋体" w:eastAsia="宋体" w:hAnsi="宋体" w:cs="宋体"/>
        </w:rPr>
        <w:t>J 21:15</w:t>
      </w:r>
      <w:r>
        <w:rPr>
          <w:rFonts w:ascii="宋体" w:eastAsia="宋体" w:hAnsi="宋体" w:cs="宋体"/>
        </w:rPr>
        <w:br/>
      </w:r>
      <w:r>
        <w:rPr>
          <w:rFonts w:ascii="宋体" w:eastAsia="宋体" w:hAnsi="宋体" w:cs="宋体"/>
        </w:rPr>
        <w:t>是了解，对你提到那个超市是叫BHG是吗？它就是超市的名字是吗？</w:t>
      </w:r>
    </w:p>
    <w:p>
      <w:pPr>
        <w:spacing w:before="240" w:after="240"/>
        <w:rPr>
          <w:rFonts w:ascii="宋体" w:eastAsia="宋体" w:hAnsi="宋体" w:cs="宋体"/>
          <w:sz w:val="24"/>
          <w:szCs w:val="24"/>
        </w:rPr>
      </w:pPr>
      <w:r>
        <w:rPr>
          <w:rFonts w:ascii="宋体" w:eastAsia="宋体" w:hAnsi="宋体" w:cs="宋体"/>
        </w:rPr>
        <w:t>F 21:25</w:t>
      </w:r>
      <w:r>
        <w:rPr>
          <w:rFonts w:ascii="宋体" w:eastAsia="宋体" w:hAnsi="宋体" w:cs="宋体"/>
        </w:rPr>
        <w:br/>
      </w:r>
      <w:r>
        <w:rPr>
          <w:rFonts w:ascii="宋体" w:eastAsia="宋体" w:hAnsi="宋体" w:cs="宋体"/>
        </w:rPr>
        <w:t>对，它应该是，我忘了，它本来它应该还有一些就是更平价的线，它有不同的超市类型</w:t>
      </w:r>
    </w:p>
    <w:p>
      <w:pPr>
        <w:spacing w:before="240" w:after="240"/>
        <w:rPr>
          <w:rFonts w:ascii="宋体" w:eastAsia="宋体" w:hAnsi="宋体" w:cs="宋体"/>
          <w:sz w:val="24"/>
          <w:szCs w:val="24"/>
        </w:rPr>
      </w:pPr>
      <w:r>
        <w:rPr>
          <w:rFonts w:ascii="宋体" w:eastAsia="宋体" w:hAnsi="宋体" w:cs="宋体"/>
        </w:rPr>
        <w:t>J 21:34</w:t>
      </w:r>
      <w:r>
        <w:rPr>
          <w:rFonts w:ascii="宋体" w:eastAsia="宋体" w:hAnsi="宋体" w:cs="宋体"/>
        </w:rPr>
        <w:br/>
      </w:r>
      <w:r>
        <w:rPr>
          <w:rFonts w:ascii="宋体" w:eastAsia="宋体" w:hAnsi="宋体" w:cs="宋体"/>
        </w:rPr>
        <w:t>然后你就是看情况说去哪一个，然后再去吗？也没有什么特定的比较偏好，或者是一些原因会去哪一些比较多。</w:t>
      </w:r>
    </w:p>
    <w:p>
      <w:pPr>
        <w:spacing w:before="240" w:after="240"/>
        <w:rPr>
          <w:rFonts w:ascii="宋体" w:eastAsia="宋体" w:hAnsi="宋体" w:cs="宋体"/>
          <w:sz w:val="24"/>
          <w:szCs w:val="24"/>
        </w:rPr>
      </w:pPr>
      <w:r>
        <w:rPr>
          <w:rFonts w:ascii="宋体" w:eastAsia="宋体" w:hAnsi="宋体" w:cs="宋体"/>
        </w:rPr>
        <w:t>F 21:48</w:t>
      </w:r>
      <w:r>
        <w:rPr>
          <w:rFonts w:ascii="宋体" w:eastAsia="宋体" w:hAnsi="宋体" w:cs="宋体"/>
        </w:rPr>
        <w:br/>
      </w:r>
      <w:r>
        <w:rPr>
          <w:rFonts w:ascii="宋体" w:eastAsia="宋体" w:hAnsi="宋体" w:cs="宋体"/>
        </w:rPr>
        <w:t>我一般好像就去他们家还挺多，因为离得很近。</w:t>
      </w:r>
    </w:p>
    <w:p>
      <w:pPr>
        <w:spacing w:before="240" w:after="240"/>
        <w:rPr>
          <w:rFonts w:ascii="宋体" w:eastAsia="宋体" w:hAnsi="宋体" w:cs="宋体"/>
          <w:sz w:val="24"/>
          <w:szCs w:val="24"/>
        </w:rPr>
      </w:pPr>
      <w:r>
        <w:rPr>
          <w:rFonts w:ascii="宋体" w:eastAsia="宋体" w:hAnsi="宋体" w:cs="宋体"/>
        </w:rPr>
        <w:t>J 21:53</w:t>
      </w:r>
      <w:r>
        <w:rPr>
          <w:rFonts w:ascii="宋体" w:eastAsia="宋体" w:hAnsi="宋体" w:cs="宋体"/>
        </w:rPr>
        <w:br/>
      </w:r>
      <w:r>
        <w:rPr>
          <w:rFonts w:ascii="宋体" w:eastAsia="宋体" w:hAnsi="宋体" w:cs="宋体"/>
        </w:rPr>
        <w:t>对10分钟。</w:t>
      </w:r>
    </w:p>
    <w:p>
      <w:pPr>
        <w:spacing w:before="240" w:after="240"/>
        <w:rPr>
          <w:rFonts w:ascii="宋体" w:eastAsia="宋体" w:hAnsi="宋体" w:cs="宋体"/>
          <w:sz w:val="24"/>
          <w:szCs w:val="24"/>
        </w:rPr>
      </w:pPr>
      <w:r>
        <w:rPr>
          <w:rFonts w:ascii="宋体" w:eastAsia="宋体" w:hAnsi="宋体" w:cs="宋体"/>
        </w:rPr>
        <w:t>F 21:55</w:t>
      </w:r>
      <w:r>
        <w:rPr>
          <w:rFonts w:ascii="宋体" w:eastAsia="宋体" w:hAnsi="宋体" w:cs="宋体"/>
        </w:rPr>
        <w:br/>
      </w:r>
      <w:r>
        <w:rPr>
          <w:rFonts w:ascii="宋体" w:eastAsia="宋体" w:hAnsi="宋体" w:cs="宋体"/>
        </w:rPr>
        <w:t>对对，而且我觉得很多东西买习惯了，就会，比如说一些有机的或者什么的，他们会更方便，我就一块能买齐，对，可能反正还挺多的。</w:t>
      </w:r>
    </w:p>
    <w:p>
      <w:pPr>
        <w:spacing w:before="240" w:after="240"/>
        <w:rPr>
          <w:rFonts w:ascii="宋体" w:eastAsia="宋体" w:hAnsi="宋体" w:cs="宋体"/>
          <w:sz w:val="24"/>
          <w:szCs w:val="24"/>
        </w:rPr>
      </w:pPr>
      <w:r>
        <w:rPr>
          <w:rFonts w:ascii="宋体" w:eastAsia="宋体" w:hAnsi="宋体" w:cs="宋体"/>
        </w:rPr>
        <w:t>J 22:08</w:t>
      </w:r>
      <w:r>
        <w:rPr>
          <w:rFonts w:ascii="宋体" w:eastAsia="宋体" w:hAnsi="宋体" w:cs="宋体"/>
        </w:rPr>
        <w:br/>
      </w:r>
      <w:r>
        <w:rPr>
          <w:rFonts w:ascii="宋体" w:eastAsia="宋体" w:hAnsi="宋体" w:cs="宋体"/>
        </w:rPr>
        <w:t>是了解。好对，然后下一个我是想问，因为你有提到说你看到笼养的鸡蛋的种类比以前多，这是你觉得你怎么去断定说哪一些是笼养，哪一些不是。他应该不会特别写，还是怎么样？</w:t>
      </w:r>
    </w:p>
    <w:p>
      <w:pPr>
        <w:spacing w:before="240" w:after="240"/>
        <w:rPr>
          <w:rFonts w:ascii="宋体" w:eastAsia="宋体" w:hAnsi="宋体" w:cs="宋体"/>
          <w:sz w:val="24"/>
          <w:szCs w:val="24"/>
        </w:rPr>
      </w:pPr>
      <w:r>
        <w:rPr>
          <w:rFonts w:ascii="宋体" w:eastAsia="宋体" w:hAnsi="宋体" w:cs="宋体"/>
        </w:rPr>
        <w:t>F 22:26</w:t>
      </w:r>
      <w:r>
        <w:rPr>
          <w:rFonts w:ascii="宋体" w:eastAsia="宋体" w:hAnsi="宋体" w:cs="宋体"/>
        </w:rPr>
        <w:br/>
      </w:r>
      <w:r>
        <w:rPr>
          <w:rFonts w:ascii="宋体" w:eastAsia="宋体" w:hAnsi="宋体" w:cs="宋体"/>
        </w:rPr>
        <w:t>我应该是说非笼养，（J：你说非笼）就是散养。对，应该就是散养的和应该是散养和非散养的。比如说散养的肯定是著名的，因为它这个，一是它会散养这种，它肯定成本要高，所以它会体现在价格上高，所以我觉得，二是我觉得它也肯定也放着很多人就是，或一线人也算一个吸引人的点，所以说他这个我觉得，散养的他肯定会注定他不可能散养他还就放那儿，然后标一个比较贵的价或者怎么样，因为那样他就没有卖给，这个其实是他的一个卖点，所以说我觉得散养他肯定会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这次发现散养的这种非笼养，也就是说它的种类是更多的，就像我给你拍的还有另外一个牌子，其实我都还没有听说过，我也没有买过，对，但我觉得还挺有意思的，所以说能看出来明显是更多的，当然其他好像还有一些有机的蛋，然后还有一个普通鸡蛋。</w:t>
      </w:r>
    </w:p>
    <w:p>
      <w:pPr>
        <w:spacing w:before="240" w:after="240"/>
        <w:rPr>
          <w:rFonts w:ascii="宋体" w:eastAsia="宋体" w:hAnsi="宋体" w:cs="宋体"/>
          <w:sz w:val="24"/>
          <w:szCs w:val="24"/>
        </w:rPr>
      </w:pPr>
      <w:r>
        <w:rPr>
          <w:rFonts w:ascii="宋体" w:eastAsia="宋体" w:hAnsi="宋体" w:cs="宋体"/>
        </w:rPr>
        <w:t>J 23:24</w:t>
      </w:r>
      <w:r>
        <w:rPr>
          <w:rFonts w:ascii="宋体" w:eastAsia="宋体" w:hAnsi="宋体" w:cs="宋体"/>
        </w:rPr>
        <w:br/>
      </w:r>
      <w:r>
        <w:rPr>
          <w:rFonts w:ascii="宋体" w:eastAsia="宋体" w:hAnsi="宋体" w:cs="宋体"/>
        </w:rPr>
        <w:t>对，所以你看到的这些产品，你是之前在电商上是比较少看到吗？还是什么。</w:t>
      </w:r>
    </w:p>
    <w:p>
      <w:pPr>
        <w:spacing w:before="240" w:after="240"/>
        <w:rPr>
          <w:rFonts w:ascii="宋体" w:eastAsia="宋体" w:hAnsi="宋体" w:cs="宋体"/>
          <w:sz w:val="24"/>
          <w:szCs w:val="24"/>
        </w:rPr>
      </w:pPr>
      <w:r>
        <w:rPr>
          <w:rFonts w:ascii="宋体" w:eastAsia="宋体" w:hAnsi="宋体" w:cs="宋体"/>
        </w:rPr>
        <w:t>F 23:30</w:t>
      </w:r>
      <w:r>
        <w:rPr>
          <w:rFonts w:ascii="宋体" w:eastAsia="宋体" w:hAnsi="宋体" w:cs="宋体"/>
        </w:rPr>
        <w:br/>
      </w:r>
      <w:r>
        <w:rPr>
          <w:rFonts w:ascii="宋体" w:eastAsia="宋体" w:hAnsi="宋体" w:cs="宋体"/>
        </w:rPr>
        <w:t>电商上我有看到就是那个，快乐的蛋和那个铭鼎我都有看到，在电商上是有的，包括可能我去的这家他也在，也有电商的店，所以我也可以在网上买。然后有另外一个我现在忘了名字了，就是因为图片里有一个新的种类是好像我之前就确实没有见过，在电商上。</w:t>
      </w:r>
    </w:p>
    <w:p>
      <w:pPr>
        <w:spacing w:before="240" w:after="240"/>
        <w:rPr>
          <w:rFonts w:ascii="宋体" w:eastAsia="宋体" w:hAnsi="宋体" w:cs="宋体"/>
          <w:sz w:val="24"/>
          <w:szCs w:val="24"/>
        </w:rPr>
      </w:pPr>
      <w:r>
        <w:rPr>
          <w:rFonts w:ascii="宋体" w:eastAsia="宋体" w:hAnsi="宋体" w:cs="宋体"/>
        </w:rPr>
        <w:t>J 23:52</w:t>
      </w:r>
      <w:r>
        <w:rPr>
          <w:rFonts w:ascii="宋体" w:eastAsia="宋体" w:hAnsi="宋体" w:cs="宋体"/>
        </w:rPr>
        <w:br/>
      </w:r>
      <w:r>
        <w:rPr>
          <w:rFonts w:ascii="宋体" w:eastAsia="宋体" w:hAnsi="宋体" w:cs="宋体"/>
        </w:rPr>
        <w:t>是因为你是在盒马是吗？还是在什么平台上会购买？</w:t>
      </w:r>
    </w:p>
    <w:p>
      <w:pPr>
        <w:spacing w:before="240" w:after="240"/>
        <w:rPr>
          <w:rFonts w:ascii="宋体" w:eastAsia="宋体" w:hAnsi="宋体" w:cs="宋体"/>
          <w:sz w:val="24"/>
          <w:szCs w:val="24"/>
        </w:rPr>
      </w:pPr>
      <w:r>
        <w:rPr>
          <w:rFonts w:ascii="宋体" w:eastAsia="宋体" w:hAnsi="宋体" w:cs="宋体"/>
        </w:rPr>
        <w:t>F 24:00</w:t>
      </w:r>
      <w:r>
        <w:rPr>
          <w:rFonts w:ascii="宋体" w:eastAsia="宋体" w:hAnsi="宋体" w:cs="宋体"/>
        </w:rPr>
        <w:br/>
      </w:r>
      <w:r>
        <w:rPr>
          <w:rFonts w:ascii="宋体" w:eastAsia="宋体" w:hAnsi="宋体" w:cs="宋体"/>
        </w:rPr>
        <w:t>盒马我也会买，还有京东到家，他就是会和。对，但京东到家它其实就是，你点京东到家还是不同的超市，就包括所以我现在是线下的这家，他也有线上的这个，对（J：是），所以说你在线上买和线下就差不多了。</w:t>
      </w:r>
    </w:p>
    <w:p>
      <w:pPr>
        <w:spacing w:before="240" w:after="240"/>
        <w:rPr>
          <w:rFonts w:ascii="宋体" w:eastAsia="宋体" w:hAnsi="宋体" w:cs="宋体"/>
          <w:sz w:val="24"/>
          <w:szCs w:val="24"/>
        </w:rPr>
      </w:pPr>
      <w:r>
        <w:rPr>
          <w:rFonts w:ascii="宋体" w:eastAsia="宋体" w:hAnsi="宋体" w:cs="宋体"/>
        </w:rPr>
        <w:t>J 24:19</w:t>
      </w:r>
      <w:r>
        <w:rPr>
          <w:rFonts w:ascii="宋体" w:eastAsia="宋体" w:hAnsi="宋体" w:cs="宋体"/>
        </w:rPr>
        <w:br/>
      </w:r>
      <w:r>
        <w:rPr>
          <w:rFonts w:ascii="宋体" w:eastAsia="宋体" w:hAnsi="宋体" w:cs="宋体"/>
        </w:rPr>
        <w:t>对好，也了解。是，就是你之前没有注意到这个产品，或者是他可能新上架的。（F：是有可能的）对在超市里面，对你刚刚提到说关于有机，你觉得有机的像它有机跟动物福利，你觉得这两个是有什么连接或者是它的意义所在？</w:t>
      </w:r>
    </w:p>
    <w:p>
      <w:pPr>
        <w:spacing w:before="240" w:after="240"/>
        <w:rPr>
          <w:rFonts w:ascii="宋体" w:eastAsia="宋体" w:hAnsi="宋体" w:cs="宋体"/>
          <w:sz w:val="24"/>
          <w:szCs w:val="24"/>
        </w:rPr>
      </w:pPr>
      <w:r>
        <w:rPr>
          <w:rFonts w:ascii="宋体" w:eastAsia="宋体" w:hAnsi="宋体" w:cs="宋体"/>
        </w:rPr>
        <w:t>F 24:44</w:t>
      </w:r>
      <w:r>
        <w:rPr>
          <w:rFonts w:ascii="宋体" w:eastAsia="宋体" w:hAnsi="宋体" w:cs="宋体"/>
        </w:rPr>
        <w:br/>
      </w:r>
      <w:r>
        <w:rPr>
          <w:rFonts w:ascii="宋体" w:eastAsia="宋体" w:hAnsi="宋体" w:cs="宋体"/>
        </w:rPr>
        <w:t>我觉得。有机肯定是更大的一个概念，散养肯定是中间的一个次级化（？）。统计里面他肯定是一部分，他既然是，如果是散养，他肯定是有机的吧，我觉得make no sense，如果它散养但它又说它其实不是有机的，这个就不太可能。因为散养已经是，我觉得就是代表说，有机肯定，比如你保证鸡饲料，还有整个这块生产体系是符合有机的标准，那散养本身就是在有机的基础上更上一层，所以我觉得应该是，我有了散养，我默认应该都算是有机的。就是，要不然不太可能你给这个鸡吃很烂的东西，或者说你实际处理这个蛋的过程又很糟糕，但是你又让这个鸡放养，然后包括这种规模化肯定就这个应该是不太成立，所以这就是散养是有机的一个普及（？）。</w:t>
      </w:r>
    </w:p>
    <w:p>
      <w:pPr>
        <w:spacing w:before="240" w:after="240"/>
        <w:rPr>
          <w:rFonts w:ascii="宋体" w:eastAsia="宋体" w:hAnsi="宋体" w:cs="宋体"/>
          <w:sz w:val="24"/>
          <w:szCs w:val="24"/>
        </w:rPr>
      </w:pPr>
      <w:r>
        <w:rPr>
          <w:rFonts w:ascii="宋体" w:eastAsia="宋体" w:hAnsi="宋体" w:cs="宋体"/>
        </w:rPr>
        <w:t>J 25:46</w:t>
      </w:r>
      <w:r>
        <w:rPr>
          <w:rFonts w:ascii="宋体" w:eastAsia="宋体" w:hAnsi="宋体" w:cs="宋体"/>
        </w:rPr>
        <w:br/>
      </w:r>
      <w:r>
        <w:rPr>
          <w:rFonts w:ascii="宋体" w:eastAsia="宋体" w:hAnsi="宋体" w:cs="宋体"/>
        </w:rPr>
        <w:t>是。对了解，你觉得除了散养这方面，还有你刚刚提到散养饮食，那鸡，就是动物福利，还有就是鸡的，这个蛋鸡的福利，可能还有包括哪一些你能想出来的那个因素或者什么，你觉得什么样是一个好的养殖系统，对鸡来讲。对。</w:t>
      </w:r>
    </w:p>
    <w:p>
      <w:pPr>
        <w:spacing w:before="240" w:after="240"/>
        <w:rPr>
          <w:rFonts w:ascii="宋体" w:eastAsia="宋体" w:hAnsi="宋体" w:cs="宋体"/>
          <w:sz w:val="24"/>
          <w:szCs w:val="24"/>
        </w:rPr>
      </w:pPr>
      <w:r>
        <w:rPr>
          <w:rFonts w:ascii="宋体" w:eastAsia="宋体" w:hAnsi="宋体" w:cs="宋体"/>
        </w:rPr>
        <w:t>F 26:14</w:t>
      </w:r>
      <w:r>
        <w:rPr>
          <w:rFonts w:ascii="宋体" w:eastAsia="宋体" w:hAnsi="宋体" w:cs="宋体"/>
        </w:rPr>
        <w:br/>
      </w:r>
      <w:r>
        <w:rPr>
          <w:rFonts w:ascii="宋体" w:eastAsia="宋体" w:hAnsi="宋体" w:cs="宋体"/>
        </w:rPr>
        <w:t>我想（笑）这个的话可能一是刚开始说的，就像饮食这些可能比较基础，然后散养就可能它的居住条件，可能它还有卫生条件，包括可能他会不会是，因为我觉得好像以前有一些他，会有那种肉鸡他就会说，他会打一些，i don't know那些像催生就是催他长大的那种那样的促生长剂，或者一些其他的这种东西，因为我觉得可能这些肯定是不好。或者说如果是这个鸡，它比如说一些防疫标准，包括他整个卫生或者万一或者再还有比如说万一他得了一些病，这个会不会处理，我觉得这个应该也是一个考量它是不是一个好的系统的一部分，再加上可能如果是一个从蛋的角度，可能母鸡，我怎么讲这个公母的配别可能也是，我觉得可能也是一个方面，或者也挺挺好奇的，但是对我可能确实也没有那么了解，可能是我自己在想的。</w:t>
      </w:r>
    </w:p>
    <w:p>
      <w:pPr>
        <w:spacing w:before="240" w:after="240"/>
        <w:rPr>
          <w:rFonts w:ascii="宋体" w:eastAsia="宋体" w:hAnsi="宋体" w:cs="宋体"/>
          <w:sz w:val="24"/>
          <w:szCs w:val="24"/>
        </w:rPr>
      </w:pPr>
      <w:r>
        <w:rPr>
          <w:rFonts w:ascii="宋体" w:eastAsia="宋体" w:hAnsi="宋体" w:cs="宋体"/>
        </w:rPr>
        <w:t>J 27:26</w:t>
      </w:r>
      <w:r>
        <w:rPr>
          <w:rFonts w:ascii="宋体" w:eastAsia="宋体" w:hAnsi="宋体" w:cs="宋体"/>
        </w:rPr>
        <w:br/>
      </w:r>
      <w:r>
        <w:rPr>
          <w:rFonts w:ascii="宋体" w:eastAsia="宋体" w:hAnsi="宋体" w:cs="宋体"/>
        </w:rPr>
        <w:t>公母配比是什么意思？你是说他们一个群体里面是这样吗？他的一个公母配对。</w:t>
      </w:r>
    </w:p>
    <w:p>
      <w:pPr>
        <w:spacing w:before="240" w:after="240"/>
        <w:rPr>
          <w:rFonts w:ascii="宋体" w:eastAsia="宋体" w:hAnsi="宋体" w:cs="宋体"/>
          <w:sz w:val="24"/>
          <w:szCs w:val="24"/>
        </w:rPr>
      </w:pPr>
      <w:r>
        <w:rPr>
          <w:rFonts w:ascii="宋体" w:eastAsia="宋体" w:hAnsi="宋体" w:cs="宋体"/>
        </w:rPr>
        <w:t>F 27:33</w:t>
      </w:r>
      <w:r>
        <w:rPr>
          <w:rFonts w:ascii="宋体" w:eastAsia="宋体" w:hAnsi="宋体" w:cs="宋体"/>
        </w:rPr>
        <w:br/>
      </w:r>
      <w:r>
        <w:rPr>
          <w:rFonts w:ascii="宋体" w:eastAsia="宋体" w:hAnsi="宋体" w:cs="宋体"/>
        </w:rPr>
        <w:t>对。我印象中应该就是公母那边养着应该是就一个公鸡就会有很多的，就是他有机会，可以很广的去播种，然后（J笑）对，所以这个是不是一个很健康，或对于他们是更自然的，就这一个事情或者对他们好不好。</w:t>
      </w:r>
    </w:p>
    <w:p>
      <w:pPr>
        <w:spacing w:before="240" w:after="240"/>
        <w:rPr>
          <w:rFonts w:ascii="宋体" w:eastAsia="宋体" w:hAnsi="宋体" w:cs="宋体"/>
          <w:sz w:val="24"/>
          <w:szCs w:val="24"/>
        </w:rPr>
      </w:pPr>
      <w:r>
        <w:rPr>
          <w:rFonts w:ascii="宋体" w:eastAsia="宋体" w:hAnsi="宋体" w:cs="宋体"/>
        </w:rPr>
        <w:t>J 27:55</w:t>
      </w:r>
      <w:r>
        <w:rPr>
          <w:rFonts w:ascii="宋体" w:eastAsia="宋体" w:hAnsi="宋体" w:cs="宋体"/>
        </w:rPr>
        <w:br/>
      </w:r>
      <w:r>
        <w:rPr>
          <w:rFonts w:ascii="宋体" w:eastAsia="宋体" w:hAnsi="宋体" w:cs="宋体"/>
        </w:rPr>
        <w:t>对我了解，而且你也提到快乐的蛋，最重要的就是他，的其中一个就是他感性的这方面就是快乐的蛋，你就会想到说一个可能他的心态还是比较快乐，可能活得对。比较好。</w:t>
      </w:r>
    </w:p>
    <w:p>
      <w:pPr>
        <w:spacing w:before="240" w:after="240"/>
        <w:rPr>
          <w:rFonts w:ascii="宋体" w:eastAsia="宋体" w:hAnsi="宋体" w:cs="宋体"/>
          <w:sz w:val="24"/>
          <w:szCs w:val="24"/>
        </w:rPr>
      </w:pPr>
      <w:r>
        <w:rPr>
          <w:rFonts w:ascii="宋体" w:eastAsia="宋体" w:hAnsi="宋体" w:cs="宋体"/>
        </w:rPr>
        <w:t>F 28:12</w:t>
      </w:r>
      <w:r>
        <w:rPr>
          <w:rFonts w:ascii="宋体" w:eastAsia="宋体" w:hAnsi="宋体" w:cs="宋体"/>
        </w:rPr>
        <w:br/>
      </w:r>
      <w:r>
        <w:rPr>
          <w:rFonts w:ascii="宋体" w:eastAsia="宋体" w:hAnsi="宋体" w:cs="宋体"/>
        </w:rPr>
        <w:t>对，因为我觉得可能综合他还是会更好，包括从他的饮食，包括他整个的卫生环境。</w:t>
      </w:r>
    </w:p>
    <w:p>
      <w:pPr>
        <w:spacing w:before="240" w:after="240"/>
        <w:rPr>
          <w:rFonts w:ascii="宋体" w:eastAsia="宋体" w:hAnsi="宋体" w:cs="宋体"/>
          <w:sz w:val="24"/>
          <w:szCs w:val="24"/>
        </w:rPr>
      </w:pPr>
      <w:r>
        <w:rPr>
          <w:rFonts w:ascii="宋体" w:eastAsia="宋体" w:hAnsi="宋体" w:cs="宋体"/>
        </w:rPr>
        <w:t>J 28:21</w:t>
      </w:r>
      <w:r>
        <w:rPr>
          <w:rFonts w:ascii="宋体" w:eastAsia="宋体" w:hAnsi="宋体" w:cs="宋体"/>
        </w:rPr>
        <w:br/>
      </w:r>
      <w:r>
        <w:rPr>
          <w:rFonts w:ascii="宋体" w:eastAsia="宋体" w:hAnsi="宋体" w:cs="宋体"/>
        </w:rPr>
        <w:t>是对卫生环境对，你也提到对。</w:t>
      </w:r>
    </w:p>
    <w:p>
      <w:pPr>
        <w:spacing w:before="240" w:after="240"/>
        <w:rPr>
          <w:rFonts w:ascii="宋体" w:eastAsia="宋体" w:hAnsi="宋体" w:cs="宋体"/>
          <w:sz w:val="24"/>
          <w:szCs w:val="24"/>
        </w:rPr>
      </w:pPr>
      <w:r>
        <w:rPr>
          <w:rFonts w:ascii="宋体" w:eastAsia="宋体" w:hAnsi="宋体" w:cs="宋体"/>
        </w:rPr>
        <w:t>F 28:24</w:t>
      </w:r>
      <w:r>
        <w:rPr>
          <w:rFonts w:ascii="宋体" w:eastAsia="宋体" w:hAnsi="宋体" w:cs="宋体"/>
        </w:rPr>
        <w:br/>
      </w:r>
      <w:r>
        <w:rPr>
          <w:rFonts w:ascii="宋体" w:eastAsia="宋体" w:hAnsi="宋体" w:cs="宋体"/>
        </w:rPr>
        <w:t>因为我觉得像是你现在的这个畜牧啊，你也不可能说我真的是，他就在山上随便跑，然后我就捡它那个蛋我就给，卖给消费者吃，我觉得肯定也是有这样的标准在里面。如果他都能保证两方面，一方面是食品的对于消费者的这种食品健康和安全，然后另一方面它能够保证的是，这个鸡它是很，就比较有这种权利，我觉得还是，那都还是挺重要的。</w:t>
      </w:r>
    </w:p>
    <w:p>
      <w:pPr>
        <w:spacing w:before="240" w:after="240"/>
        <w:rPr>
          <w:rFonts w:ascii="宋体" w:eastAsia="宋体" w:hAnsi="宋体" w:cs="宋体"/>
          <w:sz w:val="24"/>
          <w:szCs w:val="24"/>
        </w:rPr>
      </w:pPr>
      <w:r>
        <w:rPr>
          <w:rFonts w:ascii="宋体" w:eastAsia="宋体" w:hAnsi="宋体" w:cs="宋体"/>
        </w:rPr>
        <w:t>J 28:57</w:t>
      </w:r>
      <w:r>
        <w:rPr>
          <w:rFonts w:ascii="宋体" w:eastAsia="宋体" w:hAnsi="宋体" w:cs="宋体"/>
        </w:rPr>
        <w:br/>
      </w:r>
      <w:r>
        <w:rPr>
          <w:rFonts w:ascii="宋体" w:eastAsia="宋体" w:hAnsi="宋体" w:cs="宋体"/>
        </w:rPr>
        <w:t>好好谢谢，我差不多问题就问到这里，我觉得特别，对不起我最后一个问题，我刚刚本来想问的（F：好的，笑）关于，因为我很好奇，是因为你有稍微去查看还蛮多标志不一样的东西，从鸡蛋这方面我很好奇你在其他的产品你有也是看一下吗？比如说你提到你有买牛奶酸奶这些品牌，你也会去做这些考量，有这些想法吗？</w:t>
      </w:r>
    </w:p>
    <w:p>
      <w:pPr>
        <w:spacing w:before="240" w:after="240"/>
        <w:rPr>
          <w:rFonts w:ascii="宋体" w:eastAsia="宋体" w:hAnsi="宋体" w:cs="宋体"/>
          <w:sz w:val="24"/>
          <w:szCs w:val="24"/>
        </w:rPr>
      </w:pPr>
      <w:r>
        <w:rPr>
          <w:rFonts w:ascii="宋体" w:eastAsia="宋体" w:hAnsi="宋体" w:cs="宋体"/>
        </w:rPr>
        <w:t>F 29:26</w:t>
      </w:r>
      <w:r>
        <w:rPr>
          <w:rFonts w:ascii="宋体" w:eastAsia="宋体" w:hAnsi="宋体" w:cs="宋体"/>
        </w:rPr>
        <w:br/>
      </w:r>
      <w:r>
        <w:rPr>
          <w:rFonts w:ascii="宋体" w:eastAsia="宋体" w:hAnsi="宋体" w:cs="宋体"/>
        </w:rPr>
        <w:t>我会去看，但是好像我不确定像比如说买（？），他就会有比如说肯定会有营养价值，他也会标出来，比如说他的，比如说奶源顺序化，所以说或这些是不是进供应链是怎么样的，或者比如说冷藏或它的消杀菌方式什么的，这些可能我都会看，但是应该是有一些标准，但其实可能有的时候我都看，不会就说特别去，就一定没有就不买。可能就是因为因为我确实不知道说哪些是就一定要去达成，或者怎么样因为我默认你可能有一些品牌，比如说你都听过他应该是，基础的这种，至少他不会说基本的这种都会有问题的，所以说可能比如说尤其像比如你自己会看一些它的营养价值，包括它的供应链这些的，可能像刚才说的像保健品那种，可能因为它有些算是，多少算有点医药的这种方面，所以可能那个会看得更多，应该是有一些认证，包括食品卫生安全，包括可能药监局都有一个标识，内容我是会去看一下</w:t>
      </w:r>
    </w:p>
    <w:p>
      <w:pPr>
        <w:spacing w:before="240" w:after="240"/>
        <w:rPr>
          <w:rFonts w:ascii="宋体" w:eastAsia="宋体" w:hAnsi="宋体" w:cs="宋体"/>
          <w:sz w:val="24"/>
          <w:szCs w:val="24"/>
        </w:rPr>
      </w:pPr>
      <w:r>
        <w:rPr>
          <w:rFonts w:ascii="宋体" w:eastAsia="宋体" w:hAnsi="宋体" w:cs="宋体"/>
        </w:rPr>
        <w:t>J 30:39</w:t>
      </w:r>
      <w:r>
        <w:rPr>
          <w:rFonts w:ascii="宋体" w:eastAsia="宋体" w:hAnsi="宋体" w:cs="宋体"/>
        </w:rPr>
        <w:br/>
      </w:r>
      <w:r>
        <w:rPr>
          <w:rFonts w:ascii="宋体" w:eastAsia="宋体" w:hAnsi="宋体" w:cs="宋体"/>
        </w:rPr>
        <w:t>是。对。好，我差不多就问到这里了，谢谢。</w:t>
      </w:r>
    </w:p>
    <w:p>
      <w:pPr>
        <w:spacing w:before="240" w:after="240"/>
        <w:rPr>
          <w:rFonts w:ascii="宋体" w:eastAsia="宋体" w:hAnsi="宋体" w:cs="宋体"/>
          <w:sz w:val="24"/>
          <w:szCs w:val="24"/>
        </w:rPr>
      </w:pPr>
      <w:r>
        <w:rPr>
          <w:rFonts w:ascii="宋体" w:eastAsia="宋体" w:hAnsi="宋体" w:cs="宋体"/>
        </w:rPr>
        <w:t>F 30:49</w:t>
      </w:r>
      <w:r>
        <w:rPr>
          <w:rFonts w:ascii="宋体" w:eastAsia="宋体" w:hAnsi="宋体" w:cs="宋体"/>
        </w:rPr>
        <w:br/>
      </w:r>
      <w:r>
        <w:rPr>
          <w:rFonts w:ascii="宋体" w:eastAsia="宋体" w:hAnsi="宋体" w:cs="宋体"/>
        </w:rPr>
        <w:t>不会，不会我觉得也挺有意思的，让我可能也多少地是，更系统看了一下这些，（？）就更去思考这些关系，对</w:t>
      </w:r>
    </w:p>
    <w:p>
      <w:pPr>
        <w:spacing w:before="240" w:after="240"/>
        <w:rPr>
          <w:rFonts w:ascii="宋体" w:eastAsia="宋体" w:hAnsi="宋体" w:cs="宋体"/>
          <w:sz w:val="24"/>
          <w:szCs w:val="24"/>
        </w:rPr>
      </w:pPr>
      <w:r>
        <w:rPr>
          <w:rFonts w:ascii="宋体" w:eastAsia="宋体" w:hAnsi="宋体" w:cs="宋体"/>
        </w:rPr>
        <w:t>J 31:03</w:t>
      </w:r>
      <w:r>
        <w:rPr>
          <w:rFonts w:ascii="宋体" w:eastAsia="宋体" w:hAnsi="宋体" w:cs="宋体"/>
        </w:rPr>
        <w:br/>
      </w:r>
      <w:r>
        <w:rPr>
          <w:rFonts w:ascii="宋体" w:eastAsia="宋体" w:hAnsi="宋体" w:cs="宋体"/>
        </w:rPr>
        <w:t>对，希望你觉得这些东西也蛮有趣的。对，我觉得是一个就是一个机会去探讨一些这类这方面的一些问题，然后或者这方面的一些发展。</w:t>
      </w:r>
    </w:p>
    <w:p>
      <w:pPr>
        <w:spacing w:before="240" w:after="240"/>
        <w:rPr>
          <w:rFonts w:ascii="宋体" w:eastAsia="宋体" w:hAnsi="宋体" w:cs="宋体"/>
          <w:sz w:val="24"/>
          <w:szCs w:val="24"/>
        </w:rPr>
      </w:pPr>
      <w:r>
        <w:rPr>
          <w:rFonts w:ascii="宋体" w:eastAsia="宋体" w:hAnsi="宋体" w:cs="宋体"/>
        </w:rPr>
        <w:t>F 31:17</w:t>
      </w:r>
      <w:r>
        <w:rPr>
          <w:rFonts w:ascii="宋体" w:eastAsia="宋体" w:hAnsi="宋体" w:cs="宋体"/>
        </w:rPr>
        <w:br/>
      </w:r>
      <w:r>
        <w:rPr>
          <w:rFonts w:ascii="宋体" w:eastAsia="宋体" w:hAnsi="宋体" w:cs="宋体"/>
        </w:rPr>
        <w:t>对是的。</w:t>
      </w:r>
    </w:p>
    <w:p>
      <w:pPr>
        <w:spacing w:before="240" w:after="240"/>
        <w:rPr>
          <w:rFonts w:ascii="宋体" w:eastAsia="宋体" w:hAnsi="宋体" w:cs="宋体"/>
          <w:sz w:val="24"/>
          <w:szCs w:val="24"/>
        </w:rPr>
      </w:pPr>
      <w:r>
        <w:rPr>
          <w:rFonts w:ascii="宋体" w:eastAsia="宋体" w:hAnsi="宋体" w:cs="宋体"/>
        </w:rPr>
        <w:t>J 31:20</w:t>
      </w:r>
      <w:r>
        <w:rPr>
          <w:rFonts w:ascii="宋体" w:eastAsia="宋体" w:hAnsi="宋体" w:cs="宋体"/>
        </w:rPr>
        <w:br/>
      </w:r>
      <w:r>
        <w:rPr>
          <w:rFonts w:ascii="宋体" w:eastAsia="宋体" w:hAnsi="宋体" w:cs="宋体"/>
        </w:rPr>
        <w:t>真的好，谢谢你就。</w:t>
      </w:r>
    </w:p>
    <w:p>
      <w:pPr>
        <w:spacing w:before="240" w:after="240"/>
        <w:rPr>
          <w:rFonts w:ascii="宋体" w:eastAsia="宋体" w:hAnsi="宋体" w:cs="宋体"/>
          <w:sz w:val="24"/>
          <w:szCs w:val="24"/>
        </w:rPr>
      </w:pPr>
      <w:r>
        <w:rPr>
          <w:rFonts w:ascii="宋体" w:eastAsia="宋体" w:hAnsi="宋体" w:cs="宋体"/>
        </w:rPr>
        <w:t>F 31:23</w:t>
      </w:r>
      <w:r>
        <w:rPr>
          <w:rFonts w:ascii="宋体" w:eastAsia="宋体" w:hAnsi="宋体" w:cs="宋体"/>
        </w:rPr>
        <w:br/>
      </w:r>
      <w:r>
        <w:rPr>
          <w:rFonts w:ascii="宋体" w:eastAsia="宋体" w:hAnsi="宋体" w:cs="宋体"/>
        </w:rPr>
        <w:t>但是对重点研究室内，然后对，但是因为你来到这边也欢迎。</w:t>
      </w:r>
    </w:p>
    <w:p>
      <w:pPr>
        <w:spacing w:before="240" w:after="240"/>
        <w:rPr>
          <w:rFonts w:ascii="宋体" w:eastAsia="宋体" w:hAnsi="宋体" w:cs="宋体"/>
          <w:sz w:val="24"/>
          <w:szCs w:val="24"/>
        </w:rPr>
      </w:pPr>
      <w:r>
        <w:rPr>
          <w:rFonts w:ascii="宋体" w:eastAsia="宋体" w:hAnsi="宋体" w:cs="宋体"/>
        </w:rPr>
        <w:t>J 31:30</w:t>
      </w:r>
      <w:r>
        <w:rPr>
          <w:rFonts w:ascii="宋体" w:eastAsia="宋体" w:hAnsi="宋体" w:cs="宋体"/>
        </w:rPr>
        <w:br/>
      </w:r>
      <w:r>
        <w:rPr>
          <w:rFonts w:ascii="宋体" w:eastAsia="宋体" w:hAnsi="宋体" w:cs="宋体"/>
        </w:rPr>
        <w:t>好对我一定会来，因为其实我有有好几个人其实在北京我都想见的，所以一定会给我找机会，然后看你们有没有空，然后再约。好，谢谢，好，先这样。</w:t>
      </w:r>
    </w:p>
    <w:p>
      <w:pPr>
        <w:spacing w:before="240" w:after="240"/>
        <w:rPr>
          <w:rFonts w:ascii="宋体" w:eastAsia="宋体" w:hAnsi="宋体" w:cs="宋体"/>
          <w:sz w:val="24"/>
          <w:szCs w:val="24"/>
        </w:rPr>
      </w:pPr>
      <w:r>
        <w:rPr>
          <w:rFonts w:ascii="宋体" w:eastAsia="宋体" w:hAnsi="宋体" w:cs="宋体"/>
        </w:rPr>
        <w:t>F 31:48</w:t>
      </w:r>
      <w:r>
        <w:rPr>
          <w:rFonts w:ascii="宋体" w:eastAsia="宋体" w:hAnsi="宋体" w:cs="宋体"/>
        </w:rPr>
        <w:br/>
      </w:r>
      <w:r>
        <w:rPr>
          <w:rFonts w:ascii="宋体" w:eastAsia="宋体" w:hAnsi="宋体" w:cs="宋体"/>
        </w:rPr>
        <w:t>拜拜。</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